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Liste des Cryptomonnaies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1 - Bitcoin (btc)</w:t>
            </w:r>
          </w:p>
        </w:tc>
        <w:tc>
          <w:tcPr>
            <w:tcW w:type="dxa" w:w="4320"/>
          </w:tcPr>
          <w:p>
            <w:r>
              <w:t>2 - Ethereum (eth)</w:t>
            </w:r>
          </w:p>
        </w:tc>
      </w:tr>
      <w:tr>
        <w:tc>
          <w:tcPr>
            <w:tcW w:type="dxa" w:w="4320"/>
          </w:tcPr>
          <w:p>
            <w:r>
              <w:t>3 - Tether (usdt)</w:t>
            </w:r>
          </w:p>
        </w:tc>
        <w:tc>
          <w:tcPr>
            <w:tcW w:type="dxa" w:w="4320"/>
          </w:tcPr>
          <w:p>
            <w:r>
              <w:t>4 - BNB (bnb)</w:t>
            </w:r>
          </w:p>
        </w:tc>
      </w:tr>
      <w:tr>
        <w:tc>
          <w:tcPr>
            <w:tcW w:type="dxa" w:w="4320"/>
          </w:tcPr>
          <w:p>
            <w:r>
              <w:t>5 - Solana (sol)</w:t>
            </w:r>
          </w:p>
        </w:tc>
        <w:tc>
          <w:tcPr>
            <w:tcW w:type="dxa" w:w="4320"/>
          </w:tcPr>
          <w:p>
            <w:r>
              <w:t>6 - XRP (xrp)</w:t>
            </w:r>
          </w:p>
        </w:tc>
      </w:tr>
      <w:tr>
        <w:tc>
          <w:tcPr>
            <w:tcW w:type="dxa" w:w="4320"/>
          </w:tcPr>
          <w:p>
            <w:r>
              <w:t>7 - Lido Staked Ether (steth)</w:t>
            </w:r>
          </w:p>
        </w:tc>
        <w:tc>
          <w:tcPr>
            <w:tcW w:type="dxa" w:w="4320"/>
          </w:tcPr>
          <w:p>
            <w:r>
              <w:t>8 - USDC (usdc)</w:t>
            </w:r>
          </w:p>
        </w:tc>
      </w:tr>
      <w:tr>
        <w:tc>
          <w:tcPr>
            <w:tcW w:type="dxa" w:w="4320"/>
          </w:tcPr>
          <w:p>
            <w:r>
              <w:t>9 - Cardano (ada)</w:t>
            </w:r>
          </w:p>
        </w:tc>
        <w:tc>
          <w:tcPr>
            <w:tcW w:type="dxa" w:w="4320"/>
          </w:tcPr>
          <w:p>
            <w:r>
              <w:t>10 - Avalanche (avax)</w:t>
            </w:r>
          </w:p>
        </w:tc>
      </w:tr>
      <w:tr>
        <w:tc>
          <w:tcPr>
            <w:tcW w:type="dxa" w:w="4320"/>
          </w:tcPr>
          <w:p>
            <w:r>
              <w:t>11 - TRON (trx)</w:t>
            </w:r>
          </w:p>
        </w:tc>
        <w:tc>
          <w:tcPr>
            <w:tcW w:type="dxa" w:w="4320"/>
          </w:tcPr>
          <w:p>
            <w:r>
              <w:t>12 - Dogecoin (doge)</w:t>
            </w:r>
          </w:p>
        </w:tc>
      </w:tr>
      <w:tr>
        <w:tc>
          <w:tcPr>
            <w:tcW w:type="dxa" w:w="4320"/>
          </w:tcPr>
          <w:p>
            <w:r>
              <w:t>13 - Chainlink (link)</w:t>
            </w:r>
          </w:p>
        </w:tc>
        <w:tc>
          <w:tcPr>
            <w:tcW w:type="dxa" w:w="4320"/>
          </w:tcPr>
          <w:p>
            <w:r>
              <w:t>14 - Polkadot (dot)</w:t>
            </w:r>
          </w:p>
        </w:tc>
      </w:tr>
      <w:tr>
        <w:tc>
          <w:tcPr>
            <w:tcW w:type="dxa" w:w="4320"/>
          </w:tcPr>
          <w:p>
            <w:r>
              <w:t>15 - Polygon (matic)</w:t>
            </w:r>
          </w:p>
        </w:tc>
        <w:tc>
          <w:tcPr>
            <w:tcW w:type="dxa" w:w="4320"/>
          </w:tcPr>
          <w:p>
            <w:r>
              <w:t>16 - Wrapped Bitcoin (wbtc)</w:t>
            </w:r>
          </w:p>
        </w:tc>
      </w:tr>
      <w:tr>
        <w:tc>
          <w:tcPr>
            <w:tcW w:type="dxa" w:w="4320"/>
          </w:tcPr>
          <w:p>
            <w:r>
              <w:t>17 - Toncoin (ton)</w:t>
            </w:r>
          </w:p>
        </w:tc>
        <w:tc>
          <w:tcPr>
            <w:tcW w:type="dxa" w:w="4320"/>
          </w:tcPr>
          <w:p>
            <w:r>
              <w:t>18 - Internet Computer (icp)</w:t>
            </w:r>
          </w:p>
        </w:tc>
      </w:tr>
      <w:tr>
        <w:tc>
          <w:tcPr>
            <w:tcW w:type="dxa" w:w="4320"/>
          </w:tcPr>
          <w:p>
            <w:r>
              <w:t>19 - Shiba Inu (shib)</w:t>
            </w:r>
          </w:p>
        </w:tc>
        <w:tc>
          <w:tcPr>
            <w:tcW w:type="dxa" w:w="4320"/>
          </w:tcPr>
          <w:p>
            <w:r>
              <w:t>20 - Uniswap (uni)</w:t>
            </w:r>
          </w:p>
        </w:tc>
      </w:tr>
      <w:tr>
        <w:tc>
          <w:tcPr>
            <w:tcW w:type="dxa" w:w="4320"/>
          </w:tcPr>
          <w:p>
            <w:r>
              <w:t>21 - Bitcoin Cash (bch)</w:t>
            </w:r>
          </w:p>
        </w:tc>
        <w:tc>
          <w:tcPr>
            <w:tcW w:type="dxa" w:w="4320"/>
          </w:tcPr>
          <w:p>
            <w:r>
              <w:t>22 - Litecoin (ltc)</w:t>
            </w:r>
          </w:p>
        </w:tc>
      </w:tr>
      <w:tr>
        <w:tc>
          <w:tcPr>
            <w:tcW w:type="dxa" w:w="4320"/>
          </w:tcPr>
          <w:p>
            <w:r>
              <w:t>23 - Dai (dai)</w:t>
            </w:r>
          </w:p>
        </w:tc>
        <w:tc>
          <w:tcPr>
            <w:tcW w:type="dxa" w:w="4320"/>
          </w:tcPr>
          <w:p>
            <w:r>
              <w:t>24 - Immutable (imx)</w:t>
            </w:r>
          </w:p>
        </w:tc>
      </w:tr>
      <w:tr>
        <w:tc>
          <w:tcPr>
            <w:tcW w:type="dxa" w:w="4320"/>
          </w:tcPr>
          <w:p>
            <w:r>
              <w:t>25 - Filecoin (fil)</w:t>
            </w:r>
          </w:p>
        </w:tc>
        <w:tc>
          <w:tcPr>
            <w:tcW w:type="dxa" w:w="4320"/>
          </w:tcPr>
          <w:p>
            <w:r>
              <w:t>26 - Cosmos Hub (atom)</w:t>
            </w:r>
          </w:p>
        </w:tc>
      </w:tr>
      <w:tr>
        <w:tc>
          <w:tcPr>
            <w:tcW w:type="dxa" w:w="4320"/>
          </w:tcPr>
          <w:p>
            <w:r>
              <w:t>27 - Kaspa (kas)</w:t>
            </w:r>
          </w:p>
        </w:tc>
        <w:tc>
          <w:tcPr>
            <w:tcW w:type="dxa" w:w="4320"/>
          </w:tcPr>
          <w:p>
            <w:r>
              <w:t>28 - Hedera (hbar)</w:t>
            </w:r>
          </w:p>
        </w:tc>
      </w:tr>
      <w:tr>
        <w:tc>
          <w:tcPr>
            <w:tcW w:type="dxa" w:w="4320"/>
          </w:tcPr>
          <w:p>
            <w:r>
              <w:t>29 - LEO Token (leo)</w:t>
            </w:r>
          </w:p>
        </w:tc>
        <w:tc>
          <w:tcPr>
            <w:tcW w:type="dxa" w:w="4320"/>
          </w:tcPr>
          <w:p>
            <w:r>
              <w:t>30 - Bittensor (tao)</w:t>
            </w:r>
          </w:p>
        </w:tc>
      </w:tr>
      <w:tr>
        <w:tc>
          <w:tcPr>
            <w:tcW w:type="dxa" w:w="4320"/>
          </w:tcPr>
          <w:p>
            <w:r>
              <w:t>31 - Stacks (stx)</w:t>
            </w:r>
          </w:p>
        </w:tc>
        <w:tc>
          <w:tcPr>
            <w:tcW w:type="dxa" w:w="4320"/>
          </w:tcPr>
          <w:p>
            <w:r>
              <w:t>32 - Ethereum Classic (etc)</w:t>
            </w:r>
          </w:p>
        </w:tc>
      </w:tr>
      <w:tr>
        <w:tc>
          <w:tcPr>
            <w:tcW w:type="dxa" w:w="4320"/>
          </w:tcPr>
          <w:p>
            <w:r>
              <w:t>33 - Optimism (op)</w:t>
            </w:r>
          </w:p>
        </w:tc>
        <w:tc>
          <w:tcPr>
            <w:tcW w:type="dxa" w:w="4320"/>
          </w:tcPr>
          <w:p>
            <w:r>
              <w:t>34 - Aptos (apt)</w:t>
            </w:r>
          </w:p>
        </w:tc>
      </w:tr>
      <w:tr>
        <w:tc>
          <w:tcPr>
            <w:tcW w:type="dxa" w:w="4320"/>
          </w:tcPr>
          <w:p>
            <w:r>
              <w:t>35 - NEAR Protocol (near)</w:t>
            </w:r>
          </w:p>
        </w:tc>
        <w:tc>
          <w:tcPr>
            <w:tcW w:type="dxa" w:w="4320"/>
          </w:tcPr>
          <w:p>
            <w:r>
              <w:t>36 - VeChain (vet)</w:t>
            </w:r>
          </w:p>
        </w:tc>
      </w:tr>
      <w:tr>
        <w:tc>
          <w:tcPr>
            <w:tcW w:type="dxa" w:w="4320"/>
          </w:tcPr>
          <w:p>
            <w:r>
              <w:t>37 - Stellar (xlm)</w:t>
            </w:r>
          </w:p>
        </w:tc>
        <w:tc>
          <w:tcPr>
            <w:tcW w:type="dxa" w:w="4320"/>
          </w:tcPr>
          <w:p>
            <w:r>
              <w:t>38 - First Digital USD (fdusd)</w:t>
            </w:r>
          </w:p>
        </w:tc>
      </w:tr>
      <w:tr>
        <w:tc>
          <w:tcPr>
            <w:tcW w:type="dxa" w:w="4320"/>
          </w:tcPr>
          <w:p>
            <w:r>
              <w:t>39 - OKB (okb)</w:t>
            </w:r>
          </w:p>
        </w:tc>
        <w:tc>
          <w:tcPr>
            <w:tcW w:type="dxa" w:w="4320"/>
          </w:tcPr>
          <w:p>
            <w:r>
              <w:t>40 - Injective (inj)</w:t>
            </w:r>
          </w:p>
        </w:tc>
      </w:tr>
      <w:tr>
        <w:tc>
          <w:tcPr>
            <w:tcW w:type="dxa" w:w="4320"/>
          </w:tcPr>
          <w:p>
            <w:r>
              <w:t>41 - Render (rndr)</w:t>
            </w:r>
          </w:p>
        </w:tc>
        <w:tc>
          <w:tcPr>
            <w:tcW w:type="dxa" w:w="4320"/>
          </w:tcPr>
          <w:p>
            <w:r>
              <w:t>42 - Celestia (tia)</w:t>
            </w:r>
          </w:p>
        </w:tc>
      </w:tr>
      <w:tr>
        <w:tc>
          <w:tcPr>
            <w:tcW w:type="dxa" w:w="4320"/>
          </w:tcPr>
          <w:p>
            <w:r>
              <w:t>43 - Lido DAO (ldo)</w:t>
            </w:r>
          </w:p>
        </w:tc>
        <w:tc>
          <w:tcPr>
            <w:tcW w:type="dxa" w:w="4320"/>
          </w:tcPr>
          <w:p>
            <w:r>
              <w:t>44 - The Graph (grt)</w:t>
            </w:r>
          </w:p>
        </w:tc>
      </w:tr>
      <w:tr>
        <w:tc>
          <w:tcPr>
            <w:tcW w:type="dxa" w:w="4320"/>
          </w:tcPr>
          <w:p>
            <w:r>
              <w:t>45 - Mantle (mnt)</w:t>
            </w:r>
          </w:p>
        </w:tc>
        <w:tc>
          <w:tcPr>
            <w:tcW w:type="dxa" w:w="4320"/>
          </w:tcPr>
          <w:p>
            <w:r>
              <w:t>46 - Cronos (cro)</w:t>
            </w:r>
          </w:p>
        </w:tc>
      </w:tr>
      <w:tr>
        <w:tc>
          <w:tcPr>
            <w:tcW w:type="dxa" w:w="4320"/>
          </w:tcPr>
          <w:p>
            <w:r>
              <w:t>47 - Arbitrum (arb)</w:t>
            </w:r>
          </w:p>
        </w:tc>
        <w:tc>
          <w:tcPr>
            <w:tcW w:type="dxa" w:w="4320"/>
          </w:tcPr>
          <w:p>
            <w:r>
              <w:t>48 - Monero (xmr)</w:t>
            </w:r>
          </w:p>
        </w:tc>
      </w:tr>
      <w:tr>
        <w:tc>
          <w:tcPr>
            <w:tcW w:type="dxa" w:w="4320"/>
          </w:tcPr>
          <w:p>
            <w:r>
              <w:t>49 - Sei (sei)</w:t>
            </w:r>
          </w:p>
        </w:tc>
        <w:tc>
          <w:tcPr>
            <w:tcW w:type="dxa" w:w="4320"/>
          </w:tcPr>
          <w:p>
            <w:r>
              <w:t>50 - Sui (sui)</w:t>
            </w:r>
          </w:p>
        </w:tc>
      </w:tr>
      <w:tr>
        <w:tc>
          <w:tcPr>
            <w:tcW w:type="dxa" w:w="4320"/>
          </w:tcPr>
          <w:p>
            <w:r>
              <w:t>51 - Maker (mkr)</w:t>
            </w:r>
          </w:p>
        </w:tc>
        <w:tc>
          <w:tcPr>
            <w:tcW w:type="dxa" w:w="4320"/>
          </w:tcPr>
          <w:p>
            <w:r>
              <w:t>52 - Rocket Pool ETH (reth)</w:t>
            </w:r>
          </w:p>
        </w:tc>
      </w:tr>
      <w:tr>
        <w:tc>
          <w:tcPr>
            <w:tcW w:type="dxa" w:w="4320"/>
          </w:tcPr>
          <w:p>
            <w:r>
              <w:t>53 - Beam (beam)</w:t>
            </w:r>
          </w:p>
        </w:tc>
        <w:tc>
          <w:tcPr>
            <w:tcW w:type="dxa" w:w="4320"/>
          </w:tcPr>
          <w:p>
            <w:r>
              <w:t>54 - Mantle Staked Ether (meth)</w:t>
            </w:r>
          </w:p>
        </w:tc>
      </w:tr>
      <w:tr>
        <w:tc>
          <w:tcPr>
            <w:tcW w:type="dxa" w:w="4320"/>
          </w:tcPr>
          <w:p>
            <w:r>
              <w:t>55 - THORChain (rune)</w:t>
            </w:r>
          </w:p>
        </w:tc>
        <w:tc>
          <w:tcPr>
            <w:tcW w:type="dxa" w:w="4320"/>
          </w:tcPr>
          <w:p>
            <w:r>
              <w:t>56 - MultiversX (egld)</w:t>
            </w:r>
          </w:p>
        </w:tc>
      </w:tr>
      <w:tr>
        <w:tc>
          <w:tcPr>
            <w:tcW w:type="dxa" w:w="4320"/>
          </w:tcPr>
          <w:p>
            <w:r>
              <w:t>57 - Quant (qnt)</w:t>
            </w:r>
          </w:p>
        </w:tc>
        <w:tc>
          <w:tcPr>
            <w:tcW w:type="dxa" w:w="4320"/>
          </w:tcPr>
          <w:p>
            <w:r>
              <w:t>58 - Algorand (algo)</w:t>
            </w:r>
          </w:p>
        </w:tc>
      </w:tr>
      <w:tr>
        <w:tc>
          <w:tcPr>
            <w:tcW w:type="dxa" w:w="4320"/>
          </w:tcPr>
          <w:p>
            <w:r>
              <w:t>59 - Starknet (strk)</w:t>
            </w:r>
          </w:p>
        </w:tc>
        <w:tc>
          <w:tcPr>
            <w:tcW w:type="dxa" w:w="4320"/>
          </w:tcPr>
          <w:p>
            <w:r>
              <w:t>60 - Bitcoin SV (bsv)</w:t>
            </w:r>
          </w:p>
        </w:tc>
      </w:tr>
      <w:tr>
        <w:tc>
          <w:tcPr>
            <w:tcW w:type="dxa" w:w="4320"/>
          </w:tcPr>
          <w:p>
            <w:r>
              <w:t>61 - Flow (flow)</w:t>
            </w:r>
          </w:p>
        </w:tc>
        <w:tc>
          <w:tcPr>
            <w:tcW w:type="dxa" w:w="4320"/>
          </w:tcPr>
          <w:p>
            <w:r>
              <w:t>62 - Bitget Token (bgb)</w:t>
            </w:r>
          </w:p>
        </w:tc>
      </w:tr>
      <w:tr>
        <w:tc>
          <w:tcPr>
            <w:tcW w:type="dxa" w:w="4320"/>
          </w:tcPr>
          <w:p>
            <w:r>
              <w:t>63 - Aave (aave)</w:t>
            </w:r>
          </w:p>
        </w:tc>
        <w:tc>
          <w:tcPr>
            <w:tcW w:type="dxa" w:w="4320"/>
          </w:tcPr>
          <w:p>
            <w:r>
              <w:t>64 - Mina Protocol (mina)</w:t>
            </w:r>
          </w:p>
        </w:tc>
      </w:tr>
      <w:tr>
        <w:tc>
          <w:tcPr>
            <w:tcW w:type="dxa" w:w="4320"/>
          </w:tcPr>
          <w:p>
            <w:r>
              <w:t>65 - Flare (flr)</w:t>
            </w:r>
          </w:p>
        </w:tc>
        <w:tc>
          <w:tcPr>
            <w:tcW w:type="dxa" w:w="4320"/>
          </w:tcPr>
          <w:p>
            <w:r>
              <w:t>66 - ORDI (ordi)</w:t>
            </w:r>
          </w:p>
        </w:tc>
      </w:tr>
      <w:tr>
        <w:tc>
          <w:tcPr>
            <w:tcW w:type="dxa" w:w="4320"/>
          </w:tcPr>
          <w:p>
            <w:r>
              <w:t>67 - TrueUSD (tusd)</w:t>
            </w:r>
          </w:p>
        </w:tc>
        <w:tc>
          <w:tcPr>
            <w:tcW w:type="dxa" w:w="4320"/>
          </w:tcPr>
          <w:p>
            <w:r>
              <w:t>68 - Tokenize Xchange (tkx)</w:t>
            </w:r>
          </w:p>
        </w:tc>
      </w:tr>
      <w:tr>
        <w:tc>
          <w:tcPr>
            <w:tcW w:type="dxa" w:w="4320"/>
          </w:tcPr>
          <w:p>
            <w:r>
              <w:t>69 - dYdX (dydx)</w:t>
            </w:r>
          </w:p>
        </w:tc>
        <w:tc>
          <w:tcPr>
            <w:tcW w:type="dxa" w:w="4320"/>
          </w:tcPr>
          <w:p>
            <w:r>
              <w:t>70 - Helium (hnt)</w:t>
            </w:r>
          </w:p>
        </w:tc>
      </w:tr>
      <w:tr>
        <w:tc>
          <w:tcPr>
            <w:tcW w:type="dxa" w:w="4320"/>
          </w:tcPr>
          <w:p>
            <w:r>
              <w:t>71 - Theta Network (theta)</w:t>
            </w:r>
          </w:p>
        </w:tc>
        <w:tc>
          <w:tcPr>
            <w:tcW w:type="dxa" w:w="4320"/>
          </w:tcPr>
          <w:p>
            <w:r>
              <w:t>72 - Fetch.ai (fet)</w:t>
            </w:r>
          </w:p>
        </w:tc>
      </w:tr>
      <w:tr>
        <w:tc>
          <w:tcPr>
            <w:tcW w:type="dxa" w:w="4320"/>
          </w:tcPr>
          <w:p>
            <w:r>
              <w:t>73 - Chiliz (chz)</w:t>
            </w:r>
          </w:p>
        </w:tc>
        <w:tc>
          <w:tcPr>
            <w:tcW w:type="dxa" w:w="4320"/>
          </w:tcPr>
          <w:p>
            <w:r>
              <w:t>74 - Synthetix Network (snx)</w:t>
            </w:r>
          </w:p>
        </w:tc>
      </w:tr>
      <w:tr>
        <w:tc>
          <w:tcPr>
            <w:tcW w:type="dxa" w:w="4320"/>
          </w:tcPr>
          <w:p>
            <w:r>
              <w:t>75 - Fantom (ftm)</w:t>
            </w:r>
          </w:p>
        </w:tc>
        <w:tc>
          <w:tcPr>
            <w:tcW w:type="dxa" w:w="4320"/>
          </w:tcPr>
          <w:p>
            <w:r>
              <w:t>76 - Worldcoin (wld)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77 - The Sandbox (sand)</w:t>
            </w:r>
          </w:p>
        </w:tc>
        <w:tc>
          <w:tcPr>
            <w:tcW w:type="dxa" w:w="4320"/>
          </w:tcPr>
          <w:p>
            <w:r>
              <w:t>78 - Siacoin (sc)</w:t>
            </w:r>
          </w:p>
        </w:tc>
      </w:tr>
      <w:tr>
        <w:tc>
          <w:tcPr>
            <w:tcW w:type="dxa" w:w="4320"/>
          </w:tcPr>
          <w:p>
            <w:r>
              <w:t>79 - Axie Infinity (axs)</w:t>
            </w:r>
          </w:p>
        </w:tc>
        <w:tc>
          <w:tcPr>
            <w:tcW w:type="dxa" w:w="4320"/>
          </w:tcPr>
          <w:p>
            <w:r>
              <w:t>80 - BitTorrent (btt)</w:t>
            </w:r>
          </w:p>
        </w:tc>
      </w:tr>
      <w:tr>
        <w:tc>
          <w:tcPr>
            <w:tcW w:type="dxa" w:w="4320"/>
          </w:tcPr>
          <w:p>
            <w:r>
              <w:t>81 - Dymension (dym)</w:t>
            </w:r>
          </w:p>
        </w:tc>
        <w:tc>
          <w:tcPr>
            <w:tcW w:type="dxa" w:w="4320"/>
          </w:tcPr>
          <w:p>
            <w:r>
              <w:t>82 - KuCoin (kcs)</w:t>
            </w:r>
          </w:p>
        </w:tc>
      </w:tr>
      <w:tr>
        <w:tc>
          <w:tcPr>
            <w:tcW w:type="dxa" w:w="4320"/>
          </w:tcPr>
          <w:p>
            <w:r>
              <w:t>83 - WhiteBIT Coin (wbt)</w:t>
            </w:r>
          </w:p>
        </w:tc>
        <w:tc>
          <w:tcPr>
            <w:tcW w:type="dxa" w:w="4320"/>
          </w:tcPr>
          <w:p>
            <w:r>
              <w:t>84 - Cheelee (cheel)</w:t>
            </w:r>
          </w:p>
        </w:tc>
      </w:tr>
      <w:tr>
        <w:tc>
          <w:tcPr>
            <w:tcW w:type="dxa" w:w="4320"/>
          </w:tcPr>
          <w:p>
            <w:r>
              <w:t>85 - ApeCoin (ape)</w:t>
            </w:r>
          </w:p>
        </w:tc>
        <w:tc>
          <w:tcPr>
            <w:tcW w:type="dxa" w:w="4320"/>
          </w:tcPr>
          <w:p>
            <w:r>
              <w:t>86 - Tezos (xtz)</w:t>
            </w:r>
          </w:p>
        </w:tc>
      </w:tr>
      <w:tr>
        <w:tc>
          <w:tcPr>
            <w:tcW w:type="dxa" w:w="4320"/>
          </w:tcPr>
          <w:p>
            <w:r>
              <w:t>87 - Blur (blur)</w:t>
            </w:r>
          </w:p>
        </w:tc>
        <w:tc>
          <w:tcPr>
            <w:tcW w:type="dxa" w:w="4320"/>
          </w:tcPr>
          <w:p>
            <w:r>
              <w:t>88 - SATS (Ordinals) (sats)</w:t>
            </w:r>
          </w:p>
        </w:tc>
      </w:tr>
      <w:tr>
        <w:tc>
          <w:tcPr>
            <w:tcW w:type="dxa" w:w="4320"/>
          </w:tcPr>
          <w:p>
            <w:r>
              <w:t>89 - Osmosis (osmo)</w:t>
            </w:r>
          </w:p>
        </w:tc>
        <w:tc>
          <w:tcPr>
            <w:tcW w:type="dxa" w:w="4320"/>
          </w:tcPr>
          <w:p>
            <w:r>
              <w:t>90 - GALA (gala)</w:t>
            </w:r>
          </w:p>
        </w:tc>
      </w:tr>
      <w:tr>
        <w:tc>
          <w:tcPr>
            <w:tcW w:type="dxa" w:w="4320"/>
          </w:tcPr>
          <w:p>
            <w:r>
              <w:t>91 - Frax Ether (frxeth)</w:t>
            </w:r>
          </w:p>
        </w:tc>
        <w:tc>
          <w:tcPr>
            <w:tcW w:type="dxa" w:w="4320"/>
          </w:tcPr>
          <w:p>
            <w:r>
              <w:t>92 - SingularityNET (agix)</w:t>
            </w:r>
          </w:p>
        </w:tc>
      </w:tr>
      <w:tr>
        <w:tc>
          <w:tcPr>
            <w:tcW w:type="dxa" w:w="4320"/>
          </w:tcPr>
          <w:p>
            <w:r>
              <w:t>93 - Akash Network (akt)</w:t>
            </w:r>
          </w:p>
        </w:tc>
        <w:tc>
          <w:tcPr>
            <w:tcW w:type="dxa" w:w="4320"/>
          </w:tcPr>
          <w:p>
            <w:r>
              <w:t>94 - Astar (astr)</w:t>
            </w:r>
          </w:p>
        </w:tc>
      </w:tr>
      <w:tr>
        <w:tc>
          <w:tcPr>
            <w:tcW w:type="dxa" w:w="4320"/>
          </w:tcPr>
          <w:p>
            <w:r>
              <w:t>95 - Decentraland (mana)</w:t>
            </w:r>
          </w:p>
        </w:tc>
        <w:tc>
          <w:tcPr>
            <w:tcW w:type="dxa" w:w="4320"/>
          </w:tcPr>
          <w:p>
            <w:r>
              <w:t>96 - Ronin (ron)</w:t>
            </w:r>
          </w:p>
        </w:tc>
      </w:tr>
      <w:tr>
        <w:tc>
          <w:tcPr>
            <w:tcW w:type="dxa" w:w="4320"/>
          </w:tcPr>
          <w:p>
            <w:r>
              <w:t>97 - Arweave (ar)</w:t>
            </w:r>
          </w:p>
        </w:tc>
        <w:tc>
          <w:tcPr>
            <w:tcW w:type="dxa" w:w="4320"/>
          </w:tcPr>
          <w:p>
            <w:r>
              <w:t>98 - Conflux (cfx)</w:t>
            </w:r>
          </w:p>
        </w:tc>
      </w:tr>
      <w:tr>
        <w:tc>
          <w:tcPr>
            <w:tcW w:type="dxa" w:w="4320"/>
          </w:tcPr>
          <w:p>
            <w:r>
              <w:t>99 - EOS (eos)</w:t>
            </w:r>
          </w:p>
        </w:tc>
        <w:tc>
          <w:tcPr>
            <w:tcW w:type="dxa" w:w="4320"/>
          </w:tcPr>
          <w:p>
            <w:r>
              <w:t>100 - NEO (neo)</w:t>
            </w:r>
          </w:p>
        </w:tc>
      </w:tr>
      <w:tr>
        <w:tc>
          <w:tcPr>
            <w:tcW w:type="dxa" w:w="4320"/>
          </w:tcPr>
          <w:p>
            <w:r>
              <w:t>101 - dYdX (ethdydx)</w:t>
            </w:r>
          </w:p>
        </w:tc>
        <w:tc>
          <w:tcPr>
            <w:tcW w:type="dxa" w:w="4320"/>
          </w:tcPr>
          <w:p>
            <w:r>
              <w:t>102 - WOO (woo)</w:t>
            </w:r>
          </w:p>
        </w:tc>
      </w:tr>
      <w:tr>
        <w:tc>
          <w:tcPr>
            <w:tcW w:type="dxa" w:w="4320"/>
          </w:tcPr>
          <w:p>
            <w:r>
              <w:t>103 - Axelar (axl)</w:t>
            </w:r>
          </w:p>
        </w:tc>
        <w:tc>
          <w:tcPr>
            <w:tcW w:type="dxa" w:w="4320"/>
          </w:tcPr>
          <w:p>
            <w:r>
              <w:t>104 - IOTA (iota)</w:t>
            </w:r>
          </w:p>
        </w:tc>
      </w:tr>
      <w:tr>
        <w:tc>
          <w:tcPr>
            <w:tcW w:type="dxa" w:w="4320"/>
          </w:tcPr>
          <w:p>
            <w:r>
              <w:t>105 - Kava (kava)</w:t>
            </w:r>
          </w:p>
        </w:tc>
        <w:tc>
          <w:tcPr>
            <w:tcW w:type="dxa" w:w="4320"/>
          </w:tcPr>
          <w:p>
            <w:r>
              <w:t>106 - Pyth Network (pyth)</w:t>
            </w:r>
          </w:p>
        </w:tc>
      </w:tr>
      <w:tr>
        <w:tc>
          <w:tcPr>
            <w:tcW w:type="dxa" w:w="4320"/>
          </w:tcPr>
          <w:p>
            <w:r>
              <w:t>107 - Oasis Network (rose)</w:t>
            </w:r>
          </w:p>
        </w:tc>
        <w:tc>
          <w:tcPr>
            <w:tcW w:type="dxa" w:w="4320"/>
          </w:tcPr>
          <w:p>
            <w:r>
              <w:t>108 - Gnosis (gno)</w:t>
            </w:r>
          </w:p>
        </w:tc>
      </w:tr>
      <w:tr>
        <w:tc>
          <w:tcPr>
            <w:tcW w:type="dxa" w:w="4320"/>
          </w:tcPr>
          <w:p>
            <w:r>
              <w:t>109 - Manta Network (manta)</w:t>
            </w:r>
          </w:p>
        </w:tc>
        <w:tc>
          <w:tcPr>
            <w:tcW w:type="dxa" w:w="4320"/>
          </w:tcPr>
          <w:p>
            <w:r>
              <w:t>110 - Bonk (bonk)</w:t>
            </w:r>
          </w:p>
        </w:tc>
      </w:tr>
      <w:tr>
        <w:tc>
          <w:tcPr>
            <w:tcW w:type="dxa" w:w="4320"/>
          </w:tcPr>
          <w:p>
            <w:r>
              <w:t>111 - Klaytn (klay)</w:t>
            </w:r>
          </w:p>
        </w:tc>
        <w:tc>
          <w:tcPr>
            <w:tcW w:type="dxa" w:w="4320"/>
          </w:tcPr>
          <w:p>
            <w:r>
              <w:t>112 - JasmyCoin (jasmy)</w:t>
            </w:r>
          </w:p>
        </w:tc>
      </w:tr>
      <w:tr>
        <w:tc>
          <w:tcPr>
            <w:tcW w:type="dxa" w:w="4320"/>
          </w:tcPr>
          <w:p>
            <w:r>
              <w:t>113 - WEMIX (wemix)</w:t>
            </w:r>
          </w:p>
        </w:tc>
        <w:tc>
          <w:tcPr>
            <w:tcW w:type="dxa" w:w="4320"/>
          </w:tcPr>
          <w:p>
            <w:r>
              <w:t>114 - USDD (usdd)</w:t>
            </w:r>
          </w:p>
        </w:tc>
      </w:tr>
      <w:tr>
        <w:tc>
          <w:tcPr>
            <w:tcW w:type="dxa" w:w="4320"/>
          </w:tcPr>
          <w:p>
            <w:r>
              <w:t>115 - Swell Ethereum (sweth)</w:t>
            </w:r>
          </w:p>
        </w:tc>
        <w:tc>
          <w:tcPr>
            <w:tcW w:type="dxa" w:w="4320"/>
          </w:tcPr>
          <w:p>
            <w:r>
              <w:t>116 - Terra Luna Classic (lunc)</w:t>
            </w:r>
          </w:p>
        </w:tc>
      </w:tr>
      <w:tr>
        <w:tc>
          <w:tcPr>
            <w:tcW w:type="dxa" w:w="4320"/>
          </w:tcPr>
          <w:p>
            <w:r>
              <w:t>117 - Marinade staked SOL (msol)</w:t>
            </w:r>
          </w:p>
        </w:tc>
        <w:tc>
          <w:tcPr>
            <w:tcW w:type="dxa" w:w="4320"/>
          </w:tcPr>
          <w:p>
            <w:r>
              <w:t>118 - PancakeSwap (cake)</w:t>
            </w:r>
          </w:p>
        </w:tc>
      </w:tr>
      <w:tr>
        <w:tc>
          <w:tcPr>
            <w:tcW w:type="dxa" w:w="4320"/>
          </w:tcPr>
          <w:p>
            <w:r>
              <w:t>119 - Staked Frax Ether (sfrxeth)</w:t>
            </w:r>
          </w:p>
        </w:tc>
        <w:tc>
          <w:tcPr>
            <w:tcW w:type="dxa" w:w="4320"/>
          </w:tcPr>
          <w:p>
            <w:r>
              <w:t>120 - Ethereum Name Service (ens)</w:t>
            </w:r>
          </w:p>
        </w:tc>
      </w:tr>
      <w:tr>
        <w:tc>
          <w:tcPr>
            <w:tcW w:type="dxa" w:w="4320"/>
          </w:tcPr>
          <w:p>
            <w:r>
              <w:t>121 - Frax (frax)</w:t>
            </w:r>
          </w:p>
        </w:tc>
        <w:tc>
          <w:tcPr>
            <w:tcW w:type="dxa" w:w="4320"/>
          </w:tcPr>
          <w:p>
            <w:r>
              <w:t>122 - Jupiter (jup)</w:t>
            </w:r>
          </w:p>
        </w:tc>
      </w:tr>
      <w:tr>
        <w:tc>
          <w:tcPr>
            <w:tcW w:type="dxa" w:w="4320"/>
          </w:tcPr>
          <w:p>
            <w:r>
              <w:t>123 - NEXO (nexo)</w:t>
            </w:r>
          </w:p>
        </w:tc>
        <w:tc>
          <w:tcPr>
            <w:tcW w:type="dxa" w:w="4320"/>
          </w:tcPr>
          <w:p>
            <w:r>
              <w:t>124 - eCash (xec)</w:t>
            </w:r>
          </w:p>
        </w:tc>
      </w:tr>
      <w:tr>
        <w:tc>
          <w:tcPr>
            <w:tcW w:type="dxa" w:w="4320"/>
          </w:tcPr>
          <w:p>
            <w:r>
              <w:t>125 - Gate (gt)</w:t>
            </w:r>
          </w:p>
        </w:tc>
        <w:tc>
          <w:tcPr>
            <w:tcW w:type="dxa" w:w="4320"/>
          </w:tcPr>
          <w:p>
            <w:r>
              <w:t>126 - Curve DAO (crv)</w:t>
            </w:r>
          </w:p>
        </w:tc>
      </w:tr>
      <w:tr>
        <w:tc>
          <w:tcPr>
            <w:tcW w:type="dxa" w:w="4320"/>
          </w:tcPr>
          <w:p>
            <w:r>
              <w:t>127 - Frax Share (fxs)</w:t>
            </w:r>
          </w:p>
        </w:tc>
        <w:tc>
          <w:tcPr>
            <w:tcW w:type="dxa" w:w="4320"/>
          </w:tcPr>
          <w:p>
            <w:r>
              <w:t>128 - AltLayer (alt)</w:t>
            </w:r>
          </w:p>
        </w:tc>
      </w:tr>
      <w:tr>
        <w:tc>
          <w:tcPr>
            <w:tcW w:type="dxa" w:w="4320"/>
          </w:tcPr>
          <w:p>
            <w:r>
              <w:t>129 - Illuvium (ilv)</w:t>
            </w:r>
          </w:p>
        </w:tc>
        <w:tc>
          <w:tcPr>
            <w:tcW w:type="dxa" w:w="4320"/>
          </w:tcPr>
          <w:p>
            <w:r>
              <w:t>130 - CorgiAI (corgiai)</w:t>
            </w:r>
          </w:p>
        </w:tc>
      </w:tr>
      <w:tr>
        <w:tc>
          <w:tcPr>
            <w:tcW w:type="dxa" w:w="4320"/>
          </w:tcPr>
          <w:p>
            <w:r>
              <w:t>131 - Ondo (ondo)</w:t>
            </w:r>
          </w:p>
        </w:tc>
        <w:tc>
          <w:tcPr>
            <w:tcW w:type="dxa" w:w="4320"/>
          </w:tcPr>
          <w:p>
            <w:r>
              <w:t>132 - Pepe (pepe)</w:t>
            </w:r>
          </w:p>
        </w:tc>
      </w:tr>
      <w:tr>
        <w:tc>
          <w:tcPr>
            <w:tcW w:type="dxa" w:w="4320"/>
          </w:tcPr>
          <w:p>
            <w:r>
              <w:t>133 - ZetaChain (zeta)</w:t>
            </w:r>
          </w:p>
        </w:tc>
        <w:tc>
          <w:tcPr>
            <w:tcW w:type="dxa" w:w="4320"/>
          </w:tcPr>
          <w:p>
            <w:r>
              <w:t>134 - XDC Network (xdc)</w:t>
            </w:r>
          </w:p>
        </w:tc>
      </w:tr>
      <w:tr>
        <w:tc>
          <w:tcPr>
            <w:tcW w:type="dxa" w:w="4320"/>
          </w:tcPr>
          <w:p>
            <w:r>
              <w:t>135 - Coinbase Wrapped Staked ETH (cbeth)</w:t>
            </w:r>
          </w:p>
        </w:tc>
        <w:tc>
          <w:tcPr>
            <w:tcW w:type="dxa" w:w="4320"/>
          </w:tcPr>
          <w:p>
            <w:r>
              <w:t>136 - Rocket Pool (rpl)</w:t>
            </w:r>
          </w:p>
        </w:tc>
      </w:tr>
      <w:tr>
        <w:tc>
          <w:tcPr>
            <w:tcW w:type="dxa" w:w="4320"/>
          </w:tcPr>
          <w:p>
            <w:r>
              <w:t>137 - IoTeX (iotx)</w:t>
            </w:r>
          </w:p>
        </w:tc>
        <w:tc>
          <w:tcPr>
            <w:tcW w:type="dxa" w:w="4320"/>
          </w:tcPr>
          <w:p>
            <w:r>
              <w:t>138 - Core (core)</w:t>
            </w:r>
          </w:p>
        </w:tc>
      </w:tr>
      <w:tr>
        <w:tc>
          <w:tcPr>
            <w:tcW w:type="dxa" w:w="4320"/>
          </w:tcPr>
          <w:p>
            <w:r>
              <w:t>139 - Trust Wallet (twt)</w:t>
            </w:r>
          </w:p>
        </w:tc>
        <w:tc>
          <w:tcPr>
            <w:tcW w:type="dxa" w:w="4320"/>
          </w:tcPr>
          <w:p>
            <w:r>
              <w:t>140 - 1inch (1inch)</w:t>
            </w:r>
          </w:p>
        </w:tc>
      </w:tr>
      <w:tr>
        <w:tc>
          <w:tcPr>
            <w:tcW w:type="dxa" w:w="4320"/>
          </w:tcPr>
          <w:p>
            <w:r>
              <w:t>141 - Tether Gold (xaut)</w:t>
            </w:r>
          </w:p>
        </w:tc>
        <w:tc>
          <w:tcPr>
            <w:tcW w:type="dxa" w:w="4320"/>
          </w:tcPr>
          <w:p>
            <w:r>
              <w:t>142 - Fasttoken (ftn)</w:t>
            </w:r>
          </w:p>
        </w:tc>
      </w:tr>
      <w:tr>
        <w:tc>
          <w:tcPr>
            <w:tcW w:type="dxa" w:w="4320"/>
          </w:tcPr>
          <w:p>
            <w:r>
              <w:t>143 - Kujira (kuji)</w:t>
            </w:r>
          </w:p>
        </w:tc>
        <w:tc>
          <w:tcPr>
            <w:tcW w:type="dxa" w:w="4320"/>
          </w:tcPr>
          <w:p>
            <w:r>
              <w:t>144 - Metis (metis)</w:t>
            </w:r>
          </w:p>
        </w:tc>
      </w:tr>
      <w:tr>
        <w:tc>
          <w:tcPr>
            <w:tcW w:type="dxa" w:w="4320"/>
          </w:tcPr>
          <w:p>
            <w:r>
              <w:t>145 - Casper Network (cspr)</w:t>
            </w:r>
          </w:p>
        </w:tc>
        <w:tc>
          <w:tcPr>
            <w:tcW w:type="dxa" w:w="4320"/>
          </w:tcPr>
          <w:p>
            <w:r>
              <w:t>146 - Enjin Coin (enj)</w:t>
            </w:r>
          </w:p>
        </w:tc>
      </w:tr>
      <w:tr>
        <w:tc>
          <w:tcPr>
            <w:tcW w:type="dxa" w:w="4320"/>
          </w:tcPr>
          <w:p>
            <w:r>
              <w:t>147 - Lido Staked SOL (stsol)</w:t>
            </w:r>
          </w:p>
        </w:tc>
        <w:tc>
          <w:tcPr>
            <w:tcW w:type="dxa" w:w="4320"/>
          </w:tcPr>
          <w:p>
            <w:r>
              <w:t>148 - Radix (xrd)</w:t>
            </w:r>
          </w:p>
        </w:tc>
      </w:tr>
      <w:tr>
        <w:tc>
          <w:tcPr>
            <w:tcW w:type="dxa" w:w="4320"/>
          </w:tcPr>
          <w:p>
            <w:r>
              <w:t>149 - Livepeer (lpt)</w:t>
            </w:r>
          </w:p>
        </w:tc>
        <w:tc>
          <w:tcPr>
            <w:tcW w:type="dxa" w:w="4320"/>
          </w:tcPr>
          <w:p>
            <w:r>
              <w:t>150 - GMT (gmt)</w:t>
            </w:r>
          </w:p>
        </w:tc>
      </w:tr>
      <w:tr>
        <w:tc>
          <w:tcPr>
            <w:tcW w:type="dxa" w:w="4320"/>
          </w:tcPr>
          <w:p>
            <w:r>
              <w:t>151 - Nervos Network (ckb)</w:t>
            </w:r>
          </w:p>
        </w:tc>
        <w:tc>
          <w:tcPr>
            <w:tcW w:type="dxa" w:w="4320"/>
          </w:tcPr>
          <w:p>
            <w:r>
              <w:t>152 - cWBTC (cwbtc)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153 - aelf (elf)</w:t>
            </w:r>
          </w:p>
        </w:tc>
        <w:tc>
          <w:tcPr>
            <w:tcW w:type="dxa" w:w="4320"/>
          </w:tcPr>
          <w:p>
            <w:r>
              <w:t>154 - Ocean Protocol (ocean)</w:t>
            </w:r>
          </w:p>
        </w:tc>
      </w:tr>
      <w:tr>
        <w:tc>
          <w:tcPr>
            <w:tcW w:type="dxa" w:w="4320"/>
          </w:tcPr>
          <w:p>
            <w:r>
              <w:t>155 - SuperVerse (super)</w:t>
            </w:r>
          </w:p>
        </w:tc>
        <w:tc>
          <w:tcPr>
            <w:tcW w:type="dxa" w:w="4320"/>
          </w:tcPr>
          <w:p>
            <w:r>
              <w:t>156 - APENFT (nft)</w:t>
            </w:r>
          </w:p>
        </w:tc>
      </w:tr>
      <w:tr>
        <w:tc>
          <w:tcPr>
            <w:tcW w:type="dxa" w:w="4320"/>
          </w:tcPr>
          <w:p>
            <w:r>
              <w:t>157 - Stride (strd)</w:t>
            </w:r>
          </w:p>
        </w:tc>
        <w:tc>
          <w:tcPr>
            <w:tcW w:type="dxa" w:w="4320"/>
          </w:tcPr>
          <w:p>
            <w:r>
              <w:t>158 - Terra (luna)</w:t>
            </w:r>
          </w:p>
        </w:tc>
      </w:tr>
      <w:tr>
        <w:tc>
          <w:tcPr>
            <w:tcW w:type="dxa" w:w="4320"/>
          </w:tcPr>
          <w:p>
            <w:r>
              <w:t>159 - Neutron (ntrn)</w:t>
            </w:r>
          </w:p>
        </w:tc>
        <w:tc>
          <w:tcPr>
            <w:tcW w:type="dxa" w:w="4320"/>
          </w:tcPr>
          <w:p>
            <w:r>
              <w:t>160 - SKALE (skl)</w:t>
            </w:r>
          </w:p>
        </w:tc>
      </w:tr>
      <w:tr>
        <w:tc>
          <w:tcPr>
            <w:tcW w:type="dxa" w:w="4320"/>
          </w:tcPr>
          <w:p>
            <w:r>
              <w:t>161 - GMX (gmx)</w:t>
            </w:r>
          </w:p>
        </w:tc>
        <w:tc>
          <w:tcPr>
            <w:tcW w:type="dxa" w:w="4320"/>
          </w:tcPr>
          <w:p>
            <w:r>
              <w:t>162 - Bitcoin Gold (btg)</w:t>
            </w:r>
          </w:p>
        </w:tc>
      </w:tr>
      <w:tr>
        <w:tc>
          <w:tcPr>
            <w:tcW w:type="dxa" w:w="4320"/>
          </w:tcPr>
          <w:p>
            <w:r>
              <w:t>163 - Ribbon Finance (rbn)</w:t>
            </w:r>
          </w:p>
        </w:tc>
        <w:tc>
          <w:tcPr>
            <w:tcW w:type="dxa" w:w="4320"/>
          </w:tcPr>
          <w:p>
            <w:r>
              <w:t>164 - Mask Network (mask)</w:t>
            </w:r>
          </w:p>
        </w:tc>
      </w:tr>
      <w:tr>
        <w:tc>
          <w:tcPr>
            <w:tcW w:type="dxa" w:w="4320"/>
          </w:tcPr>
          <w:p>
            <w:r>
              <w:t>165 - Celo (celo)</w:t>
            </w:r>
          </w:p>
        </w:tc>
        <w:tc>
          <w:tcPr>
            <w:tcW w:type="dxa" w:w="4320"/>
          </w:tcPr>
          <w:p>
            <w:r>
              <w:t>166 - Ethena USDe (usde)</w:t>
            </w:r>
          </w:p>
        </w:tc>
      </w:tr>
      <w:tr>
        <w:tc>
          <w:tcPr>
            <w:tcW w:type="dxa" w:w="4320"/>
          </w:tcPr>
          <w:p>
            <w:r>
              <w:t>167 - Aleph Zero (azero)</w:t>
            </w:r>
          </w:p>
        </w:tc>
        <w:tc>
          <w:tcPr>
            <w:tcW w:type="dxa" w:w="4320"/>
          </w:tcPr>
          <w:p>
            <w:r>
              <w:t>168 - Zilliqa (zil)</w:t>
            </w:r>
          </w:p>
        </w:tc>
      </w:tr>
      <w:tr>
        <w:tc>
          <w:tcPr>
            <w:tcW w:type="dxa" w:w="4320"/>
          </w:tcPr>
          <w:p>
            <w:r>
              <w:t>169 - cETH (ceth)</w:t>
            </w:r>
          </w:p>
        </w:tc>
        <w:tc>
          <w:tcPr>
            <w:tcW w:type="dxa" w:w="4320"/>
          </w:tcPr>
          <w:p>
            <w:r>
              <w:t>170 - Gas (gas)</w:t>
            </w:r>
          </w:p>
        </w:tc>
      </w:tr>
      <w:tr>
        <w:tc>
          <w:tcPr>
            <w:tcW w:type="dxa" w:w="4320"/>
          </w:tcPr>
          <w:p>
            <w:r>
              <w:t>171 - API3 (api3)</w:t>
            </w:r>
          </w:p>
        </w:tc>
        <w:tc>
          <w:tcPr>
            <w:tcW w:type="dxa" w:w="4320"/>
          </w:tcPr>
          <w:p>
            <w:r>
              <w:t>172 - Holo (hot)</w:t>
            </w:r>
          </w:p>
        </w:tc>
      </w:tr>
      <w:tr>
        <w:tc>
          <w:tcPr>
            <w:tcW w:type="dxa" w:w="4320"/>
          </w:tcPr>
          <w:p>
            <w:r>
              <w:t>173 - Xai (xai)</w:t>
            </w:r>
          </w:p>
        </w:tc>
        <w:tc>
          <w:tcPr>
            <w:tcW w:type="dxa" w:w="4320"/>
          </w:tcPr>
          <w:p>
            <w:r>
              <w:t>174 - PAX Gold (paxg)</w:t>
            </w:r>
          </w:p>
        </w:tc>
      </w:tr>
      <w:tr>
        <w:tc>
          <w:tcPr>
            <w:tcW w:type="dxa" w:w="4320"/>
          </w:tcPr>
          <w:p>
            <w:r>
              <w:t>175 - Compound (comp)</w:t>
            </w:r>
          </w:p>
        </w:tc>
        <w:tc>
          <w:tcPr>
            <w:tcW w:type="dxa" w:w="4320"/>
          </w:tcPr>
          <w:p>
            <w:r>
              <w:t>176 - Kusama (ksm)</w:t>
            </w:r>
          </w:p>
        </w:tc>
      </w:tr>
      <w:tr>
        <w:tc>
          <w:tcPr>
            <w:tcW w:type="dxa" w:w="4320"/>
          </w:tcPr>
          <w:p>
            <w:r>
              <w:t>177 - Pixels (pixel)</w:t>
            </w:r>
          </w:p>
        </w:tc>
        <w:tc>
          <w:tcPr>
            <w:tcW w:type="dxa" w:w="4320"/>
          </w:tcPr>
          <w:p>
            <w:r>
              <w:t>178 - Echelon Prime (prime)</w:t>
            </w:r>
          </w:p>
        </w:tc>
      </w:tr>
      <w:tr>
        <w:tc>
          <w:tcPr>
            <w:tcW w:type="dxa" w:w="4320"/>
          </w:tcPr>
          <w:p>
            <w:r>
              <w:t>179 - Decentralized Social (deso)</w:t>
            </w:r>
          </w:p>
        </w:tc>
        <w:tc>
          <w:tcPr>
            <w:tcW w:type="dxa" w:w="4320"/>
          </w:tcPr>
          <w:p>
            <w:r>
              <w:t>180 - Zcash (zec)</w:t>
            </w:r>
          </w:p>
        </w:tc>
      </w:tr>
      <w:tr>
        <w:tc>
          <w:tcPr>
            <w:tcW w:type="dxa" w:w="4320"/>
          </w:tcPr>
          <w:p>
            <w:r>
              <w:t>181 - Nosana (nos)</w:t>
            </w:r>
          </w:p>
        </w:tc>
        <w:tc>
          <w:tcPr>
            <w:tcW w:type="dxa" w:w="4320"/>
          </w:tcPr>
          <w:p>
            <w:r>
              <w:t>182 - Rollbit Coin (rlb)</w:t>
            </w:r>
          </w:p>
        </w:tc>
      </w:tr>
      <w:tr>
        <w:tc>
          <w:tcPr>
            <w:tcW w:type="dxa" w:w="4320"/>
          </w:tcPr>
          <w:p>
            <w:r>
              <w:t>183 - Pocket Network (pokt)</w:t>
            </w:r>
          </w:p>
        </w:tc>
        <w:tc>
          <w:tcPr>
            <w:tcW w:type="dxa" w:w="4320"/>
          </w:tcPr>
          <w:p>
            <w:r>
              <w:t>184 - Hytopia (topia)</w:t>
            </w:r>
          </w:p>
        </w:tc>
      </w:tr>
      <w:tr>
        <w:tc>
          <w:tcPr>
            <w:tcW w:type="dxa" w:w="4320"/>
          </w:tcPr>
          <w:p>
            <w:r>
              <w:t>185 - Stader ETHx (ethx)</w:t>
            </w:r>
          </w:p>
        </w:tc>
        <w:tc>
          <w:tcPr>
            <w:tcW w:type="dxa" w:w="4320"/>
          </w:tcPr>
          <w:p>
            <w:r>
              <w:t>186 - Convex Finance (cvx)</w:t>
            </w:r>
          </w:p>
        </w:tc>
      </w:tr>
      <w:tr>
        <w:tc>
          <w:tcPr>
            <w:tcW w:type="dxa" w:w="4320"/>
          </w:tcPr>
          <w:p>
            <w:r>
              <w:t>187 - Basic Attention (bat)</w:t>
            </w:r>
          </w:p>
        </w:tc>
        <w:tc>
          <w:tcPr>
            <w:tcW w:type="dxa" w:w="4320"/>
          </w:tcPr>
          <w:p>
            <w:r>
              <w:t>188 - OriginTrail (trac)</w:t>
            </w:r>
          </w:p>
        </w:tc>
      </w:tr>
      <w:tr>
        <w:tc>
          <w:tcPr>
            <w:tcW w:type="dxa" w:w="4320"/>
          </w:tcPr>
          <w:p>
            <w:r>
              <w:t>189 - VeThor (vtho)</w:t>
            </w:r>
          </w:p>
        </w:tc>
        <w:tc>
          <w:tcPr>
            <w:tcW w:type="dxa" w:w="4320"/>
          </w:tcPr>
          <w:p>
            <w:r>
              <w:t>190 - Moonbeam (glmr)</w:t>
            </w:r>
          </w:p>
        </w:tc>
      </w:tr>
      <w:tr>
        <w:tc>
          <w:tcPr>
            <w:tcW w:type="dxa" w:w="4320"/>
          </w:tcPr>
          <w:p>
            <w:r>
              <w:t>191 - SafePal (sfp)</w:t>
            </w:r>
          </w:p>
        </w:tc>
        <w:tc>
          <w:tcPr>
            <w:tcW w:type="dxa" w:w="4320"/>
          </w:tcPr>
          <w:p>
            <w:r>
              <w:t>192 - FLOKI (floki)</w:t>
            </w:r>
          </w:p>
        </w:tc>
      </w:tr>
      <w:tr>
        <w:tc>
          <w:tcPr>
            <w:tcW w:type="dxa" w:w="4320"/>
          </w:tcPr>
          <w:p>
            <w:r>
              <w:t>193 - Golem (glm)</w:t>
            </w:r>
          </w:p>
        </w:tc>
        <w:tc>
          <w:tcPr>
            <w:tcW w:type="dxa" w:w="4320"/>
          </w:tcPr>
          <w:p>
            <w:r>
              <w:t>194 - NEM (xem)</w:t>
            </w:r>
          </w:p>
        </w:tc>
      </w:tr>
      <w:tr>
        <w:tc>
          <w:tcPr>
            <w:tcW w:type="dxa" w:w="4320"/>
          </w:tcPr>
          <w:p>
            <w:r>
              <w:t>195 - Dash (dash)</w:t>
            </w:r>
          </w:p>
        </w:tc>
        <w:tc>
          <w:tcPr>
            <w:tcW w:type="dxa" w:w="4320"/>
          </w:tcPr>
          <w:p>
            <w:r>
              <w:t>196 - Qtum (qtum)</w:t>
            </w:r>
          </w:p>
        </w:tc>
      </w:tr>
      <w:tr>
        <w:tc>
          <w:tcPr>
            <w:tcW w:type="dxa" w:w="4320"/>
          </w:tcPr>
          <w:p>
            <w:r>
              <w:t>197 - OKT Chain (okt)</w:t>
            </w:r>
          </w:p>
        </w:tc>
        <w:tc>
          <w:tcPr>
            <w:tcW w:type="dxa" w:w="4320"/>
          </w:tcPr>
          <w:p>
            <w:r>
              <w:t>198 - Magic (magic)</w:t>
            </w:r>
          </w:p>
        </w:tc>
      </w:tr>
      <w:tr>
        <w:tc>
          <w:tcPr>
            <w:tcW w:type="dxa" w:w="4320"/>
          </w:tcPr>
          <w:p>
            <w:r>
              <w:t>199 - Chia (xch)</w:t>
            </w:r>
          </w:p>
        </w:tc>
        <w:tc>
          <w:tcPr>
            <w:tcW w:type="dxa" w:w="4320"/>
          </w:tcPr>
          <w:p>
            <w:r>
              <w:t>200 - Galxe (gal)</w:t>
            </w:r>
          </w:p>
        </w:tc>
      </w:tr>
      <w:tr>
        <w:tc>
          <w:tcPr>
            <w:tcW w:type="dxa" w:w="4320"/>
          </w:tcPr>
          <w:p>
            <w:r>
              <w:t>201 - Theta Fuel (tfuel)</w:t>
            </w:r>
          </w:p>
        </w:tc>
        <w:tc>
          <w:tcPr>
            <w:tcW w:type="dxa" w:w="4320"/>
          </w:tcPr>
          <w:p>
            <w:r>
              <w:t>202 - Chromia (chr)</w:t>
            </w:r>
          </w:p>
        </w:tc>
      </w:tr>
      <w:tr>
        <w:tc>
          <w:tcPr>
            <w:tcW w:type="dxa" w:w="4320"/>
          </w:tcPr>
          <w:p>
            <w:r>
              <w:t>203 - Loopring (lrc)</w:t>
            </w:r>
          </w:p>
        </w:tc>
        <w:tc>
          <w:tcPr>
            <w:tcW w:type="dxa" w:w="4320"/>
          </w:tcPr>
          <w:p>
            <w:r>
              <w:t>204 - EthereumPoW (ethw)</w:t>
            </w:r>
          </w:p>
        </w:tc>
      </w:tr>
      <w:tr>
        <w:tc>
          <w:tcPr>
            <w:tcW w:type="dxa" w:w="4320"/>
          </w:tcPr>
          <w:p>
            <w:r>
              <w:t>205 - Ravencoin (rvn)</w:t>
            </w:r>
          </w:p>
        </w:tc>
        <w:tc>
          <w:tcPr>
            <w:tcW w:type="dxa" w:w="4320"/>
          </w:tcPr>
          <w:p>
            <w:r>
              <w:t>206 - UMA (uma)</w:t>
            </w:r>
          </w:p>
        </w:tc>
      </w:tr>
      <w:tr>
        <w:tc>
          <w:tcPr>
            <w:tcW w:type="dxa" w:w="4320"/>
          </w:tcPr>
          <w:p>
            <w:r>
              <w:t>207 - PayPal USD (pyusd)</w:t>
            </w:r>
          </w:p>
        </w:tc>
        <w:tc>
          <w:tcPr>
            <w:tcW w:type="dxa" w:w="4320"/>
          </w:tcPr>
          <w:p>
            <w:r>
              <w:t>208 - Helium Mobile (mobile)</w:t>
            </w:r>
          </w:p>
        </w:tc>
      </w:tr>
      <w:tr>
        <w:tc>
          <w:tcPr>
            <w:tcW w:type="dxa" w:w="4320"/>
          </w:tcPr>
          <w:p>
            <w:r>
              <w:t>209 - dogwifhat (wif)</w:t>
            </w:r>
          </w:p>
        </w:tc>
        <w:tc>
          <w:tcPr>
            <w:tcW w:type="dxa" w:w="4320"/>
          </w:tcPr>
          <w:p>
            <w:r>
              <w:t>210 - JUST (jst)</w:t>
            </w:r>
          </w:p>
        </w:tc>
      </w:tr>
      <w:tr>
        <w:tc>
          <w:tcPr>
            <w:tcW w:type="dxa" w:w="4320"/>
          </w:tcPr>
          <w:p>
            <w:r>
              <w:t>211 - Aragon (ant)</w:t>
            </w:r>
          </w:p>
        </w:tc>
        <w:tc>
          <w:tcPr>
            <w:tcW w:type="dxa" w:w="4320"/>
          </w:tcPr>
          <w:p>
            <w:r>
              <w:t>212 - iExec RLC (rlc)</w:t>
            </w:r>
          </w:p>
        </w:tc>
      </w:tr>
      <w:tr>
        <w:tc>
          <w:tcPr>
            <w:tcW w:type="dxa" w:w="4320"/>
          </w:tcPr>
          <w:p>
            <w:r>
              <w:t>213 - Centrifuge (cfg)</w:t>
            </w:r>
          </w:p>
        </w:tc>
        <w:tc>
          <w:tcPr>
            <w:tcW w:type="dxa" w:w="4320"/>
          </w:tcPr>
          <w:p>
            <w:r>
              <w:t>214 - 0x Protocol (zrx)</w:t>
            </w:r>
          </w:p>
        </w:tc>
      </w:tr>
      <w:tr>
        <w:tc>
          <w:tcPr>
            <w:tcW w:type="dxa" w:w="4320"/>
          </w:tcPr>
          <w:p>
            <w:r>
              <w:t>215 - Ankr Network (ankr)</w:t>
            </w:r>
          </w:p>
        </w:tc>
        <w:tc>
          <w:tcPr>
            <w:tcW w:type="dxa" w:w="4320"/>
          </w:tcPr>
          <w:p>
            <w:r>
              <w:t>216 - Amp (amp)</w:t>
            </w:r>
          </w:p>
        </w:tc>
      </w:tr>
      <w:tr>
        <w:tc>
          <w:tcPr>
            <w:tcW w:type="dxa" w:w="4320"/>
          </w:tcPr>
          <w:p>
            <w:r>
              <w:t>217 - Flux (flux)</w:t>
            </w:r>
          </w:p>
        </w:tc>
        <w:tc>
          <w:tcPr>
            <w:tcW w:type="dxa" w:w="4320"/>
          </w:tcPr>
          <w:p>
            <w:r>
              <w:t>218 - Tellor Tributes (trb)</w:t>
            </w:r>
          </w:p>
        </w:tc>
      </w:tr>
      <w:tr>
        <w:tc>
          <w:tcPr>
            <w:tcW w:type="dxa" w:w="4320"/>
          </w:tcPr>
          <w:p>
            <w:r>
              <w:t>219 - Decred (dcr)</w:t>
            </w:r>
          </w:p>
        </w:tc>
        <w:tc>
          <w:tcPr>
            <w:tcW w:type="dxa" w:w="4320"/>
          </w:tcPr>
          <w:p>
            <w:r>
              <w:t>220 - Kadena (kda)</w:t>
            </w:r>
          </w:p>
        </w:tc>
      </w:tr>
      <w:tr>
        <w:tc>
          <w:tcPr>
            <w:tcW w:type="dxa" w:w="4320"/>
          </w:tcPr>
          <w:p>
            <w:r>
              <w:t>221 - Arkham (arkm)</w:t>
            </w:r>
          </w:p>
        </w:tc>
        <w:tc>
          <w:tcPr>
            <w:tcW w:type="dxa" w:w="4320"/>
          </w:tcPr>
          <w:p>
            <w:r>
              <w:t>222 - TerraClassicUSD (ustc)</w:t>
            </w:r>
          </w:p>
        </w:tc>
      </w:tr>
      <w:tr>
        <w:tc>
          <w:tcPr>
            <w:tcW w:type="dxa" w:w="4320"/>
          </w:tcPr>
          <w:p>
            <w:r>
              <w:t>223 - MX (mx)</w:t>
            </w:r>
          </w:p>
        </w:tc>
        <w:tc>
          <w:tcPr>
            <w:tcW w:type="dxa" w:w="4320"/>
          </w:tcPr>
          <w:p>
            <w:r>
              <w:t>224 - Band Protocol (band)</w:t>
            </w:r>
          </w:p>
        </w:tc>
      </w:tr>
      <w:tr>
        <w:tc>
          <w:tcPr>
            <w:tcW w:type="dxa" w:w="4320"/>
          </w:tcPr>
          <w:p>
            <w:r>
              <w:t>225 - Autonolas (olas)</w:t>
            </w:r>
          </w:p>
        </w:tc>
        <w:tc>
          <w:tcPr>
            <w:tcW w:type="dxa" w:w="4320"/>
          </w:tcPr>
          <w:p>
            <w:r>
              <w:t>226 - Threshold Network (t)</w:t>
            </w:r>
          </w:p>
        </w:tc>
      </w:tr>
      <w:tr>
        <w:tc>
          <w:tcPr>
            <w:tcW w:type="dxa" w:w="4320"/>
          </w:tcPr>
          <w:p>
            <w:r>
              <w:t>227 - Audius (audio)</w:t>
            </w:r>
          </w:p>
        </w:tc>
        <w:tc>
          <w:tcPr>
            <w:tcW w:type="dxa" w:w="4320"/>
          </w:tcPr>
          <w:p>
            <w:r>
              <w:t>228 - AIOZ Network (aioz)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229 - BENQI Liquid Staked AVAX (savax)</w:t>
            </w:r>
          </w:p>
        </w:tc>
        <w:tc>
          <w:tcPr>
            <w:tcW w:type="dxa" w:w="4320"/>
          </w:tcPr>
          <w:p>
            <w:r>
              <w:t>230 - Pendle (pendle)</w:t>
            </w:r>
          </w:p>
        </w:tc>
      </w:tr>
      <w:tr>
        <w:tc>
          <w:tcPr>
            <w:tcW w:type="dxa" w:w="4320"/>
          </w:tcPr>
          <w:p>
            <w:r>
              <w:t>231 - Biconomy (bico)</w:t>
            </w:r>
          </w:p>
        </w:tc>
        <w:tc>
          <w:tcPr>
            <w:tcW w:type="dxa" w:w="4320"/>
          </w:tcPr>
          <w:p>
            <w:r>
              <w:t>232 - ECOMI (omi)</w:t>
            </w:r>
          </w:p>
        </w:tc>
      </w:tr>
      <w:tr>
        <w:tc>
          <w:tcPr>
            <w:tcW w:type="dxa" w:w="4320"/>
          </w:tcPr>
          <w:p>
            <w:r>
              <w:t>233 - Memecoin (meme)</w:t>
            </w:r>
          </w:p>
        </w:tc>
        <w:tc>
          <w:tcPr>
            <w:tcW w:type="dxa" w:w="4320"/>
          </w:tcPr>
          <w:p>
            <w:r>
              <w:t>234 - Cartesi (ctsi)</w:t>
            </w:r>
          </w:p>
        </w:tc>
      </w:tr>
      <w:tr>
        <w:tc>
          <w:tcPr>
            <w:tcW w:type="dxa" w:w="4320"/>
          </w:tcPr>
          <w:p>
            <w:r>
              <w:t>235 - Beldex (bdx)</w:t>
            </w:r>
          </w:p>
        </w:tc>
        <w:tc>
          <w:tcPr>
            <w:tcW w:type="dxa" w:w="4320"/>
          </w:tcPr>
          <w:p>
            <w:r>
              <w:t>236 - SPACE ID (id)</w:t>
            </w:r>
          </w:p>
        </w:tc>
      </w:tr>
      <w:tr>
        <w:tc>
          <w:tcPr>
            <w:tcW w:type="dxa" w:w="4320"/>
          </w:tcPr>
          <w:p>
            <w:r>
              <w:t>237 - Nexus Mutual (nxm)</w:t>
            </w:r>
          </w:p>
        </w:tc>
        <w:tc>
          <w:tcPr>
            <w:tcW w:type="dxa" w:w="4320"/>
          </w:tcPr>
          <w:p>
            <w:r>
              <w:t>238 - yearn.finance (yfi)</w:t>
            </w:r>
          </w:p>
        </w:tc>
      </w:tr>
      <w:tr>
        <w:tc>
          <w:tcPr>
            <w:tcW w:type="dxa" w:w="4320"/>
          </w:tcPr>
          <w:p>
            <w:r>
              <w:t>239 - Sushi (sushi)</w:t>
            </w:r>
          </w:p>
        </w:tc>
        <w:tc>
          <w:tcPr>
            <w:tcW w:type="dxa" w:w="4320"/>
          </w:tcPr>
          <w:p>
            <w:r>
              <w:t>240 - ALEX Lab (alex)</w:t>
            </w:r>
          </w:p>
        </w:tc>
      </w:tr>
      <w:tr>
        <w:tc>
          <w:tcPr>
            <w:tcW w:type="dxa" w:w="4320"/>
          </w:tcPr>
          <w:p>
            <w:r>
              <w:t>241 - Victoria VR (vr)</w:t>
            </w:r>
          </w:p>
        </w:tc>
        <w:tc>
          <w:tcPr>
            <w:tcW w:type="dxa" w:w="4320"/>
          </w:tcPr>
          <w:p>
            <w:r>
              <w:t>242 - ICON (icx)</w:t>
            </w:r>
          </w:p>
        </w:tc>
      </w:tr>
      <w:tr>
        <w:tc>
          <w:tcPr>
            <w:tcW w:type="dxa" w:w="4320"/>
          </w:tcPr>
          <w:p>
            <w:r>
              <w:t>243 - Jito (jto)</w:t>
            </w:r>
          </w:p>
        </w:tc>
        <w:tc>
          <w:tcPr>
            <w:tcW w:type="dxa" w:w="4320"/>
          </w:tcPr>
          <w:p>
            <w:r>
              <w:t>244 - Shadow Token (shdw)</w:t>
            </w:r>
          </w:p>
        </w:tc>
      </w:tr>
      <w:tr>
        <w:tc>
          <w:tcPr>
            <w:tcW w:type="dxa" w:w="4320"/>
          </w:tcPr>
          <w:p>
            <w:r>
              <w:t>245 - GXChain (gxc)</w:t>
            </w:r>
          </w:p>
        </w:tc>
        <w:tc>
          <w:tcPr>
            <w:tcW w:type="dxa" w:w="4320"/>
          </w:tcPr>
          <w:p>
            <w:r>
              <w:t>246 - Waves (waves)</w:t>
            </w:r>
          </w:p>
        </w:tc>
      </w:tr>
      <w:tr>
        <w:tc>
          <w:tcPr>
            <w:tcW w:type="dxa" w:w="4320"/>
          </w:tcPr>
          <w:p>
            <w:r>
              <w:t>247 - Balancer (bal)</w:t>
            </w:r>
          </w:p>
        </w:tc>
        <w:tc>
          <w:tcPr>
            <w:tcW w:type="dxa" w:w="4320"/>
          </w:tcPr>
          <w:p>
            <w:r>
              <w:t>248 - Oasys (oas)</w:t>
            </w:r>
          </w:p>
        </w:tc>
      </w:tr>
      <w:tr>
        <w:tc>
          <w:tcPr>
            <w:tcW w:type="dxa" w:w="4320"/>
          </w:tcPr>
          <w:p>
            <w:r>
              <w:t>249 - Ontology (ont)</w:t>
            </w:r>
          </w:p>
        </w:tc>
        <w:tc>
          <w:tcPr>
            <w:tcW w:type="dxa" w:w="4320"/>
          </w:tcPr>
          <w:p>
            <w:r>
              <w:t>250 - Raydium (ray)</w:t>
            </w:r>
          </w:p>
        </w:tc>
      </w:tr>
      <w:tr>
        <w:tc>
          <w:tcPr>
            <w:tcW w:type="dxa" w:w="4320"/>
          </w:tcPr>
          <w:p>
            <w:r>
              <w:t>251 - FINSCHIA (fnsa)</w:t>
            </w:r>
          </w:p>
        </w:tc>
        <w:tc>
          <w:tcPr>
            <w:tcW w:type="dxa" w:w="4320"/>
          </w:tcPr>
          <w:p>
            <w:r>
              <w:t>252 - Huobi BTC (hbtc)</w:t>
            </w:r>
          </w:p>
        </w:tc>
      </w:tr>
      <w:tr>
        <w:tc>
          <w:tcPr>
            <w:tcW w:type="dxa" w:w="4320"/>
          </w:tcPr>
          <w:p>
            <w:r>
              <w:t>253 - Coin98 (c98)</w:t>
            </w:r>
          </w:p>
        </w:tc>
        <w:tc>
          <w:tcPr>
            <w:tcW w:type="dxa" w:w="4320"/>
          </w:tcPr>
          <w:p>
            <w:r>
              <w:t>256 - Harmony (one)</w:t>
            </w:r>
          </w:p>
        </w:tc>
      </w:tr>
      <w:tr>
        <w:tc>
          <w:tcPr>
            <w:tcW w:type="dxa" w:w="4320"/>
          </w:tcPr>
          <w:p>
            <w:r>
              <w:t>254 - Sleepless AI (ai)</w:t>
            </w:r>
          </w:p>
        </w:tc>
        <w:tc>
          <w:tcPr>
            <w:tcW w:type="dxa" w:w="4320"/>
          </w:tcPr>
          <w:p>
            <w:r>
              <w:t>255 - Wrapped Centrifuge (wcfg)</w:t>
            </w:r>
          </w:p>
        </w:tc>
      </w:tr>
      <w:tr>
        <w:tc>
          <w:tcPr>
            <w:tcW w:type="dxa" w:w="4320"/>
          </w:tcPr>
          <w:p>
            <w:r>
              <w:t>257 - Gains Network (gns)</w:t>
            </w:r>
          </w:p>
        </w:tc>
        <w:tc>
          <w:tcPr>
            <w:tcW w:type="dxa" w:w="4320"/>
          </w:tcPr>
          <w:p>
            <w:r>
              <w:t>258 - Gelato (gel)</w:t>
            </w:r>
          </w:p>
        </w:tc>
      </w:tr>
      <w:tr>
        <w:tc>
          <w:tcPr>
            <w:tcW w:type="dxa" w:w="4320"/>
          </w:tcPr>
          <w:p>
            <w:r>
              <w:t>259 - SSV Network (ssv)</w:t>
            </w:r>
          </w:p>
        </w:tc>
        <w:tc>
          <w:tcPr>
            <w:tcW w:type="dxa" w:w="4320"/>
          </w:tcPr>
          <w:p>
            <w:r>
              <w:t>261 - Arcblock (abt)</w:t>
            </w:r>
          </w:p>
        </w:tc>
      </w:tr>
      <w:tr>
        <w:tc>
          <w:tcPr>
            <w:tcW w:type="dxa" w:w="4320"/>
          </w:tcPr>
          <w:p>
            <w:r>
              <w:t>260 - DeXe (dexe)</w:t>
            </w:r>
          </w:p>
        </w:tc>
        <w:tc>
          <w:tcPr>
            <w:tcW w:type="dxa" w:w="4320"/>
          </w:tcPr>
          <w:p>
            <w:r>
              <w:t>263 - Pandora (pandora)</w:t>
            </w:r>
          </w:p>
        </w:tc>
      </w:tr>
      <w:tr>
        <w:tc>
          <w:tcPr>
            <w:tcW w:type="dxa" w:w="4320"/>
          </w:tcPr>
          <w:p>
            <w:r>
              <w:t>269 - Heroes of Mavia (mavia)</w:t>
            </w:r>
          </w:p>
        </w:tc>
        <w:tc>
          <w:tcPr>
            <w:tcW w:type="dxa" w:w="4320"/>
          </w:tcPr>
          <w:p>
            <w:r>
              <w:t>264 - Tectum (tet)</w:t>
            </w:r>
          </w:p>
        </w:tc>
      </w:tr>
      <w:tr>
        <w:tc>
          <w:tcPr>
            <w:tcW w:type="dxa" w:w="4320"/>
          </w:tcPr>
          <w:p>
            <w:r>
              <w:t>266 - Pax Dollar (usdp)</w:t>
            </w:r>
          </w:p>
        </w:tc>
        <w:tc>
          <w:tcPr>
            <w:tcW w:type="dxa" w:w="4320"/>
          </w:tcPr>
          <w:p>
            <w:r>
              <w:t>262 - PAAL AI (paal)</w:t>
            </w:r>
          </w:p>
        </w:tc>
      </w:tr>
      <w:tr>
        <w:tc>
          <w:tcPr>
            <w:tcW w:type="dxa" w:w="4320"/>
          </w:tcPr>
          <w:p>
            <w:r>
              <w:t>267 - Wrapped Beacon ETH (wbeth)</w:t>
            </w:r>
          </w:p>
        </w:tc>
        <w:tc>
          <w:tcPr>
            <w:tcW w:type="dxa" w:w="4320"/>
          </w:tcPr>
          <w:p>
            <w:r>
              <w:t>268 - Open Campus (edu)</w:t>
            </w:r>
          </w:p>
        </w:tc>
      </w:tr>
      <w:tr>
        <w:tc>
          <w:tcPr>
            <w:tcW w:type="dxa" w:w="4320"/>
          </w:tcPr>
          <w:p>
            <w:r>
              <w:t>270 - Songbird (sgb)</w:t>
            </w:r>
          </w:p>
        </w:tc>
        <w:tc>
          <w:tcPr>
            <w:tcW w:type="dxa" w:w="4320"/>
          </w:tcPr>
          <w:p>
            <w:r>
              <w:t>271 - WAX (waxp)</w:t>
            </w:r>
          </w:p>
        </w:tc>
      </w:tr>
      <w:tr>
        <w:tc>
          <w:tcPr>
            <w:tcW w:type="dxa" w:w="4320"/>
          </w:tcPr>
          <w:p>
            <w:r>
              <w:t>265 - Alephium (alph)</w:t>
            </w:r>
          </w:p>
        </w:tc>
        <w:tc>
          <w:tcPr>
            <w:tcW w:type="dxa" w:w="4320"/>
          </w:tcPr>
          <w:p>
            <w:r>
              <w:t>272 - Bitkub Coin (kub)</w:t>
            </w:r>
          </w:p>
        </w:tc>
      </w:tr>
      <w:tr>
        <w:tc>
          <w:tcPr>
            <w:tcW w:type="dxa" w:w="4320"/>
          </w:tcPr>
          <w:p>
            <w:r>
              <w:t>273 - DAO Maker (dao)</w:t>
            </w:r>
          </w:p>
        </w:tc>
        <w:tc>
          <w:tcPr>
            <w:tcW w:type="dxa" w:w="4320"/>
          </w:tcPr>
          <w:p>
            <w:r>
              <w:t>274 - Olympus (ohm)</w:t>
            </w:r>
          </w:p>
        </w:tc>
      </w:tr>
      <w:tr>
        <w:tc>
          <w:tcPr>
            <w:tcW w:type="dxa" w:w="4320"/>
          </w:tcPr>
          <w:p>
            <w:r>
              <w:t>275 - Prom (prom)</w:t>
            </w:r>
          </w:p>
        </w:tc>
        <w:tc>
          <w:tcPr>
            <w:tcW w:type="dxa" w:w="4320"/>
          </w:tcPr>
          <w:p>
            <w:r>
              <w:t>287 - Blox (cdt)</w:t>
            </w:r>
          </w:p>
        </w:tc>
      </w:tr>
      <w:tr>
        <w:tc>
          <w:tcPr>
            <w:tcW w:type="dxa" w:w="4320"/>
          </w:tcPr>
          <w:p>
            <w:r>
              <w:t>276 - SXP (sxp)</w:t>
            </w:r>
          </w:p>
        </w:tc>
        <w:tc>
          <w:tcPr>
            <w:tcW w:type="dxa" w:w="4320"/>
          </w:tcPr>
          <w:p>
            <w:r>
              <w:t>277 - Seedify.fund (sfund)</w:t>
            </w:r>
          </w:p>
        </w:tc>
      </w:tr>
      <w:tr>
        <w:tc>
          <w:tcPr>
            <w:tcW w:type="dxa" w:w="4320"/>
          </w:tcPr>
          <w:p>
            <w:r>
              <w:t>278 - Numeraire (nmr)</w:t>
            </w:r>
          </w:p>
        </w:tc>
        <w:tc>
          <w:tcPr>
            <w:tcW w:type="dxa" w:w="4320"/>
          </w:tcPr>
          <w:p>
            <w:r>
              <w:t>279 - LUKSO (lyx)</w:t>
            </w:r>
          </w:p>
        </w:tc>
      </w:tr>
      <w:tr>
        <w:tc>
          <w:tcPr>
            <w:tcW w:type="dxa" w:w="4320"/>
          </w:tcPr>
          <w:p>
            <w:r>
              <w:t>280 - LCX (lcx)</w:t>
            </w:r>
          </w:p>
        </w:tc>
        <w:tc>
          <w:tcPr>
            <w:tcW w:type="dxa" w:w="4320"/>
          </w:tcPr>
          <w:p>
            <w:r>
              <w:t>281 - Lisk (lsk)</w:t>
            </w:r>
          </w:p>
        </w:tc>
      </w:tr>
      <w:tr>
        <w:tc>
          <w:tcPr>
            <w:tcW w:type="dxa" w:w="4320"/>
          </w:tcPr>
          <w:p>
            <w:r>
              <w:t>282 - Polymesh (polyx)</w:t>
            </w:r>
          </w:p>
        </w:tc>
        <w:tc>
          <w:tcPr>
            <w:tcW w:type="dxa" w:w="4320"/>
          </w:tcPr>
          <w:p>
            <w:r>
              <w:t>283 - Moonriver (movr)</w:t>
            </w:r>
          </w:p>
        </w:tc>
      </w:tr>
      <w:tr>
        <w:tc>
          <w:tcPr>
            <w:tcW w:type="dxa" w:w="4320"/>
          </w:tcPr>
          <w:p>
            <w:r>
              <w:t>285 - MANTRA (om)</w:t>
            </w:r>
          </w:p>
        </w:tc>
        <w:tc>
          <w:tcPr>
            <w:tcW w:type="dxa" w:w="4320"/>
          </w:tcPr>
          <w:p>
            <w:r>
              <w:t>284 - GuildFi (gf)</w:t>
            </w:r>
          </w:p>
        </w:tc>
      </w:tr>
      <w:tr>
        <w:tc>
          <w:tcPr>
            <w:tcW w:type="dxa" w:w="4320"/>
          </w:tcPr>
          <w:p>
            <w:r>
              <w:t>286 - RSK Infrastructure Framework (rif)</w:t>
            </w:r>
          </w:p>
        </w:tc>
        <w:tc>
          <w:tcPr>
            <w:tcW w:type="dxa" w:w="4320"/>
          </w:tcPr>
          <w:p>
            <w:r>
              <w:t>288 - Venus (xvs)</w:t>
            </w:r>
          </w:p>
        </w:tc>
      </w:tr>
      <w:tr>
        <w:tc>
          <w:tcPr>
            <w:tcW w:type="dxa" w:w="4320"/>
          </w:tcPr>
          <w:p>
            <w:r>
              <w:t>289 - Bounce (auction)</w:t>
            </w:r>
          </w:p>
        </w:tc>
        <w:tc>
          <w:tcPr>
            <w:tcW w:type="dxa" w:w="4320"/>
          </w:tcPr>
          <w:p>
            <w:r>
              <w:t>290 - Commune AI (comai)</w:t>
            </w:r>
          </w:p>
        </w:tc>
      </w:tr>
      <w:tr>
        <w:tc>
          <w:tcPr>
            <w:tcW w:type="dxa" w:w="4320"/>
          </w:tcPr>
          <w:p>
            <w:r>
              <w:t>291 - Tribe (tribe)</w:t>
            </w:r>
          </w:p>
        </w:tc>
        <w:tc>
          <w:tcPr>
            <w:tcW w:type="dxa" w:w="4320"/>
          </w:tcPr>
          <w:p>
            <w:r>
              <w:t>292 - Tenset (10set)</w:t>
            </w:r>
          </w:p>
        </w:tc>
      </w:tr>
      <w:tr>
        <w:tc>
          <w:tcPr>
            <w:tcW w:type="dxa" w:w="4320"/>
          </w:tcPr>
          <w:p>
            <w:r>
              <w:t>293 - 0x0.ai: AI Smart Contract (0x0)</w:t>
            </w:r>
          </w:p>
        </w:tc>
        <w:tc>
          <w:tcPr>
            <w:tcW w:type="dxa" w:w="4320"/>
          </w:tcPr>
          <w:p>
            <w:r>
              <w:t>294 - Creditcoin (ctc)</w:t>
            </w:r>
          </w:p>
        </w:tc>
      </w:tr>
      <w:tr>
        <w:tc>
          <w:tcPr>
            <w:tcW w:type="dxa" w:w="4320"/>
          </w:tcPr>
          <w:p>
            <w:r>
              <w:t>295 - SwissBorg (borg)</w:t>
            </w:r>
          </w:p>
        </w:tc>
        <w:tc>
          <w:tcPr>
            <w:tcW w:type="dxa" w:w="4320"/>
          </w:tcPr>
          <w:p>
            <w:r>
              <w:t>296 - Powerledger (powr)</w:t>
            </w:r>
          </w:p>
        </w:tc>
      </w:tr>
      <w:tr>
        <w:tc>
          <w:tcPr>
            <w:tcW w:type="dxa" w:w="4320"/>
          </w:tcPr>
          <w:p>
            <w:r>
              <w:t>297 - Orca (orca)</w:t>
            </w:r>
          </w:p>
        </w:tc>
        <w:tc>
          <w:tcPr>
            <w:tcW w:type="dxa" w:w="4320"/>
          </w:tcPr>
          <w:p>
            <w:r>
              <w:t>299 - Big Time (bigtime)</w:t>
            </w:r>
          </w:p>
        </w:tc>
      </w:tr>
      <w:tr>
        <w:tc>
          <w:tcPr>
            <w:tcW w:type="dxa" w:w="4320"/>
          </w:tcPr>
          <w:p>
            <w:r>
              <w:t>298 - Dora Factory (dora)</w:t>
            </w:r>
          </w:p>
        </w:tc>
        <w:tc>
          <w:tcPr>
            <w:tcW w:type="dxa" w:w="4320"/>
          </w:tcPr>
          <w:p>
            <w:r>
              <w:t>300 - IOST (iost)</w:t>
            </w:r>
          </w:p>
        </w:tc>
      </w:tr>
      <w:tr>
        <w:tc>
          <w:tcPr>
            <w:tcW w:type="dxa" w:w="4320"/>
          </w:tcPr>
          <w:p>
            <w:r>
              <w:t>301 - Artificial Liquid Intelligence (ali)</w:t>
            </w:r>
          </w:p>
        </w:tc>
        <w:tc>
          <w:tcPr>
            <w:tcW w:type="dxa" w:w="4320"/>
          </w:tcPr>
          <w:p>
            <w:r>
              <w:t>302 - Orbs (orbs)</w:t>
            </w:r>
          </w:p>
        </w:tc>
      </w:tr>
      <w:tr>
        <w:tc>
          <w:tcPr>
            <w:tcW w:type="dxa" w:w="4320"/>
          </w:tcPr>
          <w:p>
            <w:r>
              <w:t>303 - Marlin (pond)</w:t>
            </w:r>
          </w:p>
        </w:tc>
        <w:tc>
          <w:tcPr>
            <w:tcW w:type="dxa" w:w="4320"/>
          </w:tcPr>
          <w:p>
            <w:r>
              <w:t>305 - Covalent (cqt)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306 - Cudos (cudos)</w:t>
            </w:r>
          </w:p>
        </w:tc>
        <w:tc>
          <w:tcPr>
            <w:tcW w:type="dxa" w:w="4320"/>
          </w:tcPr>
          <w:p>
            <w:r>
              <w:t>307 - JOE (joe)</w:t>
            </w:r>
          </w:p>
        </w:tc>
      </w:tr>
      <w:tr>
        <w:tc>
          <w:tcPr>
            <w:tcW w:type="dxa" w:w="4320"/>
          </w:tcPr>
          <w:p>
            <w:r>
              <w:t>308 - Bitcoin Avalanche Bridged (BTC.b) (btc.b)</w:t>
            </w:r>
          </w:p>
        </w:tc>
        <w:tc>
          <w:tcPr>
            <w:tcW w:type="dxa" w:w="4320"/>
          </w:tcPr>
          <w:p>
            <w:r>
              <w:t>309 - DigiByte (dgb)</w:t>
            </w:r>
          </w:p>
        </w:tc>
      </w:tr>
      <w:tr>
        <w:tc>
          <w:tcPr>
            <w:tcW w:type="dxa" w:w="4320"/>
          </w:tcPr>
          <w:p>
            <w:r>
              <w:t>310 - Polymath (poly)</w:t>
            </w:r>
          </w:p>
        </w:tc>
        <w:tc>
          <w:tcPr>
            <w:tcW w:type="dxa" w:w="4320"/>
          </w:tcPr>
          <w:p>
            <w:r>
              <w:t>311 - Status (snt)</w:t>
            </w:r>
          </w:p>
        </w:tc>
      </w:tr>
      <w:tr>
        <w:tc>
          <w:tcPr>
            <w:tcW w:type="dxa" w:w="4320"/>
          </w:tcPr>
          <w:p>
            <w:r>
              <w:t>304 - MAGA (trump)</w:t>
            </w:r>
          </w:p>
        </w:tc>
        <w:tc>
          <w:tcPr>
            <w:tcW w:type="dxa" w:w="4320"/>
          </w:tcPr>
          <w:p>
            <w:r>
              <w:t>312 - Alchemix USD (alusd)</w:t>
            </w:r>
          </w:p>
        </w:tc>
      </w:tr>
      <w:tr>
        <w:tc>
          <w:tcPr>
            <w:tcW w:type="dxa" w:w="4320"/>
          </w:tcPr>
          <w:p>
            <w:r>
              <w:t>313 - Baby Doge Coin (babydoge)</w:t>
            </w:r>
          </w:p>
        </w:tc>
        <w:tc>
          <w:tcPr>
            <w:tcW w:type="dxa" w:w="4320"/>
          </w:tcPr>
          <w:p>
            <w:r>
              <w:t>314 - Gomining Token (gmt)</w:t>
            </w:r>
          </w:p>
        </w:tc>
      </w:tr>
      <w:tr>
        <w:tc>
          <w:tcPr>
            <w:tcW w:type="dxa" w:w="4320"/>
          </w:tcPr>
          <w:p>
            <w:r>
              <w:t>317 - Huobi (ht)</w:t>
            </w:r>
          </w:p>
        </w:tc>
        <w:tc>
          <w:tcPr>
            <w:tcW w:type="dxa" w:w="4320"/>
          </w:tcPr>
          <w:p>
            <w:r>
              <w:t>315 - Hivemapper (honey)</w:t>
            </w:r>
          </w:p>
        </w:tc>
      </w:tr>
      <w:tr>
        <w:tc>
          <w:tcPr>
            <w:tcW w:type="dxa" w:w="4320"/>
          </w:tcPr>
          <w:p>
            <w:r>
              <w:t>316 - Bluzelle (blz)</w:t>
            </w:r>
          </w:p>
        </w:tc>
        <w:tc>
          <w:tcPr>
            <w:tcW w:type="dxa" w:w="4320"/>
          </w:tcPr>
          <w:p>
            <w:r>
              <w:t>318 - Maverick Protocol (mav)</w:t>
            </w:r>
          </w:p>
        </w:tc>
      </w:tr>
      <w:tr>
        <w:tc>
          <w:tcPr>
            <w:tcW w:type="dxa" w:w="4320"/>
          </w:tcPr>
          <w:p>
            <w:r>
              <w:t>319 - Agoras: Currency of Tau (agrs)</w:t>
            </w:r>
          </w:p>
        </w:tc>
        <w:tc>
          <w:tcPr>
            <w:tcW w:type="dxa" w:w="4320"/>
          </w:tcPr>
          <w:p>
            <w:r>
              <w:t>320 - Myria (myria)</w:t>
            </w:r>
          </w:p>
        </w:tc>
      </w:tr>
      <w:tr>
        <w:tc>
          <w:tcPr>
            <w:tcW w:type="dxa" w:w="4320"/>
          </w:tcPr>
          <w:p>
            <w:r>
              <w:t>321 - Nano (xno)</w:t>
            </w:r>
          </w:p>
        </w:tc>
        <w:tc>
          <w:tcPr>
            <w:tcW w:type="dxa" w:w="4320"/>
          </w:tcPr>
          <w:p>
            <w:r>
              <w:t>324 - Constellation (dag)</w:t>
            </w:r>
          </w:p>
        </w:tc>
      </w:tr>
      <w:tr>
        <w:tc>
          <w:tcPr>
            <w:tcW w:type="dxa" w:w="4320"/>
          </w:tcPr>
          <w:p>
            <w:r>
              <w:t>323 - Syntropy (noia)</w:t>
            </w:r>
          </w:p>
        </w:tc>
        <w:tc>
          <w:tcPr>
            <w:tcW w:type="dxa" w:w="4320"/>
          </w:tcPr>
          <w:p>
            <w:r>
              <w:t>322 - Stratis (strax)</w:t>
            </w:r>
          </w:p>
        </w:tc>
      </w:tr>
      <w:tr>
        <w:tc>
          <w:tcPr>
            <w:tcW w:type="dxa" w:w="4320"/>
          </w:tcPr>
          <w:p>
            <w:r>
              <w:t>325 - Vulcan Forged (pyr)</w:t>
            </w:r>
          </w:p>
        </w:tc>
        <w:tc>
          <w:tcPr>
            <w:tcW w:type="dxa" w:w="4320"/>
          </w:tcPr>
          <w:p>
            <w:r>
              <w:t>326 - BORA (bora)</w:t>
            </w:r>
          </w:p>
        </w:tc>
      </w:tr>
      <w:tr>
        <w:tc>
          <w:tcPr>
            <w:tcW w:type="dxa" w:w="4320"/>
          </w:tcPr>
          <w:p>
            <w:r>
              <w:t>327 - Smooth Love Potion (slp)</w:t>
            </w:r>
          </w:p>
        </w:tc>
        <w:tc>
          <w:tcPr>
            <w:tcW w:type="dxa" w:w="4320"/>
          </w:tcPr>
          <w:p>
            <w:r>
              <w:t>329 - Reserve Rights (rsr)</w:t>
            </w:r>
          </w:p>
        </w:tc>
      </w:tr>
      <w:tr>
        <w:tc>
          <w:tcPr>
            <w:tcW w:type="dxa" w:w="4320"/>
          </w:tcPr>
          <w:p>
            <w:r>
              <w:t>328 - Yield Guild Games (ygg)</w:t>
            </w:r>
          </w:p>
        </w:tc>
        <w:tc>
          <w:tcPr>
            <w:tcW w:type="dxa" w:w="4320"/>
          </w:tcPr>
          <w:p>
            <w:r>
              <w:t>330 - Radiant Capital (rdnt)</w:t>
            </w:r>
          </w:p>
        </w:tc>
      </w:tr>
      <w:tr>
        <w:tc>
          <w:tcPr>
            <w:tcW w:type="dxa" w:w="4320"/>
          </w:tcPr>
          <w:p>
            <w:r>
              <w:t>333 - TriasLab (trias)</w:t>
            </w:r>
          </w:p>
        </w:tc>
        <w:tc>
          <w:tcPr>
            <w:tcW w:type="dxa" w:w="4320"/>
          </w:tcPr>
          <w:p>
            <w:r>
              <w:t>332 - Liquity USD (lusd)</w:t>
            </w:r>
          </w:p>
        </w:tc>
      </w:tr>
      <w:tr>
        <w:tc>
          <w:tcPr>
            <w:tcW w:type="dxa" w:w="4320"/>
          </w:tcPr>
          <w:p>
            <w:r>
              <w:t>331 - ARK (ark)</w:t>
            </w:r>
          </w:p>
        </w:tc>
        <w:tc>
          <w:tcPr>
            <w:tcW w:type="dxa" w:w="4320"/>
          </w:tcPr>
          <w:p>
            <w:r>
              <w:t>336 - Horizen (zen)</w:t>
            </w:r>
          </w:p>
        </w:tc>
      </w:tr>
      <w:tr>
        <w:tc>
          <w:tcPr>
            <w:tcW w:type="dxa" w:w="4320"/>
          </w:tcPr>
          <w:p>
            <w:r>
              <w:t>335 - Oraichain (orai)</w:t>
            </w:r>
          </w:p>
        </w:tc>
        <w:tc>
          <w:tcPr>
            <w:tcW w:type="dxa" w:w="4320"/>
          </w:tcPr>
          <w:p>
            <w:r>
              <w:t>334 - COTI (coti)</w:t>
            </w:r>
          </w:p>
        </w:tc>
      </w:tr>
      <w:tr>
        <w:tc>
          <w:tcPr>
            <w:tcW w:type="dxa" w:w="4320"/>
          </w:tcPr>
          <w:p>
            <w:r>
              <w:t>337 - VVS Finance (vvs)</w:t>
            </w:r>
          </w:p>
        </w:tc>
        <w:tc>
          <w:tcPr>
            <w:tcW w:type="dxa" w:w="4320"/>
          </w:tcPr>
          <w:p>
            <w:r>
              <w:t>338 - ConstitutionDAO (people)</w:t>
            </w:r>
          </w:p>
        </w:tc>
      </w:tr>
      <w:tr>
        <w:tc>
          <w:tcPr>
            <w:tcW w:type="dxa" w:w="4320"/>
          </w:tcPr>
          <w:p>
            <w:r>
              <w:t>339 - crvUSD (crvusd)</w:t>
            </w:r>
          </w:p>
        </w:tc>
        <w:tc>
          <w:tcPr>
            <w:tcW w:type="dxa" w:w="4320"/>
          </w:tcPr>
          <w:p>
            <w:r>
              <w:t>340 - Ultima (ultima)</w:t>
            </w:r>
          </w:p>
        </w:tc>
      </w:tr>
      <w:tr>
        <w:tc>
          <w:tcPr>
            <w:tcW w:type="dxa" w:w="4320"/>
          </w:tcPr>
          <w:p>
            <w:r>
              <w:t>341 - PepeFork (pork)</w:t>
            </w:r>
          </w:p>
        </w:tc>
        <w:tc>
          <w:tcPr>
            <w:tcW w:type="dxa" w:w="4320"/>
          </w:tcPr>
          <w:p>
            <w:r>
              <w:t>342 - Nym (nym)</w:t>
            </w:r>
          </w:p>
        </w:tc>
      </w:tr>
      <w:tr>
        <w:tc>
          <w:tcPr>
            <w:tcW w:type="dxa" w:w="4320"/>
          </w:tcPr>
          <w:p>
            <w:r>
              <w:t>343 - Telos (tlos)</w:t>
            </w:r>
          </w:p>
        </w:tc>
        <w:tc>
          <w:tcPr>
            <w:tcW w:type="dxa" w:w="4320"/>
          </w:tcPr>
          <w:p>
            <w:r>
              <w:t>344 - Hive (hive)</w:t>
            </w:r>
          </w:p>
        </w:tc>
      </w:tr>
      <w:tr>
        <w:tc>
          <w:tcPr>
            <w:tcW w:type="dxa" w:w="4320"/>
          </w:tcPr>
          <w:p>
            <w:r>
              <w:t>345 - Liquity (lqty)</w:t>
            </w:r>
          </w:p>
        </w:tc>
        <w:tc>
          <w:tcPr>
            <w:tcW w:type="dxa" w:w="4320"/>
          </w:tcPr>
          <w:p>
            <w:r>
              <w:t>346 - IQ (iq)</w:t>
            </w:r>
          </w:p>
        </w:tc>
      </w:tr>
      <w:tr>
        <w:tc>
          <w:tcPr>
            <w:tcW w:type="dxa" w:w="4320"/>
          </w:tcPr>
          <w:p>
            <w:r>
              <w:t>347 - Bone ShibaSwap (bone)</w:t>
            </w:r>
          </w:p>
        </w:tc>
        <w:tc>
          <w:tcPr>
            <w:tcW w:type="dxa" w:w="4320"/>
          </w:tcPr>
          <w:p>
            <w:r>
              <w:t>348 - BTSE Token (btse)</w:t>
            </w:r>
          </w:p>
        </w:tc>
      </w:tr>
      <w:tr>
        <w:tc>
          <w:tcPr>
            <w:tcW w:type="dxa" w:w="4320"/>
          </w:tcPr>
          <w:p>
            <w:r>
              <w:t>350 - Stader MaticX (maticx)</w:t>
            </w:r>
          </w:p>
        </w:tc>
        <w:tc>
          <w:tcPr>
            <w:tcW w:type="dxa" w:w="4320"/>
          </w:tcPr>
          <w:p>
            <w:r>
              <w:t>349 - Dent (dent)</w:t>
            </w:r>
          </w:p>
        </w:tc>
      </w:tr>
      <w:tr>
        <w:tc>
          <w:tcPr>
            <w:tcW w:type="dxa" w:w="4320"/>
          </w:tcPr>
          <w:p>
            <w:r>
              <w:t>351 - RSS3 (rss3)</w:t>
            </w:r>
          </w:p>
        </w:tc>
        <w:tc>
          <w:tcPr>
            <w:tcW w:type="dxa" w:w="4320"/>
          </w:tcPr>
          <w:p>
            <w:r>
              <w:t>352 - STASIS EURO (eurs)</w:t>
            </w:r>
          </w:p>
        </w:tc>
      </w:tr>
      <w:tr>
        <w:tc>
          <w:tcPr>
            <w:tcW w:type="dxa" w:w="4320"/>
          </w:tcPr>
          <w:p>
            <w:r>
              <w:t>353 - Dusk (dusk)</w:t>
            </w:r>
          </w:p>
        </w:tc>
        <w:tc>
          <w:tcPr>
            <w:tcW w:type="dxa" w:w="4320"/>
          </w:tcPr>
          <w:p>
            <w:r>
              <w:t>354 - Synapse (syn)</w:t>
            </w:r>
          </w:p>
        </w:tc>
      </w:tr>
      <w:tr>
        <w:tc>
          <w:tcPr>
            <w:tcW w:type="dxa" w:w="4320"/>
          </w:tcPr>
          <w:p>
            <w:r>
              <w:t>356 - Stargate Finance (stg)</w:t>
            </w:r>
          </w:p>
        </w:tc>
        <w:tc>
          <w:tcPr>
            <w:tcW w:type="dxa" w:w="4320"/>
          </w:tcPr>
          <w:p>
            <w:r>
              <w:t>355 - TOR (tor)</w:t>
            </w:r>
          </w:p>
        </w:tc>
      </w:tr>
      <w:tr>
        <w:tc>
          <w:tcPr>
            <w:tcW w:type="dxa" w:w="4320"/>
          </w:tcPr>
          <w:p>
            <w:r>
              <w:t>357 - Secret (scrt)</w:t>
            </w:r>
          </w:p>
        </w:tc>
        <w:tc>
          <w:tcPr>
            <w:tcW w:type="dxa" w:w="4320"/>
          </w:tcPr>
          <w:p>
            <w:r>
              <w:t>359 - Cortex (ctxc)</w:t>
            </w:r>
          </w:p>
        </w:tc>
      </w:tr>
      <w:tr>
        <w:tc>
          <w:tcPr>
            <w:tcW w:type="dxa" w:w="4320"/>
          </w:tcPr>
          <w:p>
            <w:r>
              <w:t>358 - Origin Ether (oeth)</w:t>
            </w:r>
          </w:p>
        </w:tc>
        <w:tc>
          <w:tcPr>
            <w:tcW w:type="dxa" w:w="4320"/>
          </w:tcPr>
          <w:p>
            <w:r>
              <w:t>360 - Hooked Protocol (hook)</w:t>
            </w:r>
          </w:p>
        </w:tc>
      </w:tr>
      <w:tr>
        <w:tc>
          <w:tcPr>
            <w:tcW w:type="dxa" w:w="4320"/>
          </w:tcPr>
          <w:p>
            <w:r>
              <w:t>361 - Hashflow (hft)</w:t>
            </w:r>
          </w:p>
        </w:tc>
        <w:tc>
          <w:tcPr>
            <w:tcW w:type="dxa" w:w="4320"/>
          </w:tcPr>
          <w:p>
            <w:r>
              <w:t>362 - Vanar Chain (vanry)</w:t>
            </w:r>
          </w:p>
        </w:tc>
      </w:tr>
      <w:tr>
        <w:tc>
          <w:tcPr>
            <w:tcW w:type="dxa" w:w="4320"/>
          </w:tcPr>
          <w:p>
            <w:r>
              <w:t>364 - Energy Web (ewt)</w:t>
            </w:r>
          </w:p>
        </w:tc>
        <w:tc>
          <w:tcPr>
            <w:tcW w:type="dxa" w:w="4320"/>
          </w:tcPr>
          <w:p>
            <w:r>
              <w:t>363 - dKargo (dka)</w:t>
            </w:r>
          </w:p>
        </w:tc>
      </w:tr>
      <w:tr>
        <w:tc>
          <w:tcPr>
            <w:tcW w:type="dxa" w:w="4320"/>
          </w:tcPr>
          <w:p>
            <w:r>
              <w:t>365 - Loom Network (NEW) (loom)</w:t>
            </w:r>
          </w:p>
        </w:tc>
        <w:tc>
          <w:tcPr>
            <w:tcW w:type="dxa" w:w="4320"/>
          </w:tcPr>
          <w:p>
            <w:r>
              <w:t>372 - PlayDapp (pla)</w:t>
            </w:r>
          </w:p>
        </w:tc>
      </w:tr>
      <w:tr>
        <w:tc>
          <w:tcPr>
            <w:tcW w:type="dxa" w:w="4320"/>
          </w:tcPr>
          <w:p>
            <w:r>
              <w:t>366 - Delysium (agi)</w:t>
            </w:r>
          </w:p>
        </w:tc>
        <w:tc>
          <w:tcPr>
            <w:tcW w:type="dxa" w:w="4320"/>
          </w:tcPr>
          <w:p>
            <w:r>
              <w:t>367 - Ontology Gas (ong)</w:t>
            </w:r>
          </w:p>
        </w:tc>
      </w:tr>
      <w:tr>
        <w:tc>
          <w:tcPr>
            <w:tcW w:type="dxa" w:w="4320"/>
          </w:tcPr>
          <w:p>
            <w:r>
              <w:t>368 - Guild of Guardians (gog)</w:t>
            </w:r>
          </w:p>
        </w:tc>
        <w:tc>
          <w:tcPr>
            <w:tcW w:type="dxa" w:w="4320"/>
          </w:tcPr>
          <w:p>
            <w:r>
              <w:t>369 - Celer Network (celr)</w:t>
            </w:r>
          </w:p>
        </w:tc>
      </w:tr>
      <w:tr>
        <w:tc>
          <w:tcPr>
            <w:tcW w:type="dxa" w:w="4320"/>
          </w:tcPr>
          <w:p>
            <w:r>
              <w:t>370 - Crown by Third Time Games (crown)</w:t>
            </w:r>
          </w:p>
        </w:tc>
        <w:tc>
          <w:tcPr>
            <w:tcW w:type="dxa" w:w="4320"/>
          </w:tcPr>
          <w:p>
            <w:r>
              <w:t>371 - Merit Circle (mc)</w:t>
            </w:r>
          </w:p>
        </w:tc>
      </w:tr>
      <w:tr>
        <w:tc>
          <w:tcPr>
            <w:tcW w:type="dxa" w:w="4320"/>
          </w:tcPr>
          <w:p>
            <w:r>
              <w:t>375 - My Neighbor Alice (alice)</w:t>
            </w:r>
          </w:p>
        </w:tc>
        <w:tc>
          <w:tcPr>
            <w:tcW w:type="dxa" w:w="4320"/>
          </w:tcPr>
          <w:p>
            <w:r>
              <w:t>373 - WINkLink (win)</w:t>
            </w:r>
          </w:p>
        </w:tc>
      </w:tr>
      <w:tr>
        <w:tc>
          <w:tcPr>
            <w:tcW w:type="dxa" w:w="4320"/>
          </w:tcPr>
          <w:p>
            <w:r>
              <w:t>374 - Stargaze (stars)</w:t>
            </w:r>
          </w:p>
        </w:tc>
        <w:tc>
          <w:tcPr>
            <w:tcW w:type="dxa" w:w="4320"/>
          </w:tcPr>
          <w:p>
            <w:r>
              <w:t>376 - Alchemy Pay (ach)</w:t>
            </w:r>
          </w:p>
        </w:tc>
      </w:tr>
      <w:tr>
        <w:tc>
          <w:tcPr>
            <w:tcW w:type="dxa" w:w="4320"/>
          </w:tcPr>
          <w:p>
            <w:r>
              <w:t>377 - ChainGPT (cgpt)</w:t>
            </w:r>
          </w:p>
        </w:tc>
        <w:tc>
          <w:tcPr>
            <w:tcW w:type="dxa" w:w="4320"/>
          </w:tcPr>
          <w:p>
            <w:r>
              <w:t>378 - Ergo (erg)</w:t>
            </w:r>
          </w:p>
        </w:tc>
      </w:tr>
      <w:tr>
        <w:tc>
          <w:tcPr>
            <w:tcW w:type="dxa" w:w="4320"/>
          </w:tcPr>
          <w:p>
            <w:r>
              <w:t>379 - Sovryn (sov)</w:t>
            </w:r>
          </w:p>
        </w:tc>
        <w:tc>
          <w:tcPr>
            <w:tcW w:type="dxa" w:w="4320"/>
          </w:tcPr>
          <w:p>
            <w:r>
              <w:t>380 - Pundi X (pundix)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381 - Nakamoto Games (naka)</w:t>
            </w:r>
          </w:p>
        </w:tc>
        <w:tc>
          <w:tcPr>
            <w:tcW w:type="dxa" w:w="4320"/>
          </w:tcPr>
          <w:p>
            <w:r>
              <w:t>382 - MVL (mvl)</w:t>
            </w:r>
          </w:p>
        </w:tc>
      </w:tr>
      <w:tr>
        <w:tc>
          <w:tcPr>
            <w:tcW w:type="dxa" w:w="4320"/>
          </w:tcPr>
          <w:p>
            <w:r>
              <w:t>383 - Chainflip (flip)</w:t>
            </w:r>
          </w:p>
        </w:tc>
        <w:tc>
          <w:tcPr>
            <w:tcW w:type="dxa" w:w="4320"/>
          </w:tcPr>
          <w:p>
            <w:r>
              <w:t>384 - STP (stpt)</w:t>
            </w:r>
          </w:p>
        </w:tc>
      </w:tr>
      <w:tr>
        <w:tc>
          <w:tcPr>
            <w:tcW w:type="dxa" w:w="4320"/>
          </w:tcPr>
          <w:p>
            <w:r>
              <w:t>385 - Aurora (aurora)</w:t>
            </w:r>
          </w:p>
        </w:tc>
        <w:tc>
          <w:tcPr>
            <w:tcW w:type="dxa" w:w="4320"/>
          </w:tcPr>
          <w:p>
            <w:r>
              <w:t>386 - SaucerSwap (sauce)</w:t>
            </w:r>
          </w:p>
        </w:tc>
      </w:tr>
      <w:tr>
        <w:tc>
          <w:tcPr>
            <w:tcW w:type="dxa" w:w="4320"/>
          </w:tcPr>
          <w:p>
            <w:r>
              <w:t>387 - MiL.k Alliance (mlk)</w:t>
            </w:r>
          </w:p>
        </w:tc>
        <w:tc>
          <w:tcPr>
            <w:tcW w:type="dxa" w:w="4320"/>
          </w:tcPr>
          <w:p>
            <w:r>
              <w:t>389 - Zignaly (zig)</w:t>
            </w:r>
          </w:p>
        </w:tc>
      </w:tr>
      <w:tr>
        <w:tc>
          <w:tcPr>
            <w:tcW w:type="dxa" w:w="4320"/>
          </w:tcPr>
          <w:p>
            <w:r>
              <w:t>388 - WazirX (wrx)</w:t>
            </w:r>
          </w:p>
        </w:tc>
        <w:tc>
          <w:tcPr>
            <w:tcW w:type="dxa" w:w="4320"/>
          </w:tcPr>
          <w:p>
            <w:r>
              <w:t>393 - DODO (dodo)</w:t>
            </w:r>
          </w:p>
        </w:tc>
      </w:tr>
      <w:tr>
        <w:tc>
          <w:tcPr>
            <w:tcW w:type="dxa" w:w="4320"/>
          </w:tcPr>
          <w:p>
            <w:r>
              <w:t>390 - Steem (steem)</w:t>
            </w:r>
          </w:p>
        </w:tc>
        <w:tc>
          <w:tcPr>
            <w:tcW w:type="dxa" w:w="4320"/>
          </w:tcPr>
          <w:p>
            <w:r>
              <w:t>392 - Kyber Network Crystal (knc)</w:t>
            </w:r>
          </w:p>
        </w:tc>
      </w:tr>
      <w:tr>
        <w:tc>
          <w:tcPr>
            <w:tcW w:type="dxa" w:w="4320"/>
          </w:tcPr>
          <w:p>
            <w:r>
              <w:t>391 - Shrapnel (shrap)</w:t>
            </w:r>
          </w:p>
        </w:tc>
        <w:tc>
          <w:tcPr>
            <w:tcW w:type="dxa" w:w="4320"/>
          </w:tcPr>
          <w:p>
            <w:r>
              <w:t>394 - Syscoin (sys)</w:t>
            </w:r>
          </w:p>
        </w:tc>
      </w:tr>
      <w:tr>
        <w:tc>
          <w:tcPr>
            <w:tcW w:type="dxa" w:w="4320"/>
          </w:tcPr>
          <w:p>
            <w:r>
              <w:t>395 - BakerySwap (bake)</w:t>
            </w:r>
          </w:p>
        </w:tc>
        <w:tc>
          <w:tcPr>
            <w:tcW w:type="dxa" w:w="4320"/>
          </w:tcPr>
          <w:p>
            <w:r>
              <w:t>396 - Spell (spell)</w:t>
            </w:r>
          </w:p>
        </w:tc>
      </w:tr>
      <w:tr>
        <w:tc>
          <w:tcPr>
            <w:tcW w:type="dxa" w:w="4320"/>
          </w:tcPr>
          <w:p>
            <w:r>
              <w:t>397 - Adventure Gold (agld)</w:t>
            </w:r>
          </w:p>
        </w:tc>
        <w:tc>
          <w:tcPr>
            <w:tcW w:type="dxa" w:w="4320"/>
          </w:tcPr>
          <w:p>
            <w:r>
              <w:t>398 - XYO Network (xyo)</w:t>
            </w:r>
          </w:p>
        </w:tc>
      </w:tr>
      <w:tr>
        <w:tc>
          <w:tcPr>
            <w:tcW w:type="dxa" w:w="4320"/>
          </w:tcPr>
          <w:p>
            <w:r>
              <w:t>399 - Humans.ai (heart)</w:t>
            </w:r>
          </w:p>
        </w:tc>
        <w:tc>
          <w:tcPr>
            <w:tcW w:type="dxa" w:w="4320"/>
          </w:tcPr>
          <w:p>
            <w:r>
              <w:t>400 - Euler (eul)</w:t>
            </w:r>
          </w:p>
        </w:tc>
      </w:tr>
      <w:tr>
        <w:tc>
          <w:tcPr>
            <w:tcW w:type="dxa" w:w="4320"/>
          </w:tcPr>
          <w:p>
            <w:r>
              <w:t>401 - SmarDex (sdex)</w:t>
            </w:r>
          </w:p>
        </w:tc>
        <w:tc>
          <w:tcPr>
            <w:tcW w:type="dxa" w:w="4320"/>
          </w:tcPr>
          <w:p>
            <w:r>
              <w:t>402 - Storj (storj)</w:t>
            </w:r>
          </w:p>
        </w:tc>
      </w:tr>
      <w:tr>
        <w:tc>
          <w:tcPr>
            <w:tcW w:type="dxa" w:w="4320"/>
          </w:tcPr>
          <w:p>
            <w:r>
              <w:t>403 - Telcoin (tel)</w:t>
            </w:r>
          </w:p>
        </w:tc>
        <w:tc>
          <w:tcPr>
            <w:tcW w:type="dxa" w:w="4320"/>
          </w:tcPr>
          <w:p>
            <w:r>
              <w:t>404 - ApeX (apex)</w:t>
            </w:r>
          </w:p>
        </w:tc>
      </w:tr>
      <w:tr>
        <w:tc>
          <w:tcPr>
            <w:tcW w:type="dxa" w:w="4320"/>
          </w:tcPr>
          <w:p>
            <w:r>
              <w:t>406 - Wilder World (wild)</w:t>
            </w:r>
          </w:p>
        </w:tc>
        <w:tc>
          <w:tcPr>
            <w:tcW w:type="dxa" w:w="4320"/>
          </w:tcPr>
          <w:p>
            <w:r>
              <w:t>405 - Medibloc (med)</w:t>
            </w:r>
          </w:p>
        </w:tc>
      </w:tr>
      <w:tr>
        <w:tc>
          <w:tcPr>
            <w:tcW w:type="dxa" w:w="4320"/>
          </w:tcPr>
          <w:p>
            <w:r>
              <w:t>407 - Stella (alpha)</w:t>
            </w:r>
          </w:p>
        </w:tc>
        <w:tc>
          <w:tcPr>
            <w:tcW w:type="dxa" w:w="4320"/>
          </w:tcPr>
          <w:p>
            <w:r>
              <w:t>412 - Coq Inu (coq)</w:t>
            </w:r>
          </w:p>
        </w:tc>
      </w:tr>
      <w:tr>
        <w:tc>
          <w:tcPr>
            <w:tcW w:type="dxa" w:w="4320"/>
          </w:tcPr>
          <w:p>
            <w:r>
              <w:t>408 - Agoric (bld)</w:t>
            </w:r>
          </w:p>
        </w:tc>
        <w:tc>
          <w:tcPr>
            <w:tcW w:type="dxa" w:w="4320"/>
          </w:tcPr>
          <w:p>
            <w:r>
              <w:t>409 - LUKSO [OLD] (lyxe)</w:t>
            </w:r>
          </w:p>
        </w:tc>
      </w:tr>
      <w:tr>
        <w:tc>
          <w:tcPr>
            <w:tcW w:type="dxa" w:w="4320"/>
          </w:tcPr>
          <w:p>
            <w:r>
              <w:t>410 - Polygon Ecosystem Token (pol)</w:t>
            </w:r>
          </w:p>
        </w:tc>
        <w:tc>
          <w:tcPr>
            <w:tcW w:type="dxa" w:w="4320"/>
          </w:tcPr>
          <w:p>
            <w:r>
              <w:t>411 - Metal DAO (mtl)</w:t>
            </w:r>
          </w:p>
        </w:tc>
      </w:tr>
      <w:tr>
        <w:tc>
          <w:tcPr>
            <w:tcW w:type="dxa" w:w="4320"/>
          </w:tcPr>
          <w:p>
            <w:r>
              <w:t>413 - Function X (fx)</w:t>
            </w:r>
          </w:p>
        </w:tc>
        <w:tc>
          <w:tcPr>
            <w:tcW w:type="dxa" w:w="4320"/>
          </w:tcPr>
          <w:p>
            <w:r>
              <w:t>415 - NKN (nkn)</w:t>
            </w:r>
          </w:p>
        </w:tc>
      </w:tr>
      <w:tr>
        <w:tc>
          <w:tcPr>
            <w:tcW w:type="dxa" w:w="4320"/>
          </w:tcPr>
          <w:p>
            <w:r>
              <w:t>414 - Star Atlas DAO (polis)</w:t>
            </w:r>
          </w:p>
        </w:tc>
        <w:tc>
          <w:tcPr>
            <w:tcW w:type="dxa" w:w="4320"/>
          </w:tcPr>
          <w:p>
            <w:r>
              <w:t>416 - cUSDC (cusdc)</w:t>
            </w:r>
          </w:p>
        </w:tc>
      </w:tr>
      <w:tr>
        <w:tc>
          <w:tcPr>
            <w:tcW w:type="dxa" w:w="4320"/>
          </w:tcPr>
          <w:p>
            <w:r>
              <w:t>417 - GameFi.org (gafi)</w:t>
            </w:r>
          </w:p>
        </w:tc>
        <w:tc>
          <w:tcPr>
            <w:tcW w:type="dxa" w:w="4320"/>
          </w:tcPr>
          <w:p>
            <w:r>
              <w:t>419 - Bancor Network (bnt)</w:t>
            </w:r>
          </w:p>
        </w:tc>
      </w:tr>
      <w:tr>
        <w:tc>
          <w:tcPr>
            <w:tcW w:type="dxa" w:w="4320"/>
          </w:tcPr>
          <w:p>
            <w:r>
              <w:t>420 - Tokamak Network (ton)</w:t>
            </w:r>
          </w:p>
        </w:tc>
        <w:tc>
          <w:tcPr>
            <w:tcW w:type="dxa" w:w="4320"/>
          </w:tcPr>
          <w:p>
            <w:r>
              <w:t>421 - Sun Token (sun)</w:t>
            </w:r>
          </w:p>
        </w:tc>
      </w:tr>
      <w:tr>
        <w:tc>
          <w:tcPr>
            <w:tcW w:type="dxa" w:w="4320"/>
          </w:tcPr>
          <w:p>
            <w:r>
              <w:t>422 - USDX (usdx)</w:t>
            </w:r>
          </w:p>
        </w:tc>
        <w:tc>
          <w:tcPr>
            <w:tcW w:type="dxa" w:w="4320"/>
          </w:tcPr>
          <w:p>
            <w:r>
              <w:t>418 - Open Exchange Token (ox)</w:t>
            </w:r>
          </w:p>
        </w:tc>
      </w:tr>
      <w:tr>
        <w:tc>
          <w:tcPr>
            <w:tcW w:type="dxa" w:w="4320"/>
          </w:tcPr>
          <w:p>
            <w:r>
              <w:t>424 - AirTor Protocol (ator)</w:t>
            </w:r>
          </w:p>
        </w:tc>
        <w:tc>
          <w:tcPr>
            <w:tcW w:type="dxa" w:w="4320"/>
          </w:tcPr>
          <w:p>
            <w:r>
              <w:t>427 - MovieBloc (mbl)</w:t>
            </w:r>
          </w:p>
        </w:tc>
      </w:tr>
      <w:tr>
        <w:tc>
          <w:tcPr>
            <w:tcW w:type="dxa" w:w="4320"/>
          </w:tcPr>
          <w:p>
            <w:r>
              <w:t>423 - World Mobile Token (wmt)</w:t>
            </w:r>
          </w:p>
        </w:tc>
        <w:tc>
          <w:tcPr>
            <w:tcW w:type="dxa" w:w="4320"/>
          </w:tcPr>
          <w:p>
            <w:r>
              <w:t>425 - OMG Network (omg)</w:t>
            </w:r>
          </w:p>
        </w:tc>
      </w:tr>
      <w:tr>
        <w:tc>
          <w:tcPr>
            <w:tcW w:type="dxa" w:w="4320"/>
          </w:tcPr>
          <w:p>
            <w:r>
              <w:t>426 - tomiNet (tomi)</w:t>
            </w:r>
          </w:p>
        </w:tc>
        <w:tc>
          <w:tcPr>
            <w:tcW w:type="dxa" w:w="4320"/>
          </w:tcPr>
          <w:p>
            <w:r>
              <w:t>428 - Radworks (rad)</w:t>
            </w:r>
          </w:p>
        </w:tc>
      </w:tr>
      <w:tr>
        <w:tc>
          <w:tcPr>
            <w:tcW w:type="dxa" w:w="4320"/>
          </w:tcPr>
          <w:p>
            <w:r>
              <w:t>429 - Metars Genesis (mrs)</w:t>
            </w:r>
          </w:p>
        </w:tc>
        <w:tc>
          <w:tcPr>
            <w:tcW w:type="dxa" w:w="4320"/>
          </w:tcPr>
          <w:p>
            <w:r>
              <w:t>430 - Shentu (ctk)</w:t>
            </w:r>
          </w:p>
        </w:tc>
      </w:tr>
      <w:tr>
        <w:tc>
          <w:tcPr>
            <w:tcW w:type="dxa" w:w="4320"/>
          </w:tcPr>
          <w:p>
            <w:r>
              <w:t>431 - Ardor (ardr)</w:t>
            </w:r>
          </w:p>
        </w:tc>
        <w:tc>
          <w:tcPr>
            <w:tcW w:type="dxa" w:w="4320"/>
          </w:tcPr>
          <w:p>
            <w:r>
              <w:t>432 - Acala (aca)</w:t>
            </w:r>
          </w:p>
        </w:tc>
      </w:tr>
      <w:tr>
        <w:tc>
          <w:tcPr>
            <w:tcW w:type="dxa" w:w="4320"/>
          </w:tcPr>
          <w:p>
            <w:r>
              <w:t>433 - Lyra Finance (lyra)</w:t>
            </w:r>
          </w:p>
        </w:tc>
        <w:tc>
          <w:tcPr>
            <w:tcW w:type="dxa" w:w="4320"/>
          </w:tcPr>
          <w:p>
            <w:r>
              <w:t>434 - DIMO (dimo)</w:t>
            </w:r>
          </w:p>
        </w:tc>
      </w:tr>
      <w:tr>
        <w:tc>
          <w:tcPr>
            <w:tcW w:type="dxa" w:w="4320"/>
          </w:tcPr>
          <w:p>
            <w:r>
              <w:t>435 - Prisma mkUSD (mkusd)</w:t>
            </w:r>
          </w:p>
        </w:tc>
        <w:tc>
          <w:tcPr>
            <w:tcW w:type="dxa" w:w="4320"/>
          </w:tcPr>
          <w:p>
            <w:r>
              <w:t>437 - Perpetual Protocol (perp)</w:t>
            </w:r>
          </w:p>
        </w:tc>
      </w:tr>
      <w:tr>
        <w:tc>
          <w:tcPr>
            <w:tcW w:type="dxa" w:w="4320"/>
          </w:tcPr>
          <w:p>
            <w:r>
              <w:t>436 - Boba Network (boba)</w:t>
            </w:r>
          </w:p>
        </w:tc>
        <w:tc>
          <w:tcPr>
            <w:tcW w:type="dxa" w:w="4320"/>
          </w:tcPr>
          <w:p>
            <w:r>
              <w:t>438 - CyberConnect (cyber)</w:t>
            </w:r>
          </w:p>
        </w:tc>
      </w:tr>
      <w:tr>
        <w:tc>
          <w:tcPr>
            <w:tcW w:type="dxa" w:w="4320"/>
          </w:tcPr>
          <w:p>
            <w:r>
              <w:t>443 - AllianceBlock Nexera (nxra)</w:t>
            </w:r>
          </w:p>
        </w:tc>
        <w:tc>
          <w:tcPr>
            <w:tcW w:type="dxa" w:w="4320"/>
          </w:tcPr>
          <w:p>
            <w:r>
              <w:t>440 - CHEX Token (chex)</w:t>
            </w:r>
          </w:p>
        </w:tc>
      </w:tr>
      <w:tr>
        <w:tc>
          <w:tcPr>
            <w:tcW w:type="dxa" w:w="4320"/>
          </w:tcPr>
          <w:p>
            <w:r>
              <w:t>442 - TRAC (Ordinals) (trac)</w:t>
            </w:r>
          </w:p>
        </w:tc>
        <w:tc>
          <w:tcPr>
            <w:tcW w:type="dxa" w:w="4320"/>
          </w:tcPr>
          <w:p>
            <w:r>
              <w:t>439 - Planet Token (planet)</w:t>
            </w:r>
          </w:p>
        </w:tc>
      </w:tr>
      <w:tr>
        <w:tc>
          <w:tcPr>
            <w:tcW w:type="dxa" w:w="4320"/>
          </w:tcPr>
          <w:p>
            <w:r>
              <w:t>441 - Krypton DAO (krd)</w:t>
            </w:r>
          </w:p>
        </w:tc>
        <w:tc>
          <w:tcPr>
            <w:tcW w:type="dxa" w:w="4320"/>
          </w:tcPr>
          <w:p>
            <w:r>
              <w:t>445 - Shardus (ult)</w:t>
            </w:r>
          </w:p>
        </w:tc>
      </w:tr>
      <w:tr>
        <w:tc>
          <w:tcPr>
            <w:tcW w:type="dxa" w:w="4320"/>
          </w:tcPr>
          <w:p>
            <w:r>
              <w:t>444 - PAID Network (paid)</w:t>
            </w:r>
          </w:p>
        </w:tc>
        <w:tc>
          <w:tcPr>
            <w:tcW w:type="dxa" w:w="4320"/>
          </w:tcPr>
          <w:p>
            <w:r>
              <w:t>446 - Civic (cvc)</w:t>
            </w:r>
          </w:p>
        </w:tc>
      </w:tr>
      <w:tr>
        <w:tc>
          <w:tcPr>
            <w:tcW w:type="dxa" w:w="4320"/>
          </w:tcPr>
          <w:p>
            <w:r>
              <w:t>447 - Wexo (wexo)</w:t>
            </w:r>
          </w:p>
        </w:tc>
        <w:tc>
          <w:tcPr>
            <w:tcW w:type="dxa" w:w="4320"/>
          </w:tcPr>
          <w:p>
            <w:r>
              <w:t>448 - Mobox (mbox)</w:t>
            </w:r>
          </w:p>
        </w:tc>
      </w:tr>
      <w:tr>
        <w:tc>
          <w:tcPr>
            <w:tcW w:type="dxa" w:w="4320"/>
          </w:tcPr>
          <w:p>
            <w:r>
              <w:t>449 - Bifrost (bfc)</w:t>
            </w:r>
          </w:p>
        </w:tc>
        <w:tc>
          <w:tcPr>
            <w:tcW w:type="dxa" w:w="4320"/>
          </w:tcPr>
          <w:p>
            <w:r>
              <w:t>450 - Kinesis Gold (kau)</w:t>
            </w:r>
          </w:p>
        </w:tc>
      </w:tr>
      <w:tr>
        <w:tc>
          <w:tcPr>
            <w:tcW w:type="dxa" w:w="4320"/>
          </w:tcPr>
          <w:p>
            <w:r>
              <w:t>451 - SuperRare (rare)</w:t>
            </w:r>
          </w:p>
        </w:tc>
        <w:tc>
          <w:tcPr>
            <w:tcW w:type="dxa" w:w="4320"/>
          </w:tcPr>
          <w:p>
            <w:r>
              <w:t>452 - Gitcoin (gtc)</w:t>
            </w:r>
          </w:p>
        </w:tc>
      </w:tr>
      <w:tr>
        <w:tc>
          <w:tcPr>
            <w:tcW w:type="dxa" w:w="4320"/>
          </w:tcPr>
          <w:p>
            <w:r>
              <w:t>453 - inSure DeFi (sure)</w:t>
            </w:r>
          </w:p>
        </w:tc>
        <w:tc>
          <w:tcPr>
            <w:tcW w:type="dxa" w:w="4320"/>
          </w:tcPr>
          <w:p>
            <w:r>
              <w:t>454 - tBTC (tbtc)</w:t>
            </w:r>
          </w:p>
        </w:tc>
      </w:tr>
      <w:tr>
        <w:tc>
          <w:tcPr>
            <w:tcW w:type="dxa" w:w="4320"/>
          </w:tcPr>
          <w:p>
            <w:r>
              <w:t>457 - Polkastarter (pols)</w:t>
            </w:r>
          </w:p>
        </w:tc>
        <w:tc>
          <w:tcPr>
            <w:tcW w:type="dxa" w:w="4320"/>
          </w:tcPr>
          <w:p>
            <w:r>
              <w:t>456 - Uquid Coin (uqc)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455 - CoinEx (cet)</w:t>
            </w:r>
          </w:p>
        </w:tc>
        <w:tc>
          <w:tcPr>
            <w:tcW w:type="dxa" w:w="4320"/>
          </w:tcPr>
          <w:p>
            <w:r>
              <w:t>462 - Maple (mpl)</w:t>
            </w:r>
          </w:p>
        </w:tc>
      </w:tr>
      <w:tr>
        <w:tc>
          <w:tcPr>
            <w:tcW w:type="dxa" w:w="4320"/>
          </w:tcPr>
          <w:p>
            <w:r>
              <w:t>459 - CHEQD Network (cheq)</w:t>
            </w:r>
          </w:p>
        </w:tc>
        <w:tc>
          <w:tcPr>
            <w:tcW w:type="dxa" w:w="4320"/>
          </w:tcPr>
          <w:p>
            <w:r>
              <w:t>461 - StormX (stmx)</w:t>
            </w:r>
          </w:p>
        </w:tc>
      </w:tr>
      <w:tr>
        <w:tc>
          <w:tcPr>
            <w:tcW w:type="dxa" w:w="4320"/>
          </w:tcPr>
          <w:p>
            <w:r>
              <w:t>460 - Short-term T-Bill Token (stbt)</w:t>
            </w:r>
          </w:p>
        </w:tc>
        <w:tc>
          <w:tcPr>
            <w:tcW w:type="dxa" w:w="4320"/>
          </w:tcPr>
          <w:p>
            <w:r>
              <w:t>468 - Elastos (ela)</w:t>
            </w:r>
          </w:p>
        </w:tc>
      </w:tr>
      <w:tr>
        <w:tc>
          <w:tcPr>
            <w:tcW w:type="dxa" w:w="4320"/>
          </w:tcPr>
          <w:p>
            <w:r>
              <w:t>463 - Redacted (btrfly)</w:t>
            </w:r>
          </w:p>
        </w:tc>
        <w:tc>
          <w:tcPr>
            <w:tcW w:type="dxa" w:w="4320"/>
          </w:tcPr>
          <w:p>
            <w:r>
              <w:t>465 - Dogelon Mars (elon)</w:t>
            </w:r>
          </w:p>
        </w:tc>
      </w:tr>
      <w:tr>
        <w:tc>
          <w:tcPr>
            <w:tcW w:type="dxa" w:w="4320"/>
          </w:tcPr>
          <w:p>
            <w:r>
              <w:t>464 - Multibit (mubi)</w:t>
            </w:r>
          </w:p>
        </w:tc>
        <w:tc>
          <w:tcPr>
            <w:tcW w:type="dxa" w:w="4320"/>
          </w:tcPr>
          <w:p>
            <w:r>
              <w:t>466 - Ampleforth (ampl)</w:t>
            </w:r>
          </w:p>
        </w:tc>
      </w:tr>
      <w:tr>
        <w:tc>
          <w:tcPr>
            <w:tcW w:type="dxa" w:w="4320"/>
          </w:tcPr>
          <w:p>
            <w:r>
              <w:t>467 - Loom Network (OLD) (loomold)</w:t>
            </w:r>
          </w:p>
        </w:tc>
        <w:tc>
          <w:tcPr>
            <w:tcW w:type="dxa" w:w="4320"/>
          </w:tcPr>
          <w:p>
            <w:r>
              <w:t>469 - XPLA (xpla)</w:t>
            </w:r>
          </w:p>
        </w:tc>
      </w:tr>
      <w:tr>
        <w:tc>
          <w:tcPr>
            <w:tcW w:type="dxa" w:w="4320"/>
          </w:tcPr>
          <w:p>
            <w:r>
              <w:t>470 - Astroport (astro)</w:t>
            </w:r>
          </w:p>
        </w:tc>
        <w:tc>
          <w:tcPr>
            <w:tcW w:type="dxa" w:w="4320"/>
          </w:tcPr>
          <w:p>
            <w:r>
              <w:t>473 - Quasar (qsr)</w:t>
            </w:r>
          </w:p>
        </w:tc>
      </w:tr>
      <w:tr>
        <w:tc>
          <w:tcPr>
            <w:tcW w:type="dxa" w:w="4320"/>
          </w:tcPr>
          <w:p>
            <w:r>
              <w:t>472 - Access Protocol (acs)</w:t>
            </w:r>
          </w:p>
        </w:tc>
        <w:tc>
          <w:tcPr>
            <w:tcW w:type="dxa" w:w="4320"/>
          </w:tcPr>
          <w:p>
            <w:r>
              <w:t>471 - Request (req)</w:t>
            </w:r>
          </w:p>
        </w:tc>
      </w:tr>
      <w:tr>
        <w:tc>
          <w:tcPr>
            <w:tcW w:type="dxa" w:w="4320"/>
          </w:tcPr>
          <w:p>
            <w:r>
              <w:t>475 - Origin Protocol (ogn)</w:t>
            </w:r>
          </w:p>
        </w:tc>
        <w:tc>
          <w:tcPr>
            <w:tcW w:type="dxa" w:w="4320"/>
          </w:tcPr>
          <w:p>
            <w:r>
              <w:t>474 - CoW Protocol (cow)</w:t>
            </w:r>
          </w:p>
        </w:tc>
      </w:tr>
      <w:tr>
        <w:tc>
          <w:tcPr>
            <w:tcW w:type="dxa" w:w="4320"/>
          </w:tcPr>
          <w:p>
            <w:r>
              <w:t>477 - Everscale (ever)</w:t>
            </w:r>
          </w:p>
        </w:tc>
        <w:tc>
          <w:tcPr>
            <w:tcW w:type="dxa" w:w="4320"/>
          </w:tcPr>
          <w:p>
            <w:r>
              <w:t>476 - BUSD (busd)</w:t>
            </w:r>
          </w:p>
        </w:tc>
      </w:tr>
      <w:tr>
        <w:tc>
          <w:tcPr>
            <w:tcW w:type="dxa" w:w="4320"/>
          </w:tcPr>
          <w:p>
            <w:r>
              <w:t>458 - Ozone Chain (ozo)</w:t>
            </w:r>
          </w:p>
        </w:tc>
        <w:tc>
          <w:tcPr>
            <w:tcW w:type="dxa" w:w="4320"/>
          </w:tcPr>
          <w:p>
            <w:r>
              <w:t>478 - Hippocrat (hpo)</w:t>
            </w:r>
          </w:p>
        </w:tc>
      </w:tr>
      <w:tr>
        <w:tc>
          <w:tcPr>
            <w:tcW w:type="dxa" w:w="4320"/>
          </w:tcPr>
          <w:p>
            <w:r>
              <w:t>479 - Goldfinch (gfi)</w:t>
            </w:r>
          </w:p>
        </w:tc>
        <w:tc>
          <w:tcPr>
            <w:tcW w:type="dxa" w:w="4320"/>
          </w:tcPr>
          <w:p>
            <w:r>
              <w:t>480 - DexTools (dext)</w:t>
            </w:r>
          </w:p>
        </w:tc>
      </w:tr>
      <w:tr>
        <w:tc>
          <w:tcPr>
            <w:tcW w:type="dxa" w:w="4320"/>
          </w:tcPr>
          <w:p>
            <w:r>
              <w:t>482 - Phala (pha)</w:t>
            </w:r>
          </w:p>
        </w:tc>
        <w:tc>
          <w:tcPr>
            <w:tcW w:type="dxa" w:w="4320"/>
          </w:tcPr>
          <w:p>
            <w:r>
              <w:t>481 - Saitama (saitama)</w:t>
            </w:r>
          </w:p>
        </w:tc>
      </w:tr>
      <w:tr>
        <w:tc>
          <w:tcPr>
            <w:tcW w:type="dxa" w:w="4320"/>
          </w:tcPr>
          <w:p>
            <w:r>
              <w:t>483 - LooksRare (looks)</w:t>
            </w:r>
          </w:p>
        </w:tc>
        <w:tc>
          <w:tcPr>
            <w:tcW w:type="dxa" w:w="4320"/>
          </w:tcPr>
          <w:p>
            <w:r>
              <w:t>484 - Metaplex (mplx)</w:t>
            </w:r>
          </w:p>
        </w:tc>
      </w:tr>
      <w:tr>
        <w:tc>
          <w:tcPr>
            <w:tcW w:type="dxa" w:w="4320"/>
          </w:tcPr>
          <w:p>
            <w:r>
              <w:t>485 - cDAI (cdai)</w:t>
            </w:r>
          </w:p>
        </w:tc>
        <w:tc>
          <w:tcPr>
            <w:tcW w:type="dxa" w:w="4320"/>
          </w:tcPr>
          <w:p>
            <w:r>
              <w:t>486 - Hunt (hunt)</w:t>
            </w:r>
          </w:p>
        </w:tc>
      </w:tr>
      <w:tr>
        <w:tc>
          <w:tcPr>
            <w:tcW w:type="dxa" w:w="4320"/>
          </w:tcPr>
          <w:p>
            <w:r>
              <w:t>488 - Ultra (uos)</w:t>
            </w:r>
          </w:p>
        </w:tc>
        <w:tc>
          <w:tcPr>
            <w:tcW w:type="dxa" w:w="4320"/>
          </w:tcPr>
          <w:p>
            <w:r>
              <w:t>487 - Kinesis Silver (kag)</w:t>
            </w:r>
          </w:p>
        </w:tc>
      </w:tr>
      <w:tr>
        <w:tc>
          <w:tcPr>
            <w:tcW w:type="dxa" w:w="4320"/>
          </w:tcPr>
          <w:p>
            <w:r>
              <w:t>489 - CANTO (canto)</w:t>
            </w:r>
          </w:p>
        </w:tc>
        <w:tc>
          <w:tcPr>
            <w:tcW w:type="dxa" w:w="4320"/>
          </w:tcPr>
          <w:p>
            <w:r>
              <w:t>490 - Celsius Network (cel)</w:t>
            </w:r>
          </w:p>
        </w:tc>
      </w:tr>
      <w:tr>
        <w:tc>
          <w:tcPr>
            <w:tcW w:type="dxa" w:w="4320"/>
          </w:tcPr>
          <w:p>
            <w:r>
              <w:t>491 - MimbleWimbleCoin (mwc)</w:t>
            </w:r>
          </w:p>
        </w:tc>
        <w:tc>
          <w:tcPr>
            <w:tcW w:type="dxa" w:w="4320"/>
          </w:tcPr>
          <w:p>
            <w:r>
              <w:t>493 - Badger (badger)</w:t>
            </w:r>
          </w:p>
        </w:tc>
      </w:tr>
      <w:tr>
        <w:tc>
          <w:tcPr>
            <w:tcW w:type="dxa" w:w="4320"/>
          </w:tcPr>
          <w:p>
            <w:r>
              <w:t>492 - Wen ($wen)</w:t>
            </w:r>
          </w:p>
        </w:tc>
        <w:tc>
          <w:tcPr>
            <w:tcW w:type="dxa" w:w="4320"/>
          </w:tcPr>
          <w:p>
            <w:r>
              <w:t>496 - DeFiChain (dfi)</w:t>
            </w:r>
          </w:p>
        </w:tc>
      </w:tr>
      <w:tr>
        <w:tc>
          <w:tcPr>
            <w:tcW w:type="dxa" w:w="4320"/>
          </w:tcPr>
          <w:p>
            <w:r>
              <w:t>497 - Sweat Economy (sweat)</w:t>
            </w:r>
          </w:p>
        </w:tc>
        <w:tc>
          <w:tcPr>
            <w:tcW w:type="dxa" w:w="4320"/>
          </w:tcPr>
          <w:p>
            <w:r>
              <w:t>494 - Star Atlas (atlas)</w:t>
            </w:r>
          </w:p>
        </w:tc>
      </w:tr>
      <w:tr>
        <w:tc>
          <w:tcPr>
            <w:tcW w:type="dxa" w:w="4320"/>
          </w:tcPr>
          <w:p>
            <w:r>
              <w:t>498 - ZKFair (zkf)</w:t>
            </w:r>
          </w:p>
        </w:tc>
        <w:tc>
          <w:tcPr>
            <w:tcW w:type="dxa" w:w="4320"/>
          </w:tcPr>
          <w:p>
            <w:r>
              <w:t>500 - Keep Network (keep)</w:t>
            </w:r>
          </w:p>
        </w:tc>
      </w:tr>
      <w:tr>
        <w:tc>
          <w:tcPr>
            <w:tcW w:type="dxa" w:w="4320"/>
          </w:tcPr>
          <w:p>
            <w:r>
              <w:t>499 - Gods Unchained (gods)</w:t>
            </w:r>
          </w:p>
        </w:tc>
        <w:tc>
          <w:tcPr>
            <w:tcW w:type="dxa" w:w="4320"/>
          </w:tcPr>
          <w:p>
            <w:r>
              <w:t>504 - MicrovisionChain (space)</w:t>
            </w:r>
          </w:p>
        </w:tc>
      </w:tr>
      <w:tr>
        <w:tc>
          <w:tcPr>
            <w:tcW w:type="dxa" w:w="4320"/>
          </w:tcPr>
          <w:p>
            <w:r>
              <w:t>501 - Bazaars (bzr)</w:t>
            </w:r>
          </w:p>
        </w:tc>
        <w:tc>
          <w:tcPr>
            <w:tcW w:type="dxa" w:w="4320"/>
          </w:tcPr>
          <w:p>
            <w:r>
              <w:t>502 - QuarkChain (qkc)</w:t>
            </w:r>
          </w:p>
        </w:tc>
      </w:tr>
      <w:tr>
        <w:tc>
          <w:tcPr>
            <w:tcW w:type="dxa" w:w="4320"/>
          </w:tcPr>
          <w:p>
            <w:r>
              <w:t>503 - Clore.ai (clore)</w:t>
            </w:r>
          </w:p>
        </w:tc>
        <w:tc>
          <w:tcPr>
            <w:tcW w:type="dxa" w:w="4320"/>
          </w:tcPr>
          <w:p>
            <w:r>
              <w:t>505 - Hifi Finance (hifi)</w:t>
            </w:r>
          </w:p>
        </w:tc>
      </w:tr>
      <w:tr>
        <w:tc>
          <w:tcPr>
            <w:tcW w:type="dxa" w:w="4320"/>
          </w:tcPr>
          <w:p>
            <w:r>
              <w:t>495 - Forta (fort)</w:t>
            </w:r>
          </w:p>
        </w:tc>
        <w:tc>
          <w:tcPr>
            <w:tcW w:type="dxa" w:w="4320"/>
          </w:tcPr>
          <w:p>
            <w:r>
              <w:t>506 - Viction (vic)</w:t>
            </w:r>
          </w:p>
        </w:tc>
      </w:tr>
      <w:tr>
        <w:tc>
          <w:tcPr>
            <w:tcW w:type="dxa" w:w="4320"/>
          </w:tcPr>
          <w:p>
            <w:r>
              <w:t>509 - Arc (arc)</w:t>
            </w:r>
          </w:p>
        </w:tc>
        <w:tc>
          <w:tcPr>
            <w:tcW w:type="dxa" w:w="4320"/>
          </w:tcPr>
          <w:p>
            <w:r>
              <w:t>508 - Phoenix (phb)</w:t>
            </w:r>
          </w:p>
        </w:tc>
      </w:tr>
      <w:tr>
        <w:tc>
          <w:tcPr>
            <w:tcW w:type="dxa" w:w="4320"/>
          </w:tcPr>
          <w:p>
            <w:r>
              <w:t>507 - Unizen (zcx)</w:t>
            </w:r>
          </w:p>
        </w:tc>
        <w:tc>
          <w:tcPr>
            <w:tcW w:type="dxa" w:w="4320"/>
          </w:tcPr>
          <w:p>
            <w:r>
              <w:t>510 - BENQI (qi)</w:t>
            </w:r>
          </w:p>
        </w:tc>
      </w:tr>
      <w:tr>
        <w:tc>
          <w:tcPr>
            <w:tcW w:type="dxa" w:w="4320"/>
          </w:tcPr>
          <w:p>
            <w:r>
              <w:t>511 - Marblex (mbx)</w:t>
            </w:r>
          </w:p>
        </w:tc>
        <w:tc>
          <w:tcPr>
            <w:tcW w:type="dxa" w:w="4320"/>
          </w:tcPr>
          <w:p>
            <w:r>
              <w:t>512 - Ren (ren)</w:t>
            </w:r>
          </w:p>
        </w:tc>
      </w:tr>
      <w:tr>
        <w:tc>
          <w:tcPr>
            <w:tcW w:type="dxa" w:w="4320"/>
          </w:tcPr>
          <w:p>
            <w:r>
              <w:t>513 - sETH2 (seth2)</w:t>
            </w:r>
          </w:p>
        </w:tc>
        <w:tc>
          <w:tcPr>
            <w:tcW w:type="dxa" w:w="4320"/>
          </w:tcPr>
          <w:p>
            <w:r>
              <w:t>514 - Verus Coin (vrsc)</w:t>
            </w:r>
          </w:p>
        </w:tc>
      </w:tr>
      <w:tr>
        <w:tc>
          <w:tcPr>
            <w:tcW w:type="dxa" w:w="4320"/>
          </w:tcPr>
          <w:p>
            <w:r>
              <w:t>519 - Persistence (xprt)</w:t>
            </w:r>
          </w:p>
        </w:tc>
        <w:tc>
          <w:tcPr>
            <w:tcW w:type="dxa" w:w="4320"/>
          </w:tcPr>
          <w:p>
            <w:r>
              <w:t>515 - Metadium (meta)</w:t>
            </w:r>
          </w:p>
        </w:tc>
      </w:tr>
      <w:tr>
        <w:tc>
          <w:tcPr>
            <w:tcW w:type="dxa" w:w="4320"/>
          </w:tcPr>
          <w:p>
            <w:r>
              <w:t>516 - Escoin (elg)</w:t>
            </w:r>
          </w:p>
        </w:tc>
        <w:tc>
          <w:tcPr>
            <w:tcW w:type="dxa" w:w="4320"/>
          </w:tcPr>
          <w:p>
            <w:r>
              <w:t>521 - Abelian (abel)</w:t>
            </w:r>
          </w:p>
        </w:tc>
      </w:tr>
      <w:tr>
        <w:tc>
          <w:tcPr>
            <w:tcW w:type="dxa" w:w="4320"/>
          </w:tcPr>
          <w:p>
            <w:r>
              <w:t>518 - MAP Protocol (map)</w:t>
            </w:r>
          </w:p>
        </w:tc>
        <w:tc>
          <w:tcPr>
            <w:tcW w:type="dxa" w:w="4320"/>
          </w:tcPr>
          <w:p>
            <w:r>
              <w:t>517 - Snek (snek)</w:t>
            </w:r>
          </w:p>
        </w:tc>
      </w:tr>
      <w:tr>
        <w:tc>
          <w:tcPr>
            <w:tcW w:type="dxa" w:w="4320"/>
          </w:tcPr>
          <w:p>
            <w:r>
              <w:t>520 - Wrapped NXM (wnxm)</w:t>
            </w:r>
          </w:p>
        </w:tc>
        <w:tc>
          <w:tcPr>
            <w:tcW w:type="dxa" w:w="4320"/>
          </w:tcPr>
          <w:p>
            <w:r>
              <w:t>522 - VitaDAO (vita)</w:t>
            </w:r>
          </w:p>
        </w:tc>
      </w:tr>
      <w:tr>
        <w:tc>
          <w:tcPr>
            <w:tcW w:type="dxa" w:w="4320"/>
          </w:tcPr>
          <w:p>
            <w:r>
              <w:t>524 - Tokenlon (lon)</w:t>
            </w:r>
          </w:p>
        </w:tc>
        <w:tc>
          <w:tcPr>
            <w:tcW w:type="dxa" w:w="4320"/>
          </w:tcPr>
          <w:p>
            <w:r>
              <w:t>527 - Cobak (cbk)</w:t>
            </w:r>
          </w:p>
        </w:tc>
      </w:tr>
      <w:tr>
        <w:tc>
          <w:tcPr>
            <w:tcW w:type="dxa" w:w="4320"/>
          </w:tcPr>
          <w:p>
            <w:r>
              <w:t>525 - Neon (neon)</w:t>
            </w:r>
          </w:p>
        </w:tc>
        <w:tc>
          <w:tcPr>
            <w:tcW w:type="dxa" w:w="4320"/>
          </w:tcPr>
          <w:p>
            <w:r>
              <w:t>529 - Litentry (lit)</w:t>
            </w:r>
          </w:p>
        </w:tc>
      </w:tr>
      <w:tr>
        <w:tc>
          <w:tcPr>
            <w:tcW w:type="dxa" w:w="4320"/>
          </w:tcPr>
          <w:p>
            <w:r>
              <w:t>526 - Orchid Protocol (oxt)</w:t>
            </w:r>
          </w:p>
        </w:tc>
        <w:tc>
          <w:tcPr>
            <w:tcW w:type="dxa" w:w="4320"/>
          </w:tcPr>
          <w:p>
            <w:r>
              <w:t>523 - Dynex (dnx)</w:t>
            </w:r>
          </w:p>
        </w:tc>
      </w:tr>
      <w:tr>
        <w:tc>
          <w:tcPr>
            <w:tcW w:type="dxa" w:w="4320"/>
          </w:tcPr>
          <w:p>
            <w:r>
              <w:t>528 - SIPHER (sipher)</w:t>
            </w:r>
          </w:p>
        </w:tc>
        <w:tc>
          <w:tcPr>
            <w:tcW w:type="dxa" w:w="4320"/>
          </w:tcPr>
          <w:p>
            <w:r>
              <w:t>530 - Osaka Protocol (osak)</w:t>
            </w:r>
          </w:p>
        </w:tc>
      </w:tr>
      <w:tr>
        <w:tc>
          <w:tcPr>
            <w:tcW w:type="dxa" w:w="4320"/>
          </w:tcPr>
          <w:p>
            <w:r>
              <w:t>531 - Verasity (vra)</w:t>
            </w:r>
          </w:p>
        </w:tc>
        <w:tc>
          <w:tcPr>
            <w:tcW w:type="dxa" w:w="4320"/>
          </w:tcPr>
          <w:p>
            <w:r>
              <w:t>532 - Aergo (aergo)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534 - A Hunters Dream (caw)</w:t>
            </w:r>
          </w:p>
        </w:tc>
        <w:tc>
          <w:tcPr>
            <w:tcW w:type="dxa" w:w="4320"/>
          </w:tcPr>
          <w:p>
            <w:r>
              <w:t>535 - HydraDX (hdx)</w:t>
            </w:r>
          </w:p>
        </w:tc>
      </w:tr>
      <w:tr>
        <w:tc>
          <w:tcPr>
            <w:tcW w:type="dxa" w:w="4320"/>
          </w:tcPr>
          <w:p>
            <w:r>
              <w:t>533 - Aleph.im (aleph)</w:t>
            </w:r>
          </w:p>
        </w:tc>
        <w:tc>
          <w:tcPr>
            <w:tcW w:type="dxa" w:w="4320"/>
          </w:tcPr>
          <w:p>
            <w:r>
              <w:t>537 - Shido (shido)</w:t>
            </w:r>
          </w:p>
        </w:tc>
      </w:tr>
      <w:tr>
        <w:tc>
          <w:tcPr>
            <w:tcW w:type="dxa" w:w="4320"/>
          </w:tcPr>
          <w:p>
            <w:r>
              <w:t>536 - Stratos (stos)</w:t>
            </w:r>
          </w:p>
        </w:tc>
        <w:tc>
          <w:tcPr>
            <w:tcW w:type="dxa" w:w="4320"/>
          </w:tcPr>
          <w:p>
            <w:r>
              <w:t>543 - Hermez Network (hez)</w:t>
            </w:r>
          </w:p>
        </w:tc>
      </w:tr>
      <w:tr>
        <w:tc>
          <w:tcPr>
            <w:tcW w:type="dxa" w:w="4320"/>
          </w:tcPr>
          <w:p>
            <w:r>
              <w:t>539 - Ankr Staked ETH (ankreth)</w:t>
            </w:r>
          </w:p>
        </w:tc>
        <w:tc>
          <w:tcPr>
            <w:tcW w:type="dxa" w:w="4320"/>
          </w:tcPr>
          <w:p>
            <w:r>
              <w:t>540 - Niza Global (niza)</w:t>
            </w:r>
          </w:p>
        </w:tc>
      </w:tr>
      <w:tr>
        <w:tc>
          <w:tcPr>
            <w:tcW w:type="dxa" w:w="4320"/>
          </w:tcPr>
          <w:p>
            <w:r>
              <w:t>538 - Solend (slnd)</w:t>
            </w:r>
          </w:p>
        </w:tc>
        <w:tc>
          <w:tcPr>
            <w:tcW w:type="dxa" w:w="4320"/>
          </w:tcPr>
          <w:p>
            <w:r>
              <w:t>541 - LIF3 (OLD) (lif3)</w:t>
            </w:r>
          </w:p>
        </w:tc>
      </w:tr>
      <w:tr>
        <w:tc>
          <w:tcPr>
            <w:tcW w:type="dxa" w:w="4320"/>
          </w:tcPr>
          <w:p>
            <w:r>
              <w:t>542 - Zephyr Protocol (zeph)</w:t>
            </w:r>
          </w:p>
        </w:tc>
        <w:tc>
          <w:tcPr>
            <w:tcW w:type="dxa" w:w="4320"/>
          </w:tcPr>
          <w:p>
            <w:r>
              <w:t>544 - Alchemix (alcx)</w:t>
            </w:r>
          </w:p>
        </w:tc>
      </w:tr>
      <w:tr>
        <w:tc>
          <w:tcPr>
            <w:tcW w:type="dxa" w:w="4320"/>
          </w:tcPr>
          <w:p>
            <w:r>
              <w:t>546 - TrueFi (tru)</w:t>
            </w:r>
          </w:p>
        </w:tc>
        <w:tc>
          <w:tcPr>
            <w:tcW w:type="dxa" w:w="4320"/>
          </w:tcPr>
          <w:p>
            <w:r>
              <w:t>547 - Vyvo Smart Chain (vsc)</w:t>
            </w:r>
          </w:p>
        </w:tc>
      </w:tr>
      <w:tr>
        <w:tc>
          <w:tcPr>
            <w:tcW w:type="dxa" w:w="4320"/>
          </w:tcPr>
          <w:p>
            <w:r>
              <w:t>545 - Ondo US Dollar Yield (usdy)</w:t>
            </w:r>
          </w:p>
        </w:tc>
        <w:tc>
          <w:tcPr>
            <w:tcW w:type="dxa" w:w="4320"/>
          </w:tcPr>
          <w:p>
            <w:r>
              <w:t>548 - ZTX (ztx)</w:t>
            </w:r>
          </w:p>
        </w:tc>
      </w:tr>
      <w:tr>
        <w:tc>
          <w:tcPr>
            <w:tcW w:type="dxa" w:w="4320"/>
          </w:tcPr>
          <w:p>
            <w:r>
              <w:t>550 - ARPA (arpa)</w:t>
            </w:r>
          </w:p>
        </w:tc>
        <w:tc>
          <w:tcPr>
            <w:tcW w:type="dxa" w:w="4320"/>
          </w:tcPr>
          <w:p>
            <w:r>
              <w:t>549 - Veno Finance (vno)</w:t>
            </w:r>
          </w:p>
        </w:tc>
      </w:tr>
      <w:tr>
        <w:tc>
          <w:tcPr>
            <w:tcW w:type="dxa" w:w="4320"/>
          </w:tcPr>
          <w:p>
            <w:r>
              <w:t>552 - Verge (xvg)</w:t>
            </w:r>
          </w:p>
        </w:tc>
        <w:tc>
          <w:tcPr>
            <w:tcW w:type="dxa" w:w="4320"/>
          </w:tcPr>
          <w:p>
            <w:r>
              <w:t>553 - Alien Worlds (tlm)</w:t>
            </w:r>
          </w:p>
        </w:tc>
      </w:tr>
      <w:tr>
        <w:tc>
          <w:tcPr>
            <w:tcW w:type="dxa" w:w="4320"/>
          </w:tcPr>
          <w:p>
            <w:r>
              <w:t>551 - Forward (forward)</w:t>
            </w:r>
          </w:p>
        </w:tc>
        <w:tc>
          <w:tcPr>
            <w:tcW w:type="dxa" w:w="4320"/>
          </w:tcPr>
          <w:p>
            <w:r>
              <w:t>554 - Hatom (htm)</w:t>
            </w:r>
          </w:p>
        </w:tc>
      </w:tr>
      <w:tr>
        <w:tc>
          <w:tcPr>
            <w:tcW w:type="dxa" w:w="4320"/>
          </w:tcPr>
          <w:p>
            <w:r>
              <w:t>555 - Concordium (ccd)</w:t>
            </w:r>
          </w:p>
        </w:tc>
        <w:tc>
          <w:tcPr>
            <w:tcW w:type="dxa" w:w="4320"/>
          </w:tcPr>
          <w:p>
            <w:r>
              <w:t>557 - Myro ($myro)</w:t>
            </w:r>
          </w:p>
        </w:tc>
      </w:tr>
      <w:tr>
        <w:tc>
          <w:tcPr>
            <w:tcW w:type="dxa" w:w="4320"/>
          </w:tcPr>
          <w:p>
            <w:r>
              <w:t>558 - StakeWise Staked ETH (oseth)</w:t>
            </w:r>
          </w:p>
        </w:tc>
        <w:tc>
          <w:tcPr>
            <w:tcW w:type="dxa" w:w="4320"/>
          </w:tcPr>
          <w:p>
            <w:r>
              <w:t>559 - Beta Finance (beta)</w:t>
            </w:r>
          </w:p>
        </w:tc>
      </w:tr>
      <w:tr>
        <w:tc>
          <w:tcPr>
            <w:tcW w:type="dxa" w:w="4320"/>
          </w:tcPr>
          <w:p>
            <w:r>
              <w:t>560 - Biswap (bsw)</w:t>
            </w:r>
          </w:p>
        </w:tc>
        <w:tc>
          <w:tcPr>
            <w:tcW w:type="dxa" w:w="4320"/>
          </w:tcPr>
          <w:p>
            <w:r>
              <w:t>562 - Archway (arch)</w:t>
            </w:r>
          </w:p>
        </w:tc>
      </w:tr>
      <w:tr>
        <w:tc>
          <w:tcPr>
            <w:tcW w:type="dxa" w:w="4320"/>
          </w:tcPr>
          <w:p>
            <w:r>
              <w:t>556 - OpSec (opsec)</w:t>
            </w:r>
          </w:p>
        </w:tc>
        <w:tc>
          <w:tcPr>
            <w:tcW w:type="dxa" w:w="4320"/>
          </w:tcPr>
          <w:p>
            <w:r>
              <w:t>564 - Crust Network (cru)</w:t>
            </w:r>
          </w:p>
        </w:tc>
      </w:tr>
      <w:tr>
        <w:tc>
          <w:tcPr>
            <w:tcW w:type="dxa" w:w="4320"/>
          </w:tcPr>
          <w:p>
            <w:r>
              <w:t>561 - Kin (kin)</w:t>
            </w:r>
          </w:p>
        </w:tc>
        <w:tc>
          <w:tcPr>
            <w:tcW w:type="dxa" w:w="4320"/>
          </w:tcPr>
          <w:p>
            <w:r>
              <w:t>563 - Sologenic (solo)</w:t>
            </w:r>
          </w:p>
        </w:tc>
      </w:tr>
      <w:tr>
        <w:tc>
          <w:tcPr>
            <w:tcW w:type="dxa" w:w="4320"/>
          </w:tcPr>
          <w:p>
            <w:r>
              <w:t>566 - Meter Governance (mtrg)</w:t>
            </w:r>
          </w:p>
        </w:tc>
        <w:tc>
          <w:tcPr>
            <w:tcW w:type="dxa" w:w="4320"/>
          </w:tcPr>
          <w:p>
            <w:r>
              <w:t>565 - Passage (pasg)</w:t>
            </w:r>
          </w:p>
        </w:tc>
      </w:tr>
      <w:tr>
        <w:tc>
          <w:tcPr>
            <w:tcW w:type="dxa" w:w="4320"/>
          </w:tcPr>
          <w:p>
            <w:r>
              <w:t>567 - XCAD Network (xcad)</w:t>
            </w:r>
          </w:p>
        </w:tc>
        <w:tc>
          <w:tcPr>
            <w:tcW w:type="dxa" w:w="4320"/>
          </w:tcPr>
          <w:p>
            <w:r>
              <w:t>569 - AIT Protocol (ait)</w:t>
            </w:r>
          </w:p>
        </w:tc>
      </w:tr>
      <w:tr>
        <w:tc>
          <w:tcPr>
            <w:tcW w:type="dxa" w:w="4320"/>
          </w:tcPr>
          <w:p>
            <w:r>
              <w:t>570 - PondCoin (pndc)</w:t>
            </w:r>
          </w:p>
        </w:tc>
        <w:tc>
          <w:tcPr>
            <w:tcW w:type="dxa" w:w="4320"/>
          </w:tcPr>
          <w:p>
            <w:r>
              <w:t>573 - Milady Meme Coin (ladys)</w:t>
            </w:r>
          </w:p>
        </w:tc>
      </w:tr>
      <w:tr>
        <w:tc>
          <w:tcPr>
            <w:tcW w:type="dxa" w:w="4320"/>
          </w:tcPr>
          <w:p>
            <w:r>
              <w:t>571 - Carry (cre)</w:t>
            </w:r>
          </w:p>
        </w:tc>
        <w:tc>
          <w:tcPr>
            <w:tcW w:type="dxa" w:w="4320"/>
          </w:tcPr>
          <w:p>
            <w:r>
              <w:t>572 - FUNToken (fun)</w:t>
            </w:r>
          </w:p>
        </w:tc>
      </w:tr>
      <w:tr>
        <w:tc>
          <w:tcPr>
            <w:tcW w:type="dxa" w:w="4320"/>
          </w:tcPr>
          <w:p>
            <w:r>
              <w:t>575 - Mog Coin (mog)</w:t>
            </w:r>
          </w:p>
        </w:tc>
        <w:tc>
          <w:tcPr>
            <w:tcW w:type="dxa" w:w="4320"/>
          </w:tcPr>
          <w:p>
            <w:r>
              <w:t>574 - UwU Lend (uwu)</w:t>
            </w:r>
          </w:p>
        </w:tc>
      </w:tr>
      <w:tr>
        <w:tc>
          <w:tcPr>
            <w:tcW w:type="dxa" w:w="4320"/>
          </w:tcPr>
          <w:p>
            <w:r>
              <w:t>568 - Murasaki (mura)</w:t>
            </w:r>
          </w:p>
        </w:tc>
        <w:tc>
          <w:tcPr>
            <w:tcW w:type="dxa" w:w="4320"/>
          </w:tcPr>
          <w:p>
            <w:r>
              <w:t>578 - COMBO (combo)</w:t>
            </w:r>
          </w:p>
        </w:tc>
      </w:tr>
      <w:tr>
        <w:tc>
          <w:tcPr>
            <w:tcW w:type="dxa" w:w="4320"/>
          </w:tcPr>
          <w:p>
            <w:r>
              <w:t>577 - Sidus (sidus)</w:t>
            </w:r>
          </w:p>
        </w:tc>
        <w:tc>
          <w:tcPr>
            <w:tcW w:type="dxa" w:w="4320"/>
          </w:tcPr>
          <w:p>
            <w:r>
              <w:t>576 - Marinade (mnde)</w:t>
            </w:r>
          </w:p>
        </w:tc>
      </w:tr>
      <w:tr>
        <w:tc>
          <w:tcPr>
            <w:tcW w:type="dxa" w:w="4320"/>
          </w:tcPr>
          <w:p>
            <w:r>
              <w:t>579 - MELD (meld)</w:t>
            </w:r>
          </w:p>
        </w:tc>
        <w:tc>
          <w:tcPr>
            <w:tcW w:type="dxa" w:w="4320"/>
          </w:tcPr>
          <w:p>
            <w:r>
              <w:t>580 - RocketX Exchange (rvf)</w:t>
            </w:r>
          </w:p>
        </w:tc>
      </w:tr>
      <w:tr>
        <w:tc>
          <w:tcPr>
            <w:tcW w:type="dxa" w:w="4320"/>
          </w:tcPr>
          <w:p>
            <w:r>
              <w:t>581 - Sommelier (somm)</w:t>
            </w:r>
          </w:p>
        </w:tc>
        <w:tc>
          <w:tcPr>
            <w:tcW w:type="dxa" w:w="4320"/>
          </w:tcPr>
          <w:p>
            <w:r>
              <w:t>587 - Vaiot (vai)</w:t>
            </w:r>
          </w:p>
        </w:tc>
      </w:tr>
      <w:tr>
        <w:tc>
          <w:tcPr>
            <w:tcW w:type="dxa" w:w="4320"/>
          </w:tcPr>
          <w:p>
            <w:r>
              <w:t>582 - ParaSwap (psp)</w:t>
            </w:r>
          </w:p>
        </w:tc>
        <w:tc>
          <w:tcPr>
            <w:tcW w:type="dxa" w:w="4320"/>
          </w:tcPr>
          <w:p>
            <w:r>
              <w:t>584 - DEAPCOIN (dep)</w:t>
            </w:r>
          </w:p>
        </w:tc>
      </w:tr>
      <w:tr>
        <w:tc>
          <w:tcPr>
            <w:tcW w:type="dxa" w:w="4320"/>
          </w:tcPr>
          <w:p>
            <w:r>
              <w:t>583 - DIA (dia)</w:t>
            </w:r>
          </w:p>
        </w:tc>
        <w:tc>
          <w:tcPr>
            <w:tcW w:type="dxa" w:w="4320"/>
          </w:tcPr>
          <w:p>
            <w:r>
              <w:t>585 - Automata (ata)</w:t>
            </w:r>
          </w:p>
        </w:tc>
      </w:tr>
      <w:tr>
        <w:tc>
          <w:tcPr>
            <w:tcW w:type="dxa" w:w="4320"/>
          </w:tcPr>
          <w:p>
            <w:r>
              <w:t>586 - SX Network (OLD) (sx)</w:t>
            </w:r>
          </w:p>
        </w:tc>
        <w:tc>
          <w:tcPr>
            <w:tcW w:type="dxa" w:w="4320"/>
          </w:tcPr>
          <w:p>
            <w:r>
              <w:t>590 - Linear (lina)</w:t>
            </w:r>
          </w:p>
        </w:tc>
      </w:tr>
      <w:tr>
        <w:tc>
          <w:tcPr>
            <w:tcW w:type="dxa" w:w="4320"/>
          </w:tcPr>
          <w:p>
            <w:r>
              <w:t>588 - Across Protocol (acx)</w:t>
            </w:r>
          </w:p>
        </w:tc>
        <w:tc>
          <w:tcPr>
            <w:tcW w:type="dxa" w:w="4320"/>
          </w:tcPr>
          <w:p>
            <w:r>
              <w:t>589 - Radio Caca (raca)</w:t>
            </w:r>
          </w:p>
        </w:tc>
      </w:tr>
      <w:tr>
        <w:tc>
          <w:tcPr>
            <w:tcW w:type="dxa" w:w="4320"/>
          </w:tcPr>
          <w:p>
            <w:r>
              <w:t>592 - Fideum (fi)</w:t>
            </w:r>
          </w:p>
        </w:tc>
        <w:tc>
          <w:tcPr>
            <w:tcW w:type="dxa" w:w="4320"/>
          </w:tcPr>
          <w:p>
            <w:r>
              <w:t>591 - Solidus Ai Tech (aitech)</w:t>
            </w:r>
          </w:p>
        </w:tc>
      </w:tr>
      <w:tr>
        <w:tc>
          <w:tcPr>
            <w:tcW w:type="dxa" w:w="4320"/>
          </w:tcPr>
          <w:p>
            <w:r>
              <w:t>593 - Mainframe (mft)</w:t>
            </w:r>
          </w:p>
        </w:tc>
        <w:tc>
          <w:tcPr>
            <w:tcW w:type="dxa" w:w="4320"/>
          </w:tcPr>
          <w:p>
            <w:r>
              <w:t>594 - Bitgert (brise)</w:t>
            </w:r>
          </w:p>
        </w:tc>
      </w:tr>
      <w:tr>
        <w:tc>
          <w:tcPr>
            <w:tcW w:type="dxa" w:w="4320"/>
          </w:tcPr>
          <w:p>
            <w:r>
              <w:t>595 - Router Protocol (route)</w:t>
            </w:r>
          </w:p>
        </w:tc>
        <w:tc>
          <w:tcPr>
            <w:tcW w:type="dxa" w:w="4320"/>
          </w:tcPr>
          <w:p>
            <w:r>
              <w:t>596 - Strike (strk)</w:t>
            </w:r>
          </w:p>
        </w:tc>
      </w:tr>
      <w:tr>
        <w:tc>
          <w:tcPr>
            <w:tcW w:type="dxa" w:w="4320"/>
          </w:tcPr>
          <w:p>
            <w:r>
              <w:t>597 - Cornucopias (copi)</w:t>
            </w:r>
          </w:p>
        </w:tc>
        <w:tc>
          <w:tcPr>
            <w:tcW w:type="dxa" w:w="4320"/>
          </w:tcPr>
          <w:p>
            <w:r>
              <w:t>605 - WELSH CORGI COIN (welsh)</w:t>
            </w:r>
          </w:p>
        </w:tc>
      </w:tr>
      <w:tr>
        <w:tc>
          <w:tcPr>
            <w:tcW w:type="dxa" w:w="4320"/>
          </w:tcPr>
          <w:p>
            <w:r>
              <w:t>598 - Vega Protocol (vega)</w:t>
            </w:r>
          </w:p>
        </w:tc>
        <w:tc>
          <w:tcPr>
            <w:tcW w:type="dxa" w:w="4320"/>
          </w:tcPr>
          <w:p>
            <w:r>
              <w:t>600 - Vertex Protocol (vrtx)</w:t>
            </w:r>
          </w:p>
        </w:tc>
      </w:tr>
      <w:tr>
        <w:tc>
          <w:tcPr>
            <w:tcW w:type="dxa" w:w="4320"/>
          </w:tcPr>
          <w:p>
            <w:r>
              <w:t>599 - ZMINE (zmn)</w:t>
            </w:r>
          </w:p>
        </w:tc>
        <w:tc>
          <w:tcPr>
            <w:tcW w:type="dxa" w:w="4320"/>
          </w:tcPr>
          <w:p>
            <w:r>
              <w:t>601 - Magic Internet Money (mim)</w:t>
            </w:r>
          </w:p>
        </w:tc>
      </w:tr>
      <w:tr>
        <w:tc>
          <w:tcPr>
            <w:tcW w:type="dxa" w:w="4320"/>
          </w:tcPr>
          <w:p>
            <w:r>
              <w:t>602 - KYVE Network (kyve)</w:t>
            </w:r>
          </w:p>
        </w:tc>
        <w:tc>
          <w:tcPr>
            <w:tcW w:type="dxa" w:w="4320"/>
          </w:tcPr>
          <w:p>
            <w:r>
              <w:t>603 - Streamr (data)</w:t>
            </w:r>
          </w:p>
        </w:tc>
      </w:tr>
      <w:tr>
        <w:tc>
          <w:tcPr>
            <w:tcW w:type="dxa" w:w="4320"/>
          </w:tcPr>
          <w:p>
            <w:r>
              <w:t>607 - Jackal Protocol (jkl)</w:t>
            </w:r>
          </w:p>
        </w:tc>
        <w:tc>
          <w:tcPr>
            <w:tcW w:type="dxa" w:w="4320"/>
          </w:tcPr>
          <w:p>
            <w:r>
              <w:t>604 - SOMESING Exchange (ssx)</w:t>
            </w:r>
          </w:p>
        </w:tc>
      </w:tr>
      <w:tr>
        <w:tc>
          <w:tcPr>
            <w:tcW w:type="dxa" w:w="4320"/>
          </w:tcPr>
          <w:p>
            <w:r>
              <w:t>608 - Astrafer (astrafer)</w:t>
            </w:r>
          </w:p>
        </w:tc>
        <w:tc>
          <w:tcPr>
            <w:tcW w:type="dxa" w:w="4320"/>
          </w:tcPr>
          <w:p>
            <w:r>
              <w:t>606 - Clearpool (cpool)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609 - Stronghold (shx)</w:t>
            </w:r>
          </w:p>
        </w:tc>
        <w:tc>
          <w:tcPr>
            <w:tcW w:type="dxa" w:w="4320"/>
          </w:tcPr>
          <w:p>
            <w:r>
              <w:t>611 - Steem Dollars (sbd)</w:t>
            </w:r>
          </w:p>
        </w:tc>
      </w:tr>
      <w:tr>
        <w:tc>
          <w:tcPr>
            <w:tcW w:type="dxa" w:w="4320"/>
          </w:tcPr>
          <w:p>
            <w:r>
              <w:t>610 - LeverFi (lever)</w:t>
            </w:r>
          </w:p>
        </w:tc>
        <w:tc>
          <w:tcPr>
            <w:tcW w:type="dxa" w:w="4320"/>
          </w:tcPr>
          <w:p>
            <w:r>
              <w:t>612 - sUSD (susd)</w:t>
            </w:r>
          </w:p>
        </w:tc>
      </w:tr>
      <w:tr>
        <w:tc>
          <w:tcPr>
            <w:tcW w:type="dxa" w:w="4320"/>
          </w:tcPr>
          <w:p>
            <w:r>
              <w:t>614 - Banana Gun (banana)</w:t>
            </w:r>
          </w:p>
        </w:tc>
        <w:tc>
          <w:tcPr>
            <w:tcW w:type="dxa" w:w="4320"/>
          </w:tcPr>
          <w:p>
            <w:r>
              <w:t>613 - Pepe 2.0 (pepe2.0)</w:t>
            </w:r>
          </w:p>
        </w:tc>
      </w:tr>
      <w:tr>
        <w:tc>
          <w:tcPr>
            <w:tcW w:type="dxa" w:w="4320"/>
          </w:tcPr>
          <w:p>
            <w:r>
              <w:t>615 - Aavegotchi (ghst)</w:t>
            </w:r>
          </w:p>
        </w:tc>
        <w:tc>
          <w:tcPr>
            <w:tcW w:type="dxa" w:w="4320"/>
          </w:tcPr>
          <w:p>
            <w:r>
              <w:t>617 - Altura (alu)</w:t>
            </w:r>
          </w:p>
        </w:tc>
      </w:tr>
      <w:tr>
        <w:tc>
          <w:tcPr>
            <w:tcW w:type="dxa" w:w="4320"/>
          </w:tcPr>
          <w:p>
            <w:r>
              <w:t>616 - Lista USD (lisusd)</w:t>
            </w:r>
          </w:p>
        </w:tc>
        <w:tc>
          <w:tcPr>
            <w:tcW w:type="dxa" w:w="4320"/>
          </w:tcPr>
          <w:p>
            <w:r>
              <w:t>618 - EURC (eurc)</w:t>
            </w:r>
          </w:p>
        </w:tc>
      </w:tr>
      <w:tr>
        <w:tc>
          <w:tcPr>
            <w:tcW w:type="dxa" w:w="4320"/>
          </w:tcPr>
          <w:p>
            <w:r>
              <w:t>619 - Helium IOT (iot)</w:t>
            </w:r>
          </w:p>
        </w:tc>
        <w:tc>
          <w:tcPr>
            <w:tcW w:type="dxa" w:w="4320"/>
          </w:tcPr>
          <w:p>
            <w:r>
              <w:t>620 - Gearbox (gear)</w:t>
            </w:r>
          </w:p>
        </w:tc>
      </w:tr>
      <w:tr>
        <w:tc>
          <w:tcPr>
            <w:tcW w:type="dxa" w:w="4320"/>
          </w:tcPr>
          <w:p>
            <w:r>
              <w:t>621 - enqAI (enqai)</w:t>
            </w:r>
          </w:p>
        </w:tc>
        <w:tc>
          <w:tcPr>
            <w:tcW w:type="dxa" w:w="4320"/>
          </w:tcPr>
          <w:p>
            <w:r>
              <w:t>624 - Frontier (front)</w:t>
            </w:r>
          </w:p>
        </w:tc>
      </w:tr>
      <w:tr>
        <w:tc>
          <w:tcPr>
            <w:tcW w:type="dxa" w:w="4320"/>
          </w:tcPr>
          <w:p>
            <w:r>
              <w:t>623 - Floor Protocol (flc)</w:t>
            </w:r>
          </w:p>
        </w:tc>
        <w:tc>
          <w:tcPr>
            <w:tcW w:type="dxa" w:w="4320"/>
          </w:tcPr>
          <w:p>
            <w:r>
              <w:t>625 - Unifi Protocol DAO (unfi)</w:t>
            </w:r>
          </w:p>
        </w:tc>
      </w:tr>
      <w:tr>
        <w:tc>
          <w:tcPr>
            <w:tcW w:type="dxa" w:w="4320"/>
          </w:tcPr>
          <w:p>
            <w:r>
              <w:t>622 - Orion (orn)</w:t>
            </w:r>
          </w:p>
        </w:tc>
        <w:tc>
          <w:tcPr>
            <w:tcW w:type="dxa" w:w="4320"/>
          </w:tcPr>
          <w:p>
            <w:r>
              <w:t>626 - Flamingo Finance (flm)</w:t>
            </w:r>
          </w:p>
        </w:tc>
      </w:tr>
      <w:tr>
        <w:tc>
          <w:tcPr>
            <w:tcW w:type="dxa" w:w="4320"/>
          </w:tcPr>
          <w:p>
            <w:r>
              <w:t>630 - TG.Casino (tgc)</w:t>
            </w:r>
          </w:p>
        </w:tc>
        <w:tc>
          <w:tcPr>
            <w:tcW w:type="dxa" w:w="4320"/>
          </w:tcPr>
          <w:p>
            <w:r>
              <w:t>628 - Aurory (aury)</w:t>
            </w:r>
          </w:p>
        </w:tc>
      </w:tr>
      <w:tr>
        <w:tc>
          <w:tcPr>
            <w:tcW w:type="dxa" w:w="4320"/>
          </w:tcPr>
          <w:p>
            <w:r>
              <w:t>629 - e-Radix (exrd)</w:t>
            </w:r>
          </w:p>
        </w:tc>
        <w:tc>
          <w:tcPr>
            <w:tcW w:type="dxa" w:w="4320"/>
          </w:tcPr>
          <w:p>
            <w:r>
              <w:t>631 - HXRO (hxro)</w:t>
            </w:r>
          </w:p>
        </w:tc>
      </w:tr>
      <w:tr>
        <w:tc>
          <w:tcPr>
            <w:tcW w:type="dxa" w:w="4320"/>
          </w:tcPr>
          <w:p>
            <w:r>
              <w:t>632 - Firmachain (fct)</w:t>
            </w:r>
          </w:p>
        </w:tc>
        <w:tc>
          <w:tcPr>
            <w:tcW w:type="dxa" w:w="4320"/>
          </w:tcPr>
          <w:p>
            <w:r>
              <w:t>633 - Streamr XDATA (xdata)</w:t>
            </w:r>
          </w:p>
        </w:tc>
      </w:tr>
      <w:tr>
        <w:tc>
          <w:tcPr>
            <w:tcW w:type="dxa" w:w="4320"/>
          </w:tcPr>
          <w:p>
            <w:r>
              <w:t>636 - Decimal (del)</w:t>
            </w:r>
          </w:p>
        </w:tc>
        <w:tc>
          <w:tcPr>
            <w:tcW w:type="dxa" w:w="4320"/>
          </w:tcPr>
          <w:p>
            <w:r>
              <w:t>634 - Clash of Lilliput (col)</w:t>
            </w:r>
          </w:p>
        </w:tc>
      </w:tr>
      <w:tr>
        <w:tc>
          <w:tcPr>
            <w:tcW w:type="dxa" w:w="4320"/>
          </w:tcPr>
          <w:p>
            <w:r>
              <w:t>635 - Koda Cryptocurrency (koda)</w:t>
            </w:r>
          </w:p>
        </w:tc>
        <w:tc>
          <w:tcPr>
            <w:tcW w:type="dxa" w:w="4320"/>
          </w:tcPr>
          <w:p>
            <w:r>
              <w:t>627 - SubQuery Network (sqt)</w:t>
            </w:r>
          </w:p>
        </w:tc>
      </w:tr>
      <w:tr>
        <w:tc>
          <w:tcPr>
            <w:tcW w:type="dxa" w:w="4320"/>
          </w:tcPr>
          <w:p>
            <w:r>
              <w:t>637 - Electroneum (etn)</w:t>
            </w:r>
          </w:p>
        </w:tc>
        <w:tc>
          <w:tcPr>
            <w:tcW w:type="dxa" w:w="4320"/>
          </w:tcPr>
          <w:p>
            <w:r>
              <w:t>639 - IRISnet (iris)</w:t>
            </w:r>
          </w:p>
        </w:tc>
      </w:tr>
      <w:tr>
        <w:tc>
          <w:tcPr>
            <w:tcW w:type="dxa" w:w="4320"/>
          </w:tcPr>
          <w:p>
            <w:r>
              <w:t>640 - ALVA (aa)</w:t>
            </w:r>
          </w:p>
        </w:tc>
        <w:tc>
          <w:tcPr>
            <w:tcW w:type="dxa" w:w="4320"/>
          </w:tcPr>
          <w:p>
            <w:r>
              <w:t>642 - IDEX (idex)</w:t>
            </w:r>
          </w:p>
        </w:tc>
      </w:tr>
      <w:tr>
        <w:tc>
          <w:tcPr>
            <w:tcW w:type="dxa" w:w="4320"/>
          </w:tcPr>
          <w:p>
            <w:r>
              <w:t>638 - Sora Validator (val)</w:t>
            </w:r>
          </w:p>
        </w:tc>
        <w:tc>
          <w:tcPr>
            <w:tcW w:type="dxa" w:w="4320"/>
          </w:tcPr>
          <w:p>
            <w:r>
              <w:t>641 - Groestlcoin (grs)</w:t>
            </w:r>
          </w:p>
        </w:tc>
      </w:tr>
      <w:tr>
        <w:tc>
          <w:tcPr>
            <w:tcW w:type="dxa" w:w="4320"/>
          </w:tcPr>
          <w:p>
            <w:r>
              <w:t>643 - Coinweb (cweb)</w:t>
            </w:r>
          </w:p>
        </w:tc>
        <w:tc>
          <w:tcPr>
            <w:tcW w:type="dxa" w:w="4320"/>
          </w:tcPr>
          <w:p>
            <w:r>
              <w:t>644 - ThunderCore (tt)</w:t>
            </w:r>
          </w:p>
        </w:tc>
      </w:tr>
      <w:tr>
        <w:tc>
          <w:tcPr>
            <w:tcW w:type="dxa" w:w="4320"/>
          </w:tcPr>
          <w:p>
            <w:r>
              <w:t>645 - TruFin Staked MATIC (trumatic)</w:t>
            </w:r>
          </w:p>
        </w:tc>
        <w:tc>
          <w:tcPr>
            <w:tcW w:type="dxa" w:w="4320"/>
          </w:tcPr>
          <w:p>
            <w:r>
              <w:t>646 - SingularityDAO (sdao)</w:t>
            </w:r>
          </w:p>
        </w:tc>
      </w:tr>
      <w:tr>
        <w:tc>
          <w:tcPr>
            <w:tcW w:type="dxa" w:w="4320"/>
          </w:tcPr>
          <w:p>
            <w:r>
              <w:t>647 - Clover Finance (clv)</w:t>
            </w:r>
          </w:p>
        </w:tc>
        <w:tc>
          <w:tcPr>
            <w:tcW w:type="dxa" w:w="4320"/>
          </w:tcPr>
          <w:p>
            <w:r>
              <w:t>648 - Unibot (unibot)</w:t>
            </w:r>
          </w:p>
        </w:tc>
      </w:tr>
      <w:tr>
        <w:tc>
          <w:tcPr>
            <w:tcW w:type="dxa" w:w="4320"/>
          </w:tcPr>
          <w:p>
            <w:r>
              <w:t>649 - ECOx (ecox)</w:t>
            </w:r>
          </w:p>
        </w:tc>
        <w:tc>
          <w:tcPr>
            <w:tcW w:type="dxa" w:w="4320"/>
          </w:tcPr>
          <w:p>
            <w:r>
              <w:t>650 - Crypto Asset Governance Alliance (caga)</w:t>
            </w:r>
          </w:p>
        </w:tc>
      </w:tr>
      <w:tr>
        <w:tc>
          <w:tcPr>
            <w:tcW w:type="dxa" w:w="4320"/>
          </w:tcPr>
          <w:p>
            <w:r>
              <w:t>651 - Ethernity Chain (ern)</w:t>
            </w:r>
          </w:p>
        </w:tc>
        <w:tc>
          <w:tcPr>
            <w:tcW w:type="dxa" w:w="4320"/>
          </w:tcPr>
          <w:p>
            <w:r>
              <w:t>652 - Games for a Living (gfal)</w:t>
            </w:r>
          </w:p>
        </w:tc>
      </w:tr>
      <w:tr>
        <w:tc>
          <w:tcPr>
            <w:tcW w:type="dxa" w:w="4320"/>
          </w:tcPr>
          <w:p>
            <w:r>
              <w:t>653 - Onyxcoin (xcn)</w:t>
            </w:r>
          </w:p>
        </w:tc>
        <w:tc>
          <w:tcPr>
            <w:tcW w:type="dxa" w:w="4320"/>
          </w:tcPr>
          <w:p>
            <w:r>
              <w:t>654 - FEG BSC (feg)</w:t>
            </w:r>
          </w:p>
        </w:tc>
      </w:tr>
      <w:tr>
        <w:tc>
          <w:tcPr>
            <w:tcW w:type="dxa" w:w="4320"/>
          </w:tcPr>
          <w:p>
            <w:r>
              <w:t>655 - FEG ETH (feg)</w:t>
            </w:r>
          </w:p>
        </w:tc>
        <w:tc>
          <w:tcPr>
            <w:tcW w:type="dxa" w:w="4320"/>
          </w:tcPr>
          <w:p>
            <w:r>
              <w:t>658 - Dione (dione)</w:t>
            </w:r>
          </w:p>
        </w:tc>
      </w:tr>
      <w:tr>
        <w:tc>
          <w:tcPr>
            <w:tcW w:type="dxa" w:w="4320"/>
          </w:tcPr>
          <w:p>
            <w:r>
              <w:t>659 - UXD Protocol (uxp)</w:t>
            </w:r>
          </w:p>
        </w:tc>
        <w:tc>
          <w:tcPr>
            <w:tcW w:type="dxa" w:w="4320"/>
          </w:tcPr>
          <w:p>
            <w:r>
              <w:t>660 - DFUK (dfuk)</w:t>
            </w:r>
          </w:p>
        </w:tc>
      </w:tr>
      <w:tr>
        <w:tc>
          <w:tcPr>
            <w:tcW w:type="dxa" w:w="4320"/>
          </w:tcPr>
          <w:p>
            <w:r>
              <w:t>661 - Stride Staked Atom (statom)</w:t>
            </w:r>
          </w:p>
        </w:tc>
        <w:tc>
          <w:tcPr>
            <w:tcW w:type="dxa" w:w="4320"/>
          </w:tcPr>
          <w:p>
            <w:r>
              <w:t>662 - PlatON Network (lat)</w:t>
            </w:r>
          </w:p>
        </w:tc>
      </w:tr>
      <w:tr>
        <w:tc>
          <w:tcPr>
            <w:tcW w:type="dxa" w:w="4320"/>
          </w:tcPr>
          <w:p>
            <w:r>
              <w:t>663 - Bit2Me (b2m)</w:t>
            </w:r>
          </w:p>
        </w:tc>
        <w:tc>
          <w:tcPr>
            <w:tcW w:type="dxa" w:w="4320"/>
          </w:tcPr>
          <w:p>
            <w:r>
              <w:t>656 - KIRA Network (kex)</w:t>
            </w:r>
          </w:p>
        </w:tc>
      </w:tr>
      <w:tr>
        <w:tc>
          <w:tcPr>
            <w:tcW w:type="dxa" w:w="4320"/>
          </w:tcPr>
          <w:p>
            <w:r>
              <w:t>657 - Ordiswap (ords)</w:t>
            </w:r>
          </w:p>
        </w:tc>
        <w:tc>
          <w:tcPr>
            <w:tcW w:type="dxa" w:w="4320"/>
          </w:tcPr>
          <w:p>
            <w:r>
              <w:t>666 - Measurable Data (mdt)</w:t>
            </w:r>
          </w:p>
        </w:tc>
      </w:tr>
      <w:tr>
        <w:tc>
          <w:tcPr>
            <w:tcW w:type="dxa" w:w="4320"/>
          </w:tcPr>
          <w:p>
            <w:r>
              <w:t>664 - PIXL (pixl)</w:t>
            </w:r>
          </w:p>
        </w:tc>
        <w:tc>
          <w:tcPr>
            <w:tcW w:type="dxa" w:w="4320"/>
          </w:tcPr>
          <w:p>
            <w:r>
              <w:t>669 - Kizuna (kizuna)</w:t>
            </w:r>
          </w:p>
        </w:tc>
      </w:tr>
      <w:tr>
        <w:tc>
          <w:tcPr>
            <w:tcW w:type="dxa" w:w="4320"/>
          </w:tcPr>
          <w:p>
            <w:r>
              <w:t>665 - THORSwap (thor)</w:t>
            </w:r>
          </w:p>
        </w:tc>
        <w:tc>
          <w:tcPr>
            <w:tcW w:type="dxa" w:w="4320"/>
          </w:tcPr>
          <w:p>
            <w:r>
              <w:t>667 - Instadapp (inst)</w:t>
            </w:r>
          </w:p>
        </w:tc>
      </w:tr>
      <w:tr>
        <w:tc>
          <w:tcPr>
            <w:tcW w:type="dxa" w:w="4320"/>
          </w:tcPr>
          <w:p>
            <w:r>
              <w:t>668 - Wanchain (wan)</w:t>
            </w:r>
          </w:p>
        </w:tc>
        <w:tc>
          <w:tcPr>
            <w:tcW w:type="dxa" w:w="4320"/>
          </w:tcPr>
          <w:p>
            <w:r>
              <w:t>674 - XANA (xeta)</w:t>
            </w:r>
          </w:p>
        </w:tc>
      </w:tr>
      <w:tr>
        <w:tc>
          <w:tcPr>
            <w:tcW w:type="dxa" w:w="4320"/>
          </w:tcPr>
          <w:p>
            <w:r>
              <w:t>671 - KILT Protocol (kilt)</w:t>
            </w:r>
          </w:p>
        </w:tc>
        <w:tc>
          <w:tcPr>
            <w:tcW w:type="dxa" w:w="4320"/>
          </w:tcPr>
          <w:p>
            <w:r>
              <w:t>670 - Taraxa (tara)</w:t>
            </w:r>
          </w:p>
        </w:tc>
      </w:tr>
      <w:tr>
        <w:tc>
          <w:tcPr>
            <w:tcW w:type="dxa" w:w="4320"/>
          </w:tcPr>
          <w:p>
            <w:r>
              <w:t>673 - Ecoin (ecoin)</w:t>
            </w:r>
          </w:p>
        </w:tc>
        <w:tc>
          <w:tcPr>
            <w:tcW w:type="dxa" w:w="4320"/>
          </w:tcPr>
          <w:p>
            <w:r>
              <w:t>672 - Koinos (koin)</w:t>
            </w:r>
          </w:p>
        </w:tc>
      </w:tr>
      <w:tr>
        <w:tc>
          <w:tcPr>
            <w:tcW w:type="dxa" w:w="4320"/>
          </w:tcPr>
          <w:p>
            <w:r>
              <w:t>675 - Frax Price Index Share (fpis)</w:t>
            </w:r>
          </w:p>
        </w:tc>
        <w:tc>
          <w:tcPr>
            <w:tcW w:type="dxa" w:w="4320"/>
          </w:tcPr>
          <w:p>
            <w:r>
              <w:t>677 - Chai (chai)</w:t>
            </w:r>
          </w:p>
        </w:tc>
      </w:tr>
      <w:tr>
        <w:tc>
          <w:tcPr>
            <w:tcW w:type="dxa" w:w="4320"/>
          </w:tcPr>
          <w:p>
            <w:r>
              <w:t>678 - HarryPotterObamaSonic10Inu (ETH) (bitcoin)</w:t>
            </w:r>
          </w:p>
        </w:tc>
        <w:tc>
          <w:tcPr>
            <w:tcW w:type="dxa" w:w="4320"/>
          </w:tcPr>
          <w:p>
            <w:r>
              <w:t>676 - Picasso (pica)</w:t>
            </w:r>
          </w:p>
        </w:tc>
      </w:tr>
      <w:tr>
        <w:tc>
          <w:tcPr>
            <w:tcW w:type="dxa" w:w="4320"/>
          </w:tcPr>
          <w:p>
            <w:r>
              <w:t>681 - Morpheus Network (mnw)</w:t>
            </w:r>
          </w:p>
        </w:tc>
        <w:tc>
          <w:tcPr>
            <w:tcW w:type="dxa" w:w="4320"/>
          </w:tcPr>
          <w:p>
            <w:r>
              <w:t>680 - Sentinel (dvpn)</w:t>
            </w:r>
          </w:p>
        </w:tc>
      </w:tr>
      <w:tr>
        <w:tc>
          <w:tcPr>
            <w:tcW w:type="dxa" w:w="4320"/>
          </w:tcPr>
          <w:p>
            <w:r>
              <w:t>679 - Opulous (opul)</w:t>
            </w:r>
          </w:p>
        </w:tc>
        <w:tc>
          <w:tcPr>
            <w:tcW w:type="dxa" w:w="4320"/>
          </w:tcPr>
          <w:p>
            <w:r>
              <w:t>682 - NKYC Token (nkyc)</w:t>
            </w:r>
          </w:p>
        </w:tc>
      </w:tr>
      <w:tr>
        <w:tc>
          <w:tcPr>
            <w:tcW w:type="dxa" w:w="4320"/>
          </w:tcPr>
          <w:p>
            <w:r>
              <w:t>683 - TOKPIE (tkp)</w:t>
            </w:r>
          </w:p>
        </w:tc>
        <w:tc>
          <w:tcPr>
            <w:tcW w:type="dxa" w:w="4320"/>
          </w:tcPr>
          <w:p>
            <w:r>
              <w:t>684 - DeGate (dg)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685 - sETH (seth)</w:t>
            </w:r>
          </w:p>
        </w:tc>
        <w:tc>
          <w:tcPr>
            <w:tcW w:type="dxa" w:w="4320"/>
          </w:tcPr>
          <w:p>
            <w:r>
              <w:t>687 - SelfKey (key)</w:t>
            </w:r>
          </w:p>
        </w:tc>
      </w:tr>
      <w:tr>
        <w:tc>
          <w:tcPr>
            <w:tcW w:type="dxa" w:w="4320"/>
          </w:tcPr>
          <w:p>
            <w:r>
              <w:t>686 - Strips Finance (strp)</w:t>
            </w:r>
          </w:p>
        </w:tc>
        <w:tc>
          <w:tcPr>
            <w:tcW w:type="dxa" w:w="4320"/>
          </w:tcPr>
          <w:p>
            <w:r>
              <w:t>688 - Bella Protocol (bel)</w:t>
            </w:r>
          </w:p>
        </w:tc>
      </w:tr>
      <w:tr>
        <w:tc>
          <w:tcPr>
            <w:tcW w:type="dxa" w:w="4320"/>
          </w:tcPr>
          <w:p>
            <w:r>
              <w:t>689 - Fidu (fidu)</w:t>
            </w:r>
          </w:p>
        </w:tc>
        <w:tc>
          <w:tcPr>
            <w:tcW w:type="dxa" w:w="4320"/>
          </w:tcPr>
          <w:p>
            <w:r>
              <w:t>690 - Whiteheart (white)</w:t>
            </w:r>
          </w:p>
        </w:tc>
      </w:tr>
      <w:tr>
        <w:tc>
          <w:tcPr>
            <w:tcW w:type="dxa" w:w="4320"/>
          </w:tcPr>
          <w:p>
            <w:r>
              <w:t>691 - WAGMI Games (wagmigames)</w:t>
            </w:r>
          </w:p>
        </w:tc>
        <w:tc>
          <w:tcPr>
            <w:tcW w:type="dxa" w:w="4320"/>
          </w:tcPr>
          <w:p>
            <w:r>
              <w:t>692 - Komodo (kmd)</w:t>
            </w:r>
          </w:p>
        </w:tc>
      </w:tr>
      <w:tr>
        <w:tc>
          <w:tcPr>
            <w:tcW w:type="dxa" w:w="4320"/>
          </w:tcPr>
          <w:p>
            <w:r>
              <w:t>693 - CEEK Smart VR (ceek)</w:t>
            </w:r>
          </w:p>
        </w:tc>
        <w:tc>
          <w:tcPr>
            <w:tcW w:type="dxa" w:w="4320"/>
          </w:tcPr>
          <w:p>
            <w:r>
              <w:t>694 - Connext (next)</w:t>
            </w:r>
          </w:p>
        </w:tc>
      </w:tr>
      <w:tr>
        <w:tc>
          <w:tcPr>
            <w:tcW w:type="dxa" w:w="4320"/>
          </w:tcPr>
          <w:p>
            <w:r>
              <w:t>696 - BLOCKv (vee)</w:t>
            </w:r>
          </w:p>
        </w:tc>
        <w:tc>
          <w:tcPr>
            <w:tcW w:type="dxa" w:w="4320"/>
          </w:tcPr>
          <w:p>
            <w:r>
              <w:t>695 - Toshi (toshi)</w:t>
            </w:r>
          </w:p>
        </w:tc>
      </w:tr>
      <w:tr>
        <w:tc>
          <w:tcPr>
            <w:tcW w:type="dxa" w:w="4320"/>
          </w:tcPr>
          <w:p>
            <w:r>
              <w:t>698 - Zano (zano)</w:t>
            </w:r>
          </w:p>
        </w:tc>
        <w:tc>
          <w:tcPr>
            <w:tcW w:type="dxa" w:w="4320"/>
          </w:tcPr>
          <w:p>
            <w:r>
              <w:t>697 - NFT Worlds (wrld)</w:t>
            </w:r>
          </w:p>
        </w:tc>
      </w:tr>
      <w:tr>
        <w:tc>
          <w:tcPr>
            <w:tcW w:type="dxa" w:w="4320"/>
          </w:tcPr>
          <w:p>
            <w:r>
              <w:t>699 - Mdex (HECO) (mdx)</w:t>
            </w:r>
          </w:p>
        </w:tc>
        <w:tc>
          <w:tcPr>
            <w:tcW w:type="dxa" w:w="4320"/>
          </w:tcPr>
          <w:p>
            <w:r>
              <w:t>700 - TokenFi (token)</w:t>
            </w:r>
          </w:p>
        </w:tc>
      </w:tr>
      <w:tr>
        <w:tc>
          <w:tcPr>
            <w:tcW w:type="dxa" w:w="4320"/>
          </w:tcPr>
          <w:p>
            <w:r>
              <w:t>702 - EverGrow Coin (egc)</w:t>
            </w:r>
          </w:p>
        </w:tc>
        <w:tc>
          <w:tcPr>
            <w:tcW w:type="dxa" w:w="4320"/>
          </w:tcPr>
          <w:p>
            <w:r>
              <w:t>701 - Altered State Machine (asto)</w:t>
            </w:r>
          </w:p>
        </w:tc>
      </w:tr>
      <w:tr>
        <w:tc>
          <w:tcPr>
            <w:tcW w:type="dxa" w:w="4320"/>
          </w:tcPr>
          <w:p>
            <w:r>
              <w:t>703 - Chainge (xchng)</w:t>
            </w:r>
          </w:p>
        </w:tc>
        <w:tc>
          <w:tcPr>
            <w:tcW w:type="dxa" w:w="4320"/>
          </w:tcPr>
          <w:p>
            <w:r>
              <w:t>704 - LimeWire (lmwr)</w:t>
            </w:r>
          </w:p>
        </w:tc>
      </w:tr>
      <w:tr>
        <w:tc>
          <w:tcPr>
            <w:tcW w:type="dxa" w:w="4320"/>
          </w:tcPr>
          <w:p>
            <w:r>
              <w:t>706 - Alpha Quark (aqt)</w:t>
            </w:r>
          </w:p>
        </w:tc>
        <w:tc>
          <w:tcPr>
            <w:tcW w:type="dxa" w:w="4320"/>
          </w:tcPr>
          <w:p>
            <w:r>
              <w:t>707 - Sentinel Protocol (upp)</w:t>
            </w:r>
          </w:p>
        </w:tc>
      </w:tr>
      <w:tr>
        <w:tc>
          <w:tcPr>
            <w:tcW w:type="dxa" w:w="4320"/>
          </w:tcPr>
          <w:p>
            <w:r>
              <w:t>705 - Ampleforth Governance (forth)</w:t>
            </w:r>
          </w:p>
        </w:tc>
        <w:tc>
          <w:tcPr>
            <w:tcW w:type="dxa" w:w="4320"/>
          </w:tcPr>
          <w:p>
            <w:r>
              <w:t>710 - LORDS (lords)</w:t>
            </w:r>
          </w:p>
        </w:tc>
      </w:tr>
      <w:tr>
        <w:tc>
          <w:tcPr>
            <w:tcW w:type="dxa" w:w="4320"/>
          </w:tcPr>
          <w:p>
            <w:r>
              <w:t>708 - IX Swap (ixs)</w:t>
            </w:r>
          </w:p>
        </w:tc>
        <w:tc>
          <w:tcPr>
            <w:tcW w:type="dxa" w:w="4320"/>
          </w:tcPr>
          <w:p>
            <w:r>
              <w:t>711 - Mossland (moc)</w:t>
            </w:r>
          </w:p>
        </w:tc>
      </w:tr>
      <w:tr>
        <w:tc>
          <w:tcPr>
            <w:tcW w:type="dxa" w:w="4320"/>
          </w:tcPr>
          <w:p>
            <w:r>
              <w:t>712 - QANplatform (qanx)</w:t>
            </w:r>
          </w:p>
        </w:tc>
        <w:tc>
          <w:tcPr>
            <w:tcW w:type="dxa" w:w="4320"/>
          </w:tcPr>
          <w:p>
            <w:r>
              <w:t>713 - Aura BAL (aurabal)</w:t>
            </w:r>
          </w:p>
        </w:tc>
      </w:tr>
      <w:tr>
        <w:tc>
          <w:tcPr>
            <w:tcW w:type="dxa" w:w="4320"/>
          </w:tcPr>
          <w:p>
            <w:r>
              <w:t>714 - Moon Tropica (cah)</w:t>
            </w:r>
          </w:p>
        </w:tc>
        <w:tc>
          <w:tcPr>
            <w:tcW w:type="dxa" w:w="4320"/>
          </w:tcPr>
          <w:p>
            <w:r>
              <w:t>715 - GoGoPool (ggp)</w:t>
            </w:r>
          </w:p>
        </w:tc>
      </w:tr>
      <w:tr>
        <w:tc>
          <w:tcPr>
            <w:tcW w:type="dxa" w:w="4320"/>
          </w:tcPr>
          <w:p>
            <w:r>
              <w:t>717 - DeRace (derc)</w:t>
            </w:r>
          </w:p>
        </w:tc>
        <w:tc>
          <w:tcPr>
            <w:tcW w:type="dxa" w:w="4320"/>
          </w:tcPr>
          <w:p>
            <w:r>
              <w:t>716 - Bean (bean)</w:t>
            </w:r>
          </w:p>
        </w:tc>
      </w:tr>
      <w:tr>
        <w:tc>
          <w:tcPr>
            <w:tcW w:type="dxa" w:w="4320"/>
          </w:tcPr>
          <w:p>
            <w:r>
              <w:t>718 - Bonfida (fida)</w:t>
            </w:r>
          </w:p>
        </w:tc>
        <w:tc>
          <w:tcPr>
            <w:tcW w:type="dxa" w:w="4320"/>
          </w:tcPr>
          <w:p>
            <w:r>
              <w:t>709 - AscendEx (asd)</w:t>
            </w:r>
          </w:p>
        </w:tc>
      </w:tr>
      <w:tr>
        <w:tc>
          <w:tcPr>
            <w:tcW w:type="dxa" w:w="4320"/>
          </w:tcPr>
          <w:p>
            <w:r>
              <w:t>721 - Mintlayer (ml)</w:t>
            </w:r>
          </w:p>
        </w:tc>
        <w:tc>
          <w:tcPr>
            <w:tcW w:type="dxa" w:w="4320"/>
          </w:tcPr>
          <w:p>
            <w:r>
              <w:t>719 - Inspect (insp)</w:t>
            </w:r>
          </w:p>
        </w:tc>
      </w:tr>
      <w:tr>
        <w:tc>
          <w:tcPr>
            <w:tcW w:type="dxa" w:w="4320"/>
          </w:tcPr>
          <w:p>
            <w:r>
              <w:t>726 - Neurai (xna)</w:t>
            </w:r>
          </w:p>
        </w:tc>
        <w:tc>
          <w:tcPr>
            <w:tcW w:type="dxa" w:w="4320"/>
          </w:tcPr>
          <w:p>
            <w:r>
              <w:t>720 - HELLO (hello)</w:t>
            </w:r>
          </w:p>
        </w:tc>
      </w:tr>
      <w:tr>
        <w:tc>
          <w:tcPr>
            <w:tcW w:type="dxa" w:w="4320"/>
          </w:tcPr>
          <w:p>
            <w:r>
              <w:t>725 - Alkimi ($ads)</w:t>
            </w:r>
          </w:p>
        </w:tc>
        <w:tc>
          <w:tcPr>
            <w:tcW w:type="dxa" w:w="4320"/>
          </w:tcPr>
          <w:p>
            <w:r>
              <w:t>723 - AhaToken (aht)</w:t>
            </w:r>
          </w:p>
        </w:tc>
      </w:tr>
      <w:tr>
        <w:tc>
          <w:tcPr>
            <w:tcW w:type="dxa" w:w="4320"/>
          </w:tcPr>
          <w:p>
            <w:r>
              <w:t>724 - Iron Fish (iron)</w:t>
            </w:r>
          </w:p>
        </w:tc>
        <w:tc>
          <w:tcPr>
            <w:tcW w:type="dxa" w:w="4320"/>
          </w:tcPr>
          <w:p>
            <w:r>
              <w:t>727 - ShapeShift FOX (fox)</w:t>
            </w:r>
          </w:p>
        </w:tc>
      </w:tr>
      <w:tr>
        <w:tc>
          <w:tcPr>
            <w:tcW w:type="dxa" w:w="4320"/>
          </w:tcPr>
          <w:p>
            <w:r>
              <w:t>728 - Xido Finance (xido)</w:t>
            </w:r>
          </w:p>
        </w:tc>
        <w:tc>
          <w:tcPr>
            <w:tcW w:type="dxa" w:w="4320"/>
          </w:tcPr>
          <w:p>
            <w:r>
              <w:t>729 - Evmos (evmos)</w:t>
            </w:r>
          </w:p>
        </w:tc>
      </w:tr>
      <w:tr>
        <w:tc>
          <w:tcPr>
            <w:tcW w:type="dxa" w:w="4320"/>
          </w:tcPr>
          <w:p>
            <w:r>
              <w:t>722 - Whales Market (whales)</w:t>
            </w:r>
          </w:p>
        </w:tc>
        <w:tc>
          <w:tcPr>
            <w:tcW w:type="dxa" w:w="4320"/>
          </w:tcPr>
          <w:p>
            <w:r>
              <w:t>733 - LTO Network (lto)</w:t>
            </w:r>
          </w:p>
        </w:tc>
      </w:tr>
      <w:tr>
        <w:tc>
          <w:tcPr>
            <w:tcW w:type="dxa" w:w="4320"/>
          </w:tcPr>
          <w:p>
            <w:r>
              <w:t>731 - Celo Dollar (cusd)</w:t>
            </w:r>
          </w:p>
        </w:tc>
        <w:tc>
          <w:tcPr>
            <w:tcW w:type="dxa" w:w="4320"/>
          </w:tcPr>
          <w:p>
            <w:r>
              <w:t>737 - Reef (reef)</w:t>
            </w:r>
          </w:p>
        </w:tc>
      </w:tr>
      <w:tr>
        <w:tc>
          <w:tcPr>
            <w:tcW w:type="dxa" w:w="4320"/>
          </w:tcPr>
          <w:p>
            <w:r>
              <w:t>732 - Euro Tether (eurt)</w:t>
            </w:r>
          </w:p>
        </w:tc>
        <w:tc>
          <w:tcPr>
            <w:tcW w:type="dxa" w:w="4320"/>
          </w:tcPr>
          <w:p>
            <w:r>
              <w:t>734 - ViciCoin (vcnt)</w:t>
            </w:r>
          </w:p>
        </w:tc>
      </w:tr>
      <w:tr>
        <w:tc>
          <w:tcPr>
            <w:tcW w:type="dxa" w:w="4320"/>
          </w:tcPr>
          <w:p>
            <w:r>
              <w:t>738 - Arkadiko (diko)</w:t>
            </w:r>
          </w:p>
        </w:tc>
        <w:tc>
          <w:tcPr>
            <w:tcW w:type="dxa" w:w="4320"/>
          </w:tcPr>
          <w:p>
            <w:r>
              <w:t>735 - Velas (vlx)</w:t>
            </w:r>
          </w:p>
        </w:tc>
      </w:tr>
      <w:tr>
        <w:tc>
          <w:tcPr>
            <w:tcW w:type="dxa" w:w="4320"/>
          </w:tcPr>
          <w:p>
            <w:r>
              <w:t>736 - Talken (talk)</w:t>
            </w:r>
          </w:p>
        </w:tc>
        <w:tc>
          <w:tcPr>
            <w:tcW w:type="dxa" w:w="4320"/>
          </w:tcPr>
          <w:p>
            <w:r>
              <w:t>730 - Propchain (propc)</w:t>
            </w:r>
          </w:p>
        </w:tc>
      </w:tr>
      <w:tr>
        <w:tc>
          <w:tcPr>
            <w:tcW w:type="dxa" w:w="4320"/>
          </w:tcPr>
          <w:p>
            <w:r>
              <w:t>739 - Katana Inu (kata)</w:t>
            </w:r>
          </w:p>
        </w:tc>
        <w:tc>
          <w:tcPr>
            <w:tcW w:type="dxa" w:w="4320"/>
          </w:tcPr>
          <w:p>
            <w:r>
              <w:t>740 - ArbDoge AI (aidoge)</w:t>
            </w:r>
          </w:p>
        </w:tc>
      </w:tr>
      <w:tr>
        <w:tc>
          <w:tcPr>
            <w:tcW w:type="dxa" w:w="4320"/>
          </w:tcPr>
          <w:p>
            <w:r>
              <w:t>741 - The Doge NFT (dog)</w:t>
            </w:r>
          </w:p>
        </w:tc>
        <w:tc>
          <w:tcPr>
            <w:tcW w:type="dxa" w:w="4320"/>
          </w:tcPr>
          <w:p>
            <w:r>
              <w:t>742 - Karate Combat (karate)</w:t>
            </w:r>
          </w:p>
        </w:tc>
      </w:tr>
      <w:tr>
        <w:tc>
          <w:tcPr>
            <w:tcW w:type="dxa" w:w="4320"/>
          </w:tcPr>
          <w:p>
            <w:r>
              <w:t>743 - KOGE (koge)</w:t>
            </w:r>
          </w:p>
        </w:tc>
        <w:tc>
          <w:tcPr>
            <w:tcW w:type="dxa" w:w="4320"/>
          </w:tcPr>
          <w:p>
            <w:r>
              <w:t>744 - Avalaunch (xava)</w:t>
            </w:r>
          </w:p>
        </w:tc>
      </w:tr>
      <w:tr>
        <w:tc>
          <w:tcPr>
            <w:tcW w:type="dxa" w:w="4320"/>
          </w:tcPr>
          <w:p>
            <w:r>
              <w:t>745 - Samoyedcoin (samo)</w:t>
            </w:r>
          </w:p>
        </w:tc>
        <w:tc>
          <w:tcPr>
            <w:tcW w:type="dxa" w:w="4320"/>
          </w:tcPr>
          <w:p>
            <w:r>
              <w:t>746 - Enjinstarter (ejs)</w:t>
            </w:r>
          </w:p>
        </w:tc>
      </w:tr>
      <w:tr>
        <w:tc>
          <w:tcPr>
            <w:tcW w:type="dxa" w:w="4320"/>
          </w:tcPr>
          <w:p>
            <w:r>
              <w:t>751 - Pangolin (png)</w:t>
            </w:r>
          </w:p>
        </w:tc>
        <w:tc>
          <w:tcPr>
            <w:tcW w:type="dxa" w:w="4320"/>
          </w:tcPr>
          <w:p>
            <w:r>
              <w:t>748 - RabbitX (rbx)</w:t>
            </w:r>
          </w:p>
        </w:tc>
      </w:tr>
      <w:tr>
        <w:tc>
          <w:tcPr>
            <w:tcW w:type="dxa" w:w="4320"/>
          </w:tcPr>
          <w:p>
            <w:r>
              <w:t>747 - Minswap (min)</w:t>
            </w:r>
          </w:p>
        </w:tc>
        <w:tc>
          <w:tcPr>
            <w:tcW w:type="dxa" w:w="4320"/>
          </w:tcPr>
          <w:p>
            <w:r>
              <w:t>749 - xSUSHI (xsushi)</w:t>
            </w:r>
          </w:p>
        </w:tc>
      </w:tr>
      <w:tr>
        <w:tc>
          <w:tcPr>
            <w:tcW w:type="dxa" w:w="4320"/>
          </w:tcPr>
          <w:p>
            <w:r>
              <w:t>751 - Stader (sd)</w:t>
            </w:r>
          </w:p>
        </w:tc>
        <w:tc>
          <w:tcPr>
            <w:tcW w:type="dxa" w:w="4320"/>
          </w:tcPr>
          <w:p>
            <w:r>
              <w:t>752 - PaLM AI (palm)</w:t>
            </w:r>
          </w:p>
        </w:tc>
      </w:tr>
      <w:tr>
        <w:tc>
          <w:tcPr>
            <w:tcW w:type="dxa" w:w="4320"/>
          </w:tcPr>
          <w:p>
            <w:r>
              <w:t>758 - Forgotten Playland (fp)</w:t>
            </w:r>
          </w:p>
        </w:tc>
        <w:tc>
          <w:tcPr>
            <w:tcW w:type="dxa" w:w="4320"/>
          </w:tcPr>
          <w:p>
            <w:r>
              <w:t>754 - BiLira (tryb)</w:t>
            </w:r>
          </w:p>
        </w:tc>
      </w:tr>
      <w:tr>
        <w:tc>
          <w:tcPr>
            <w:tcW w:type="dxa" w:w="4320"/>
          </w:tcPr>
          <w:p>
            <w:r>
              <w:t>753 - Keep3rV1 (kp3r)</w:t>
            </w:r>
          </w:p>
        </w:tc>
        <w:tc>
          <w:tcPr>
            <w:tcW w:type="dxa" w:w="4320"/>
          </w:tcPr>
          <w:p>
            <w:r>
              <w:t>755 - Rich Quack (quack)</w:t>
            </w:r>
          </w:p>
        </w:tc>
      </w:tr>
      <w:tr>
        <w:tc>
          <w:tcPr>
            <w:tcW w:type="dxa" w:w="4320"/>
          </w:tcPr>
          <w:p>
            <w:r>
              <w:t>756 - Zebec Protocol (zbc)</w:t>
            </w:r>
          </w:p>
        </w:tc>
        <w:tc>
          <w:tcPr>
            <w:tcW w:type="dxa" w:w="4320"/>
          </w:tcPr>
          <w:p>
            <w:r>
              <w:t>757 - Wing Finance (wing)</w:t>
            </w:r>
          </w:p>
        </w:tc>
      </w:tr>
      <w:tr>
        <w:tc>
          <w:tcPr>
            <w:tcW w:type="dxa" w:w="4320"/>
          </w:tcPr>
          <w:p>
            <w:r>
              <w:t>759 - BitMart (bmx)</w:t>
            </w:r>
          </w:p>
        </w:tc>
        <w:tc>
          <w:tcPr>
            <w:tcW w:type="dxa" w:w="4320"/>
          </w:tcPr>
          <w:p>
            <w:r>
              <w:t>760 - TempleDAO (temple)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761 - OctaSpace (octa)</w:t>
            </w:r>
          </w:p>
        </w:tc>
        <w:tc>
          <w:tcPr>
            <w:tcW w:type="dxa" w:w="4320"/>
          </w:tcPr>
          <w:p>
            <w:r>
              <w:t>762 - eUSD (eusd)</w:t>
            </w:r>
          </w:p>
        </w:tc>
      </w:tr>
      <w:tr>
        <w:tc>
          <w:tcPr>
            <w:tcW w:type="dxa" w:w="4320"/>
          </w:tcPr>
          <w:p>
            <w:r>
              <w:t>763 - TENET (tenet)</w:t>
            </w:r>
          </w:p>
        </w:tc>
        <w:tc>
          <w:tcPr>
            <w:tcW w:type="dxa" w:w="4320"/>
          </w:tcPr>
          <w:p>
            <w:r>
              <w:t>764 - Sai (sai)</w:t>
            </w:r>
          </w:p>
        </w:tc>
      </w:tr>
      <w:tr>
        <w:tc>
          <w:tcPr>
            <w:tcW w:type="dxa" w:w="4320"/>
          </w:tcPr>
          <w:p>
            <w:r>
              <w:t>765 - PLAYA3ULL GAMES (3ull)</w:t>
            </w:r>
          </w:p>
        </w:tc>
        <w:tc>
          <w:tcPr>
            <w:tcW w:type="dxa" w:w="4320"/>
          </w:tcPr>
          <w:p>
            <w:r>
              <w:t>767 - ResearchCoin (rsc)</w:t>
            </w:r>
          </w:p>
        </w:tc>
      </w:tr>
      <w:tr>
        <w:tc>
          <w:tcPr>
            <w:tcW w:type="dxa" w:w="4320"/>
          </w:tcPr>
          <w:p>
            <w:r>
              <w:t>768 - Stride Staked Osmo (stosmo)</w:t>
            </w:r>
          </w:p>
        </w:tc>
        <w:tc>
          <w:tcPr>
            <w:tcW w:type="dxa" w:w="4320"/>
          </w:tcPr>
          <w:p>
            <w:r>
              <w:t>766 - DeFi (defi)</w:t>
            </w:r>
          </w:p>
        </w:tc>
      </w:tr>
      <w:tr>
        <w:tc>
          <w:tcPr>
            <w:tcW w:type="dxa" w:w="4320"/>
          </w:tcPr>
          <w:p>
            <w:r>
              <w:t>770 - dForce USD (usx)</w:t>
            </w:r>
          </w:p>
        </w:tc>
        <w:tc>
          <w:tcPr>
            <w:tcW w:type="dxa" w:w="4320"/>
          </w:tcPr>
          <w:p>
            <w:r>
              <w:t>769 - H2O Dao (h2o)</w:t>
            </w:r>
          </w:p>
        </w:tc>
      </w:tr>
      <w:tr>
        <w:tc>
          <w:tcPr>
            <w:tcW w:type="dxa" w:w="4320"/>
          </w:tcPr>
          <w:p>
            <w:r>
              <w:t>771 - Acet (act)</w:t>
            </w:r>
          </w:p>
        </w:tc>
        <w:tc>
          <w:tcPr>
            <w:tcW w:type="dxa" w:w="4320"/>
          </w:tcPr>
          <w:p>
            <w:r>
              <w:t>772 - Media Licensing Token (mlt)</w:t>
            </w:r>
          </w:p>
        </w:tc>
      </w:tr>
      <w:tr>
        <w:tc>
          <w:tcPr>
            <w:tcW w:type="dxa" w:w="4320"/>
          </w:tcPr>
          <w:p>
            <w:r>
              <w:t>774 - cBAT (cbat)</w:t>
            </w:r>
          </w:p>
        </w:tc>
        <w:tc>
          <w:tcPr>
            <w:tcW w:type="dxa" w:w="4320"/>
          </w:tcPr>
          <w:p>
            <w:r>
              <w:t>773 - Snowbank (sb)</w:t>
            </w:r>
          </w:p>
        </w:tc>
      </w:tr>
      <w:tr>
        <w:tc>
          <w:tcPr>
            <w:tcW w:type="dxa" w:w="4320"/>
          </w:tcPr>
          <w:p>
            <w:r>
              <w:t>775 - JPEG'd (OLD) (jpeg)</w:t>
            </w:r>
          </w:p>
        </w:tc>
        <w:tc>
          <w:tcPr>
            <w:tcW w:type="dxa" w:w="4320"/>
          </w:tcPr>
          <w:p>
            <w:r>
              <w:t>776 - NuNet (ntx)</w:t>
            </w:r>
          </w:p>
        </w:tc>
      </w:tr>
      <w:tr>
        <w:tc>
          <w:tcPr>
            <w:tcW w:type="dxa" w:w="4320"/>
          </w:tcPr>
          <w:p>
            <w:r>
              <w:t>778 - Quickswap (quick)</w:t>
            </w:r>
          </w:p>
        </w:tc>
        <w:tc>
          <w:tcPr>
            <w:tcW w:type="dxa" w:w="4320"/>
          </w:tcPr>
          <w:p>
            <w:r>
              <w:t>779 - Rally (rly)</w:t>
            </w:r>
          </w:p>
        </w:tc>
      </w:tr>
      <w:tr>
        <w:tc>
          <w:tcPr>
            <w:tcW w:type="dxa" w:w="4320"/>
          </w:tcPr>
          <w:p>
            <w:r>
              <w:t>780 - Omax (omax)</w:t>
            </w:r>
          </w:p>
        </w:tc>
        <w:tc>
          <w:tcPr>
            <w:tcW w:type="dxa" w:w="4320"/>
          </w:tcPr>
          <w:p>
            <w:r>
              <w:t>781 - Quickswap [OLD] (quick)</w:t>
            </w:r>
          </w:p>
        </w:tc>
      </w:tr>
      <w:tr>
        <w:tc>
          <w:tcPr>
            <w:tcW w:type="dxa" w:w="4320"/>
          </w:tcPr>
          <w:p>
            <w:r>
              <w:t>782 - GHO (gho)</w:t>
            </w:r>
          </w:p>
        </w:tc>
        <w:tc>
          <w:tcPr>
            <w:tcW w:type="dxa" w:w="4320"/>
          </w:tcPr>
          <w:p>
            <w:r>
              <w:t>777 - Ternoa (caps)</w:t>
            </w:r>
          </w:p>
        </w:tc>
      </w:tr>
      <w:tr>
        <w:tc>
          <w:tcPr>
            <w:tcW w:type="dxa" w:w="4320"/>
          </w:tcPr>
          <w:p>
            <w:r>
              <w:t>783 - Pirate Chain (arrr)</w:t>
            </w:r>
          </w:p>
        </w:tc>
        <w:tc>
          <w:tcPr>
            <w:tcW w:type="dxa" w:w="4320"/>
          </w:tcPr>
          <w:p>
            <w:r>
              <w:t>784 - Moby (moby)</w:t>
            </w:r>
          </w:p>
        </w:tc>
      </w:tr>
      <w:tr>
        <w:tc>
          <w:tcPr>
            <w:tcW w:type="dxa" w:w="4320"/>
          </w:tcPr>
          <w:p>
            <w:r>
              <w:t>785 - Aura Finance (aura)</w:t>
            </w:r>
          </w:p>
        </w:tc>
        <w:tc>
          <w:tcPr>
            <w:tcW w:type="dxa" w:w="4320"/>
          </w:tcPr>
          <w:p>
            <w:r>
              <w:t>787 - Kwenta (kwenta)</w:t>
            </w:r>
          </w:p>
        </w:tc>
      </w:tr>
      <w:tr>
        <w:tc>
          <w:tcPr>
            <w:tcW w:type="dxa" w:w="4320"/>
          </w:tcPr>
          <w:p>
            <w:r>
              <w:t>786 - Contentos (cos)</w:t>
            </w:r>
          </w:p>
        </w:tc>
        <w:tc>
          <w:tcPr>
            <w:tcW w:type="dxa" w:w="4320"/>
          </w:tcPr>
          <w:p>
            <w:r>
              <w:t>788 - Tokocrypto (tko)</w:t>
            </w:r>
          </w:p>
        </w:tc>
      </w:tr>
      <w:tr>
        <w:tc>
          <w:tcPr>
            <w:tcW w:type="dxa" w:w="4320"/>
          </w:tcPr>
          <w:p>
            <w:r>
              <w:t>789 - BarnBridge (bond)</w:t>
            </w:r>
          </w:p>
        </w:tc>
        <w:tc>
          <w:tcPr>
            <w:tcW w:type="dxa" w:w="4320"/>
          </w:tcPr>
          <w:p>
            <w:r>
              <w:t>790 - VaultCraft (vcx)</w:t>
            </w:r>
          </w:p>
        </w:tc>
      </w:tr>
      <w:tr>
        <w:tc>
          <w:tcPr>
            <w:tcW w:type="dxa" w:w="4320"/>
          </w:tcPr>
          <w:p>
            <w:r>
              <w:t>793 - MUX Protocol (mcb)</w:t>
            </w:r>
          </w:p>
        </w:tc>
        <w:tc>
          <w:tcPr>
            <w:tcW w:type="dxa" w:w="4320"/>
          </w:tcPr>
          <w:p>
            <w:r>
              <w:t>792 - Syncus (sync)</w:t>
            </w:r>
          </w:p>
        </w:tc>
      </w:tr>
      <w:tr>
        <w:tc>
          <w:tcPr>
            <w:tcW w:type="dxa" w:w="4320"/>
          </w:tcPr>
          <w:p>
            <w:r>
              <w:t>791 - Camelot Token (grail)</w:t>
            </w:r>
          </w:p>
        </w:tc>
        <w:tc>
          <w:tcPr>
            <w:tcW w:type="dxa" w:w="4320"/>
          </w:tcPr>
          <w:p>
            <w:r>
              <w:t>795 - Raini ($raini)</w:t>
            </w:r>
          </w:p>
        </w:tc>
      </w:tr>
      <w:tr>
        <w:tc>
          <w:tcPr>
            <w:tcW w:type="dxa" w:w="4320"/>
          </w:tcPr>
          <w:p>
            <w:r>
              <w:t>794 - AVINOC (avinoc)</w:t>
            </w:r>
          </w:p>
        </w:tc>
        <w:tc>
          <w:tcPr>
            <w:tcW w:type="dxa" w:w="4320"/>
          </w:tcPr>
          <w:p>
            <w:r>
              <w:t>796 - Cetus Protocol (cetus)</w:t>
            </w:r>
          </w:p>
        </w:tc>
      </w:tr>
      <w:tr>
        <w:tc>
          <w:tcPr>
            <w:tcW w:type="dxa" w:w="4320"/>
          </w:tcPr>
          <w:p>
            <w:r>
              <w:t>797 - Velo (velo)</w:t>
            </w:r>
          </w:p>
        </w:tc>
        <w:tc>
          <w:tcPr>
            <w:tcW w:type="dxa" w:w="4320"/>
          </w:tcPr>
          <w:p>
            <w:r>
              <w:t>798 - The Big Five (bft)</w:t>
            </w:r>
          </w:p>
        </w:tc>
      </w:tr>
      <w:tr>
        <w:tc>
          <w:tcPr>
            <w:tcW w:type="dxa" w:w="4320"/>
          </w:tcPr>
          <w:p>
            <w:r>
              <w:t>800 - MATH (math)</w:t>
            </w:r>
          </w:p>
        </w:tc>
        <w:tc>
          <w:tcPr>
            <w:tcW w:type="dxa" w:w="4320"/>
          </w:tcPr>
          <w:p>
            <w:r>
              <w:t>801 - GameSwift (gswift)</w:t>
            </w:r>
          </w:p>
        </w:tc>
      </w:tr>
      <w:tr>
        <w:tc>
          <w:tcPr>
            <w:tcW w:type="dxa" w:w="4320"/>
          </w:tcPr>
          <w:p>
            <w:r>
              <w:t>799 - Nexa (nexa)</w:t>
            </w:r>
          </w:p>
        </w:tc>
        <w:tc>
          <w:tcPr>
            <w:tcW w:type="dxa" w:w="4320"/>
          </w:tcPr>
          <w:p>
            <w:r>
              <w:t>802 - Pintu (ptu)</w:t>
            </w:r>
          </w:p>
        </w:tc>
      </w:tr>
      <w:tr>
        <w:tc>
          <w:tcPr>
            <w:tcW w:type="dxa" w:w="4320"/>
          </w:tcPr>
          <w:p>
            <w:r>
              <w:t>803 - xExchange (mex)</w:t>
            </w:r>
          </w:p>
        </w:tc>
        <w:tc>
          <w:tcPr>
            <w:tcW w:type="dxa" w:w="4320"/>
          </w:tcPr>
          <w:p>
            <w:r>
              <w:t>804 - AQTIS (aqtis)</w:t>
            </w:r>
          </w:p>
        </w:tc>
      </w:tr>
      <w:tr>
        <w:tc>
          <w:tcPr>
            <w:tcW w:type="dxa" w:w="4320"/>
          </w:tcPr>
          <w:p>
            <w:r>
              <w:t>805 - STFX (stfx)</w:t>
            </w:r>
          </w:p>
        </w:tc>
        <w:tc>
          <w:tcPr>
            <w:tcW w:type="dxa" w:w="4320"/>
          </w:tcPr>
          <w:p>
            <w:r>
              <w:t>806 - XSGD (xsgd)</w:t>
            </w:r>
          </w:p>
        </w:tc>
      </w:tr>
      <w:tr>
        <w:tc>
          <w:tcPr>
            <w:tcW w:type="dxa" w:w="4320"/>
          </w:tcPr>
          <w:p>
            <w:r>
              <w:t>807 - Tranchess (chess)</w:t>
            </w:r>
          </w:p>
        </w:tc>
        <w:tc>
          <w:tcPr>
            <w:tcW w:type="dxa" w:w="4320"/>
          </w:tcPr>
          <w:p>
            <w:r>
              <w:t>808 - AVA (ava)</w:t>
            </w:r>
          </w:p>
        </w:tc>
      </w:tr>
      <w:tr>
        <w:tc>
          <w:tcPr>
            <w:tcW w:type="dxa" w:w="4320"/>
          </w:tcPr>
          <w:p>
            <w:r>
              <w:t>809 - WiFi Map (wifi)</w:t>
            </w:r>
          </w:p>
        </w:tc>
        <w:tc>
          <w:tcPr>
            <w:tcW w:type="dxa" w:w="4320"/>
          </w:tcPr>
          <w:p>
            <w:r>
              <w:t>810 - Swarm (bzz)</w:t>
            </w:r>
          </w:p>
        </w:tc>
      </w:tr>
      <w:tr>
        <w:tc>
          <w:tcPr>
            <w:tcW w:type="dxa" w:w="4320"/>
          </w:tcPr>
          <w:p>
            <w:r>
              <w:t>811 - Gemini Dollar (gusd)</w:t>
            </w:r>
          </w:p>
        </w:tc>
        <w:tc>
          <w:tcPr>
            <w:tcW w:type="dxa" w:w="4320"/>
          </w:tcPr>
          <w:p>
            <w:r>
              <w:t>813 - Harvest Finance (farm)</w:t>
            </w:r>
          </w:p>
        </w:tc>
      </w:tr>
      <w:tr>
        <w:tc>
          <w:tcPr>
            <w:tcW w:type="dxa" w:w="4320"/>
          </w:tcPr>
          <w:p>
            <w:r>
              <w:t>812 - Polytrade (trade)</w:t>
            </w:r>
          </w:p>
        </w:tc>
        <w:tc>
          <w:tcPr>
            <w:tcW w:type="dxa" w:w="4320"/>
          </w:tcPr>
          <w:p>
            <w:r>
              <w:t>814 - Vector Reserve (vec)</w:t>
            </w:r>
          </w:p>
        </w:tc>
      </w:tr>
      <w:tr>
        <w:tc>
          <w:tcPr>
            <w:tcW w:type="dxa" w:w="4320"/>
          </w:tcPr>
          <w:p>
            <w:r>
              <w:t>816 - PARSIQ (prq)</w:t>
            </w:r>
          </w:p>
        </w:tc>
        <w:tc>
          <w:tcPr>
            <w:tcW w:type="dxa" w:w="4320"/>
          </w:tcPr>
          <w:p>
            <w:r>
              <w:t>817 - Tectonic (tonic)</w:t>
            </w:r>
          </w:p>
        </w:tc>
      </w:tr>
      <w:tr>
        <w:tc>
          <w:tcPr>
            <w:tcW w:type="dxa" w:w="4320"/>
          </w:tcPr>
          <w:p>
            <w:r>
              <w:t>818 - Santos FC Fan Token (santos)</w:t>
            </w:r>
          </w:p>
        </w:tc>
        <w:tc>
          <w:tcPr>
            <w:tcW w:type="dxa" w:w="4320"/>
          </w:tcPr>
          <w:p>
            <w:r>
              <w:t>819 - Klever (klv)</w:t>
            </w:r>
          </w:p>
        </w:tc>
      </w:tr>
      <w:tr>
        <w:tc>
          <w:tcPr>
            <w:tcW w:type="dxa" w:w="4320"/>
          </w:tcPr>
          <w:p>
            <w:r>
              <w:t>823 - APX (apx)</w:t>
            </w:r>
          </w:p>
        </w:tc>
        <w:tc>
          <w:tcPr>
            <w:tcW w:type="dxa" w:w="4320"/>
          </w:tcPr>
          <w:p>
            <w:r>
              <w:t>821 - Tokemak (toke)</w:t>
            </w:r>
          </w:p>
        </w:tc>
      </w:tr>
      <w:tr>
        <w:tc>
          <w:tcPr>
            <w:tcW w:type="dxa" w:w="4320"/>
          </w:tcPr>
          <w:p>
            <w:r>
              <w:t>822 - Hacken (hai)</w:t>
            </w:r>
          </w:p>
        </w:tc>
        <w:tc>
          <w:tcPr>
            <w:tcW w:type="dxa" w:w="4320"/>
          </w:tcPr>
          <w:p>
            <w:r>
              <w:t>824 - League of Kingdoms (loka)</w:t>
            </w:r>
          </w:p>
        </w:tc>
      </w:tr>
      <w:tr>
        <w:tc>
          <w:tcPr>
            <w:tcW w:type="dxa" w:w="4320"/>
          </w:tcPr>
          <w:p>
            <w:r>
              <w:t>827 - Grok ($grok)</w:t>
            </w:r>
          </w:p>
        </w:tc>
        <w:tc>
          <w:tcPr>
            <w:tcW w:type="dxa" w:w="4320"/>
          </w:tcPr>
          <w:p>
            <w:r>
              <w:t>820 - FARCANA (far)</w:t>
            </w:r>
          </w:p>
        </w:tc>
      </w:tr>
      <w:tr>
        <w:tc>
          <w:tcPr>
            <w:tcW w:type="dxa" w:w="4320"/>
          </w:tcPr>
          <w:p>
            <w:r>
              <w:t>825 - Dero (dero)</w:t>
            </w:r>
          </w:p>
        </w:tc>
        <w:tc>
          <w:tcPr>
            <w:tcW w:type="dxa" w:w="4320"/>
          </w:tcPr>
          <w:p>
            <w:r>
              <w:t>826 - Doge Killer (leash)</w:t>
            </w:r>
          </w:p>
        </w:tc>
      </w:tr>
      <w:tr>
        <w:tc>
          <w:tcPr>
            <w:tcW w:type="dxa" w:w="4320"/>
          </w:tcPr>
          <w:p>
            <w:r>
              <w:t>828 - flexUSD (flexusd)</w:t>
            </w:r>
          </w:p>
        </w:tc>
        <w:tc>
          <w:tcPr>
            <w:tcW w:type="dxa" w:w="4320"/>
          </w:tcPr>
          <w:p>
            <w:r>
              <w:t>830 - Cere Network (cere)</w:t>
            </w:r>
          </w:p>
        </w:tc>
      </w:tr>
      <w:tr>
        <w:tc>
          <w:tcPr>
            <w:tcW w:type="dxa" w:w="4320"/>
          </w:tcPr>
          <w:p>
            <w:r>
              <w:t>829 - Octopus Network (oct)</w:t>
            </w:r>
          </w:p>
        </w:tc>
        <w:tc>
          <w:tcPr>
            <w:tcW w:type="dxa" w:w="4320"/>
          </w:tcPr>
          <w:p>
            <w:r>
              <w:t>831 - nuco.cloud (ncdt)</w:t>
            </w:r>
          </w:p>
        </w:tc>
      </w:tr>
      <w:tr>
        <w:tc>
          <w:tcPr>
            <w:tcW w:type="dxa" w:w="4320"/>
          </w:tcPr>
          <w:p>
            <w:r>
              <w:t>832 - GamerCoin (ghx)</w:t>
            </w:r>
          </w:p>
        </w:tc>
        <w:tc>
          <w:tcPr>
            <w:tcW w:type="dxa" w:w="4320"/>
          </w:tcPr>
          <w:p>
            <w:r>
              <w:t>833 - VaultTech ($vault)</w:t>
            </w:r>
          </w:p>
        </w:tc>
      </w:tr>
      <w:tr>
        <w:tc>
          <w:tcPr>
            <w:tcW w:type="dxa" w:w="4320"/>
          </w:tcPr>
          <w:p>
            <w:r>
              <w:t>834 - REI Network (rei)</w:t>
            </w:r>
          </w:p>
        </w:tc>
        <w:tc>
          <w:tcPr>
            <w:tcW w:type="dxa" w:w="4320"/>
          </w:tcPr>
          <w:p>
            <w:r>
              <w:t>835 - SEDA Protocol (flx)</w:t>
            </w:r>
          </w:p>
        </w:tc>
      </w:tr>
      <w:tr>
        <w:tc>
          <w:tcPr>
            <w:tcW w:type="dxa" w:w="4320"/>
          </w:tcPr>
          <w:p>
            <w:r>
              <w:t>836 - Blockchain Bets (bcb)</w:t>
            </w:r>
          </w:p>
        </w:tc>
        <w:tc>
          <w:tcPr>
            <w:tcW w:type="dxa" w:w="4320"/>
          </w:tcPr>
          <w:p>
            <w:r>
              <w:t>815 - FC Barcelona Fan Token (bar)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837 - Kenshi (kns)</w:t>
            </w:r>
          </w:p>
        </w:tc>
        <w:tc>
          <w:tcPr>
            <w:tcW w:type="dxa" w:w="4320"/>
          </w:tcPr>
          <w:p>
            <w:r>
              <w:t>839 - Synesis One (sns)</w:t>
            </w:r>
          </w:p>
        </w:tc>
      </w:tr>
      <w:tr>
        <w:tc>
          <w:tcPr>
            <w:tcW w:type="dxa" w:w="4320"/>
          </w:tcPr>
          <w:p>
            <w:r>
              <w:t>840 - Optimus AI (opti)</w:t>
            </w:r>
          </w:p>
        </w:tc>
        <w:tc>
          <w:tcPr>
            <w:tcW w:type="dxa" w:w="4320"/>
          </w:tcPr>
          <w:p>
            <w:r>
              <w:t>846 - Cellframe (cell)</w:t>
            </w:r>
          </w:p>
        </w:tc>
      </w:tr>
      <w:tr>
        <w:tc>
          <w:tcPr>
            <w:tcW w:type="dxa" w:w="4320"/>
          </w:tcPr>
          <w:p>
            <w:r>
              <w:t>841 - Openfabric AI (ofn)</w:t>
            </w:r>
          </w:p>
        </w:tc>
        <w:tc>
          <w:tcPr>
            <w:tcW w:type="dxa" w:w="4320"/>
          </w:tcPr>
          <w:p>
            <w:r>
              <w:t>842 - Petals (pts)</w:t>
            </w:r>
          </w:p>
        </w:tc>
      </w:tr>
      <w:tr>
        <w:tc>
          <w:tcPr>
            <w:tcW w:type="dxa" w:w="4320"/>
          </w:tcPr>
          <w:p>
            <w:r>
              <w:t>838 - Gamium (gmm)</w:t>
            </w:r>
          </w:p>
        </w:tc>
        <w:tc>
          <w:tcPr>
            <w:tcW w:type="dxa" w:w="4320"/>
          </w:tcPr>
          <w:p>
            <w:r>
              <w:t>843 - Voxies (voxel)</w:t>
            </w:r>
          </w:p>
        </w:tc>
      </w:tr>
      <w:tr>
        <w:tc>
          <w:tcPr>
            <w:tcW w:type="dxa" w:w="4320"/>
          </w:tcPr>
          <w:p>
            <w:r>
              <w:t>844 - Prime Staked ETH (primeeth)</w:t>
            </w:r>
          </w:p>
        </w:tc>
        <w:tc>
          <w:tcPr>
            <w:tcW w:type="dxa" w:w="4320"/>
          </w:tcPr>
          <w:p>
            <w:r>
              <w:t>845 - Cosplay Token (cot)</w:t>
            </w:r>
          </w:p>
        </w:tc>
      </w:tr>
      <w:tr>
        <w:tc>
          <w:tcPr>
            <w:tcW w:type="dxa" w:w="4320"/>
          </w:tcPr>
          <w:p>
            <w:r>
              <w:t>847 - Coinmetro (xcm)</w:t>
            </w:r>
          </w:p>
        </w:tc>
        <w:tc>
          <w:tcPr>
            <w:tcW w:type="dxa" w:w="4320"/>
          </w:tcPr>
          <w:p>
            <w:r>
              <w:t>848 - Manifold Finance (fold)</w:t>
            </w:r>
          </w:p>
        </w:tc>
      </w:tr>
      <w:tr>
        <w:tc>
          <w:tcPr>
            <w:tcW w:type="dxa" w:w="4320"/>
          </w:tcPr>
          <w:p>
            <w:r>
              <w:t>849 - WeWay (wwy)</w:t>
            </w:r>
          </w:p>
        </w:tc>
        <w:tc>
          <w:tcPr>
            <w:tcW w:type="dxa" w:w="4320"/>
          </w:tcPr>
          <w:p>
            <w:r>
              <w:t>851 - KOMPETE (kompete)</w:t>
            </w:r>
          </w:p>
        </w:tc>
      </w:tr>
      <w:tr>
        <w:tc>
          <w:tcPr>
            <w:tcW w:type="dxa" w:w="4320"/>
          </w:tcPr>
          <w:p>
            <w:r>
              <w:t>852 - UFO Gaming (ufo)</w:t>
            </w:r>
          </w:p>
        </w:tc>
        <w:tc>
          <w:tcPr>
            <w:tcW w:type="dxa" w:w="4320"/>
          </w:tcPr>
          <w:p>
            <w:r>
              <w:t>850 - Banana (banana)</w:t>
            </w:r>
          </w:p>
        </w:tc>
      </w:tr>
      <w:tr>
        <w:tc>
          <w:tcPr>
            <w:tcW w:type="dxa" w:w="4320"/>
          </w:tcPr>
          <w:p>
            <w:r>
              <w:t>853 - NULS (nuls)</w:t>
            </w:r>
          </w:p>
        </w:tc>
        <w:tc>
          <w:tcPr>
            <w:tcW w:type="dxa" w:w="4320"/>
          </w:tcPr>
          <w:p>
            <w:r>
              <w:t>854 - Paris Saint-Germain Fan Token (psg)</w:t>
            </w:r>
          </w:p>
        </w:tc>
      </w:tr>
      <w:tr>
        <w:tc>
          <w:tcPr>
            <w:tcW w:type="dxa" w:w="4320"/>
          </w:tcPr>
          <w:p>
            <w:r>
              <w:t>855 - Advertise Coin (adco)</w:t>
            </w:r>
          </w:p>
        </w:tc>
        <w:tc>
          <w:tcPr>
            <w:tcW w:type="dxa" w:w="4320"/>
          </w:tcPr>
          <w:p>
            <w:r>
              <w:t>856 - Propy (pro)</w:t>
            </w:r>
          </w:p>
        </w:tc>
      </w:tr>
      <w:tr>
        <w:tc>
          <w:tcPr>
            <w:tcW w:type="dxa" w:w="4320"/>
          </w:tcPr>
          <w:p>
            <w:r>
              <w:t>857 - Index Coop - ETH 2x Flexible Leverage Index (eth2x-fli)</w:t>
            </w:r>
          </w:p>
        </w:tc>
        <w:tc>
          <w:tcPr>
            <w:tcW w:type="dxa" w:w="4320"/>
          </w:tcPr>
          <w:p>
            <w:r>
              <w:t>858 - Numbers Protocol (num)</w:t>
            </w:r>
          </w:p>
        </w:tc>
      </w:tr>
      <w:tr>
        <w:tc>
          <w:tcPr>
            <w:tcW w:type="dxa" w:w="4320"/>
          </w:tcPr>
          <w:p>
            <w:r>
              <w:t>859 - StakeWise (swise)</w:t>
            </w:r>
          </w:p>
        </w:tc>
        <w:tc>
          <w:tcPr>
            <w:tcW w:type="dxa" w:w="4320"/>
          </w:tcPr>
          <w:p>
            <w:r>
              <w:t>860 - Taki Games (taki)</w:t>
            </w:r>
          </w:p>
        </w:tc>
      </w:tr>
      <w:tr>
        <w:tc>
          <w:tcPr>
            <w:tcW w:type="dxa" w:w="4320"/>
          </w:tcPr>
          <w:p>
            <w:r>
              <w:t>861 - Castello Coin (cast)</w:t>
            </w:r>
          </w:p>
        </w:tc>
        <w:tc>
          <w:tcPr>
            <w:tcW w:type="dxa" w:w="4320"/>
          </w:tcPr>
          <w:p>
            <w:r>
              <w:t>864 - AdEx (adx)</w:t>
            </w:r>
          </w:p>
        </w:tc>
      </w:tr>
      <w:tr>
        <w:tc>
          <w:tcPr>
            <w:tcW w:type="dxa" w:w="4320"/>
          </w:tcPr>
          <w:p>
            <w:r>
              <w:t>862 - DFI.money (yfii)</w:t>
            </w:r>
          </w:p>
        </w:tc>
        <w:tc>
          <w:tcPr>
            <w:tcW w:type="dxa" w:w="4320"/>
          </w:tcPr>
          <w:p>
            <w:r>
              <w:t>863 - VIDT DAO (vidt)</w:t>
            </w:r>
          </w:p>
        </w:tc>
      </w:tr>
      <w:tr>
        <w:tc>
          <w:tcPr>
            <w:tcW w:type="dxa" w:w="4320"/>
          </w:tcPr>
          <w:p>
            <w:r>
              <w:t>865 - Kishu Inu (kishu)</w:t>
            </w:r>
          </w:p>
        </w:tc>
        <w:tc>
          <w:tcPr>
            <w:tcW w:type="dxa" w:w="4320"/>
          </w:tcPr>
          <w:p>
            <w:r>
              <w:t>866 - Alpaca Finance (alpaca)</w:t>
            </w:r>
          </w:p>
        </w:tc>
      </w:tr>
      <w:tr>
        <w:tc>
          <w:tcPr>
            <w:tcW w:type="dxa" w:w="4320"/>
          </w:tcPr>
          <w:p>
            <w:r>
              <w:t>868 - AirDAO (amb)</w:t>
            </w:r>
          </w:p>
        </w:tc>
        <w:tc>
          <w:tcPr>
            <w:tcW w:type="dxa" w:w="4320"/>
          </w:tcPr>
          <w:p>
            <w:r>
              <w:t>867 - Aquarius (aqua)</w:t>
            </w:r>
          </w:p>
        </w:tc>
      </w:tr>
      <w:tr>
        <w:tc>
          <w:tcPr>
            <w:tcW w:type="dxa" w:w="4320"/>
          </w:tcPr>
          <w:p>
            <w:r>
              <w:t>870 - mevETH (meveth)</w:t>
            </w:r>
          </w:p>
        </w:tc>
        <w:tc>
          <w:tcPr>
            <w:tcW w:type="dxa" w:w="4320"/>
          </w:tcPr>
          <w:p>
            <w:r>
              <w:t>869 - Boson Protocol (boson)</w:t>
            </w:r>
          </w:p>
        </w:tc>
      </w:tr>
      <w:tr>
        <w:tc>
          <w:tcPr>
            <w:tcW w:type="dxa" w:w="4320"/>
          </w:tcPr>
          <w:p>
            <w:r>
              <w:t>871 - DXdao (dxd)</w:t>
            </w:r>
          </w:p>
        </w:tc>
        <w:tc>
          <w:tcPr>
            <w:tcW w:type="dxa" w:w="4320"/>
          </w:tcPr>
          <w:p>
            <w:r>
              <w:t>872 - Poof Token (poof)</w:t>
            </w:r>
          </w:p>
        </w:tc>
      </w:tr>
      <w:tr>
        <w:tc>
          <w:tcPr>
            <w:tcW w:type="dxa" w:w="4320"/>
          </w:tcPr>
          <w:p>
            <w:r>
              <w:t>873 - StarLink (starl)</w:t>
            </w:r>
          </w:p>
        </w:tc>
        <w:tc>
          <w:tcPr>
            <w:tcW w:type="dxa" w:w="4320"/>
          </w:tcPr>
          <w:p>
            <w:r>
              <w:t>874 - RAMP [OLD] (ramp)</w:t>
            </w:r>
          </w:p>
        </w:tc>
      </w:tr>
      <w:tr>
        <w:tc>
          <w:tcPr>
            <w:tcW w:type="dxa" w:w="4320"/>
          </w:tcPr>
          <w:p>
            <w:r>
              <w:t>875 - Volt Inu (volt)</w:t>
            </w:r>
          </w:p>
        </w:tc>
        <w:tc>
          <w:tcPr>
            <w:tcW w:type="dxa" w:w="4320"/>
          </w:tcPr>
          <w:p>
            <w:r>
              <w:t>876 - PIVX (pivx)</w:t>
            </w:r>
          </w:p>
        </w:tc>
      </w:tr>
      <w:tr>
        <w:tc>
          <w:tcPr>
            <w:tcW w:type="dxa" w:w="4320"/>
          </w:tcPr>
          <w:p>
            <w:r>
              <w:t>877 - Vectorspace AI (vxv)</w:t>
            </w:r>
          </w:p>
        </w:tc>
        <w:tc>
          <w:tcPr>
            <w:tcW w:type="dxa" w:w="4320"/>
          </w:tcPr>
          <w:p>
            <w:r>
              <w:t>878 - Decubate (dcb)</w:t>
            </w:r>
          </w:p>
        </w:tc>
      </w:tr>
      <w:tr>
        <w:tc>
          <w:tcPr>
            <w:tcW w:type="dxa" w:w="4320"/>
          </w:tcPr>
          <w:p>
            <w:r>
              <w:t>879 - Beefy (bifi)</w:t>
            </w:r>
          </w:p>
        </w:tc>
        <w:tc>
          <w:tcPr>
            <w:tcW w:type="dxa" w:w="4320"/>
          </w:tcPr>
          <w:p>
            <w:r>
              <w:t>880 - Bostrom (boot)</w:t>
            </w:r>
          </w:p>
        </w:tc>
      </w:tr>
      <w:tr>
        <w:tc>
          <w:tcPr>
            <w:tcW w:type="dxa" w:w="4320"/>
          </w:tcPr>
          <w:p>
            <w:r>
              <w:t>882 - HOPR (hopr)</w:t>
            </w:r>
          </w:p>
        </w:tc>
        <w:tc>
          <w:tcPr>
            <w:tcW w:type="dxa" w:w="4320"/>
          </w:tcPr>
          <w:p>
            <w:r>
              <w:t>881 - Ovr (ovr)</w:t>
            </w:r>
          </w:p>
        </w:tc>
      </w:tr>
      <w:tr>
        <w:tc>
          <w:tcPr>
            <w:tcW w:type="dxa" w:w="4320"/>
          </w:tcPr>
          <w:p>
            <w:r>
              <w:t>883 - Hegic (hegic)</w:t>
            </w:r>
          </w:p>
        </w:tc>
        <w:tc>
          <w:tcPr>
            <w:tcW w:type="dxa" w:w="4320"/>
          </w:tcPr>
          <w:p>
            <w:r>
              <w:t>884 - Shiden Network (sdn)</w:t>
            </w:r>
          </w:p>
        </w:tc>
      </w:tr>
      <w:tr>
        <w:tc>
          <w:tcPr>
            <w:tcW w:type="dxa" w:w="4320"/>
          </w:tcPr>
          <w:p>
            <w:r>
              <w:t>885 - Poolz Finance (poolx)</w:t>
            </w:r>
          </w:p>
        </w:tc>
        <w:tc>
          <w:tcPr>
            <w:tcW w:type="dxa" w:w="4320"/>
          </w:tcPr>
          <w:p>
            <w:r>
              <w:t>886 - Vara Network (vara)</w:t>
            </w:r>
          </w:p>
        </w:tc>
      </w:tr>
      <w:tr>
        <w:tc>
          <w:tcPr>
            <w:tcW w:type="dxa" w:w="4320"/>
          </w:tcPr>
          <w:p>
            <w:r>
              <w:t>887 - Counterparty (xcp)</w:t>
            </w:r>
          </w:p>
        </w:tc>
        <w:tc>
          <w:tcPr>
            <w:tcW w:type="dxa" w:w="4320"/>
          </w:tcPr>
          <w:p>
            <w:r>
              <w:t>888 - KardiaChain (kai)</w:t>
            </w:r>
          </w:p>
        </w:tc>
      </w:tr>
      <w:tr>
        <w:tc>
          <w:tcPr>
            <w:tcW w:type="dxa" w:w="4320"/>
          </w:tcPr>
          <w:p>
            <w:r>
              <w:t>889 - Sanctum Staked SOL (scnsol)</w:t>
            </w:r>
          </w:p>
        </w:tc>
        <w:tc>
          <w:tcPr>
            <w:tcW w:type="dxa" w:w="4320"/>
          </w:tcPr>
          <w:p>
            <w:r>
              <w:t>890 - Enzyme (mln)</w:t>
            </w:r>
          </w:p>
        </w:tc>
      </w:tr>
      <w:tr>
        <w:tc>
          <w:tcPr>
            <w:tcW w:type="dxa" w:w="4320"/>
          </w:tcPr>
          <w:p>
            <w:r>
              <w:t>891 - Velodrome Finance (velo)</w:t>
            </w:r>
          </w:p>
        </w:tc>
        <w:tc>
          <w:tcPr>
            <w:tcW w:type="dxa" w:w="4320"/>
          </w:tcPr>
          <w:p>
            <w:r>
              <w:t>893 - DeFi Kingdoms (jewel)</w:t>
            </w:r>
          </w:p>
        </w:tc>
      </w:tr>
      <w:tr>
        <w:tc>
          <w:tcPr>
            <w:tcW w:type="dxa" w:w="4320"/>
          </w:tcPr>
          <w:p>
            <w:r>
              <w:t>892 - Honeyland (hxd)</w:t>
            </w:r>
          </w:p>
        </w:tc>
        <w:tc>
          <w:tcPr>
            <w:tcW w:type="dxa" w:w="4320"/>
          </w:tcPr>
          <w:p>
            <w:r>
              <w:t>894 - XPR Network (xpr)</w:t>
            </w:r>
          </w:p>
        </w:tc>
      </w:tr>
      <w:tr>
        <w:tc>
          <w:tcPr>
            <w:tcW w:type="dxa" w:w="4320"/>
          </w:tcPr>
          <w:p>
            <w:r>
              <w:t>896 - BFICoin (bfic)</w:t>
            </w:r>
          </w:p>
        </w:tc>
        <w:tc>
          <w:tcPr>
            <w:tcW w:type="dxa" w:w="4320"/>
          </w:tcPr>
          <w:p>
            <w:r>
              <w:t>895 - Magpie (mgp)</w:t>
            </w:r>
          </w:p>
        </w:tc>
      </w:tr>
      <w:tr>
        <w:tc>
          <w:tcPr>
            <w:tcW w:type="dxa" w:w="4320"/>
          </w:tcPr>
          <w:p>
            <w:r>
              <w:t>898 - ThetaDrop (tdrop)</w:t>
            </w:r>
          </w:p>
        </w:tc>
        <w:tc>
          <w:tcPr>
            <w:tcW w:type="dxa" w:w="4320"/>
          </w:tcPr>
          <w:p>
            <w:r>
              <w:t>897 - Kava Lend (hard)</w:t>
            </w:r>
          </w:p>
        </w:tc>
      </w:tr>
      <w:tr>
        <w:tc>
          <w:tcPr>
            <w:tcW w:type="dxa" w:w="4320"/>
          </w:tcPr>
          <w:p>
            <w:r>
              <w:t>899 - Thala (thl)</w:t>
            </w:r>
          </w:p>
        </w:tc>
        <w:tc>
          <w:tcPr>
            <w:tcW w:type="dxa" w:w="4320"/>
          </w:tcPr>
          <w:p>
            <w:r>
              <w:t>900 - StrikeX (strx)</w:t>
            </w:r>
          </w:p>
        </w:tc>
      </w:tr>
      <w:tr>
        <w:tc>
          <w:tcPr>
            <w:tcW w:type="dxa" w:w="4320"/>
          </w:tcPr>
          <w:p>
            <w:r>
              <w:t>901 - Metahero (hero)</w:t>
            </w:r>
          </w:p>
        </w:tc>
        <w:tc>
          <w:tcPr>
            <w:tcW w:type="dxa" w:w="4320"/>
          </w:tcPr>
          <w:p>
            <w:r>
              <w:t>902 - Football at AlphaVerse (fav)</w:t>
            </w:r>
          </w:p>
        </w:tc>
      </w:tr>
      <w:tr>
        <w:tc>
          <w:tcPr>
            <w:tcW w:type="dxa" w:w="4320"/>
          </w:tcPr>
          <w:p>
            <w:r>
              <w:t>910 - Creo Engine (creo)</w:t>
            </w:r>
          </w:p>
        </w:tc>
        <w:tc>
          <w:tcPr>
            <w:tcW w:type="dxa" w:w="4320"/>
          </w:tcPr>
          <w:p>
            <w:r>
              <w:t>903 - Alpine F1 Team Fan Token (alpine)</w:t>
            </w:r>
          </w:p>
        </w:tc>
      </w:tr>
      <w:tr>
        <w:tc>
          <w:tcPr>
            <w:tcW w:type="dxa" w:w="4320"/>
          </w:tcPr>
          <w:p>
            <w:r>
              <w:t>904 - Vite (vite)</w:t>
            </w:r>
          </w:p>
        </w:tc>
        <w:tc>
          <w:tcPr>
            <w:tcW w:type="dxa" w:w="4320"/>
          </w:tcPr>
          <w:p>
            <w:r>
              <w:t>905 - UniLend Finance (uft)</w:t>
            </w:r>
          </w:p>
        </w:tc>
      </w:tr>
      <w:tr>
        <w:tc>
          <w:tcPr>
            <w:tcW w:type="dxa" w:w="4320"/>
          </w:tcPr>
          <w:p>
            <w:r>
              <w:t>906 - Image Generation AI (imgnai)</w:t>
            </w:r>
          </w:p>
        </w:tc>
        <w:tc>
          <w:tcPr>
            <w:tcW w:type="dxa" w:w="4320"/>
          </w:tcPr>
          <w:p>
            <w:r>
              <w:t>907 - SWFTCOIN (swftc)</w:t>
            </w:r>
          </w:p>
        </w:tc>
      </w:tr>
      <w:tr>
        <w:tc>
          <w:tcPr>
            <w:tcW w:type="dxa" w:w="4320"/>
          </w:tcPr>
          <w:p>
            <w:r>
              <w:t>908 - Data Lake (lake)</w:t>
            </w:r>
          </w:p>
        </w:tc>
        <w:tc>
          <w:tcPr>
            <w:tcW w:type="dxa" w:w="4320"/>
          </w:tcPr>
          <w:p>
            <w:r>
              <w:t>909 - Stafi (fis)</w:t>
            </w:r>
          </w:p>
        </w:tc>
      </w:tr>
      <w:tr>
        <w:tc>
          <w:tcPr>
            <w:tcW w:type="dxa" w:w="4320"/>
          </w:tcPr>
          <w:p>
            <w:r>
              <w:t>911 - Wagmi (wagmi)</w:t>
            </w:r>
          </w:p>
        </w:tc>
        <w:tc>
          <w:tcPr>
            <w:tcW w:type="dxa" w:w="4320"/>
          </w:tcPr>
          <w:p>
            <w:r>
              <w:t>913 - JUNO (juno)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912 - TokenPocket Token (tpt)</w:t>
            </w:r>
          </w:p>
        </w:tc>
        <w:tc>
          <w:tcPr>
            <w:tcW w:type="dxa" w:w="4320"/>
          </w:tcPr>
          <w:p>
            <w:r>
              <w:t>914 - MAI (mimatic)</w:t>
            </w:r>
          </w:p>
        </w:tc>
      </w:tr>
      <w:tr>
        <w:tc>
          <w:tcPr>
            <w:tcW w:type="dxa" w:w="4320"/>
          </w:tcPr>
          <w:p>
            <w:r>
              <w:t>915 - FIO Protocol (fio)</w:t>
            </w:r>
          </w:p>
        </w:tc>
        <w:tc>
          <w:tcPr>
            <w:tcW w:type="dxa" w:w="4320"/>
          </w:tcPr>
          <w:p>
            <w:r>
              <w:t>916 - Niko (nko)</w:t>
            </w:r>
          </w:p>
        </w:tc>
      </w:tr>
      <w:tr>
        <w:tc>
          <w:tcPr>
            <w:tcW w:type="dxa" w:w="4320"/>
          </w:tcPr>
          <w:p>
            <w:r>
              <w:t>918 - Impossible Finance Launchpad (idia)</w:t>
            </w:r>
          </w:p>
        </w:tc>
        <w:tc>
          <w:tcPr>
            <w:tcW w:type="dxa" w:w="4320"/>
          </w:tcPr>
          <w:p>
            <w:r>
              <w:t>917 - OG Fan Token (og)</w:t>
            </w:r>
          </w:p>
        </w:tc>
      </w:tr>
      <w:tr>
        <w:tc>
          <w:tcPr>
            <w:tcW w:type="dxa" w:w="4320"/>
          </w:tcPr>
          <w:p>
            <w:r>
              <w:t>919 - T-mac DAO (tmg)</w:t>
            </w:r>
          </w:p>
        </w:tc>
        <w:tc>
          <w:tcPr>
            <w:tcW w:type="dxa" w:w="4320"/>
          </w:tcPr>
          <w:p>
            <w:r>
              <w:t>920 - Ellipsis [OLD] (eps)</w:t>
            </w:r>
          </w:p>
        </w:tc>
      </w:tr>
      <w:tr>
        <w:tc>
          <w:tcPr>
            <w:tcW w:type="dxa" w:w="4320"/>
          </w:tcPr>
          <w:p>
            <w:r>
              <w:t>922 - Metacade (mcade)</w:t>
            </w:r>
          </w:p>
        </w:tc>
        <w:tc>
          <w:tcPr>
            <w:tcW w:type="dxa" w:w="4320"/>
          </w:tcPr>
          <w:p>
            <w:r>
              <w:t>921 - Verified USD (usdv)</w:t>
            </w:r>
          </w:p>
        </w:tc>
      </w:tr>
      <w:tr>
        <w:tc>
          <w:tcPr>
            <w:tcW w:type="dxa" w:w="4320"/>
          </w:tcPr>
          <w:p>
            <w:r>
              <w:t>923 - TROY (troy)</w:t>
            </w:r>
          </w:p>
        </w:tc>
        <w:tc>
          <w:tcPr>
            <w:tcW w:type="dxa" w:w="4320"/>
          </w:tcPr>
          <w:p>
            <w:r>
              <w:t>924 - PolySwarm (nct)</w:t>
            </w:r>
          </w:p>
        </w:tc>
      </w:tr>
      <w:tr>
        <w:tc>
          <w:tcPr>
            <w:tcW w:type="dxa" w:w="4320"/>
          </w:tcPr>
          <w:p>
            <w:r>
              <w:t>925 - Firo (firo)</w:t>
            </w:r>
          </w:p>
        </w:tc>
        <w:tc>
          <w:tcPr>
            <w:tcW w:type="dxa" w:w="4320"/>
          </w:tcPr>
          <w:p>
            <w:r>
              <w:t>926 - Connex (conx)</w:t>
            </w:r>
          </w:p>
        </w:tc>
      </w:tr>
      <w:tr>
        <w:tc>
          <w:tcPr>
            <w:tcW w:type="dxa" w:w="4320"/>
          </w:tcPr>
          <w:p>
            <w:r>
              <w:t>927 - FLEX Coin (flex)</w:t>
            </w:r>
          </w:p>
        </w:tc>
        <w:tc>
          <w:tcPr>
            <w:tcW w:type="dxa" w:w="4320"/>
          </w:tcPr>
          <w:p>
            <w:r>
              <w:t>928 - Phoenix Global [OLD] (phb)</w:t>
            </w:r>
          </w:p>
        </w:tc>
      </w:tr>
      <w:tr>
        <w:tc>
          <w:tcPr>
            <w:tcW w:type="dxa" w:w="4320"/>
          </w:tcPr>
          <w:p>
            <w:r>
              <w:t>929 - Thought (tht)</w:t>
            </w:r>
          </w:p>
        </w:tc>
        <w:tc>
          <w:tcPr>
            <w:tcW w:type="dxa" w:w="4320"/>
          </w:tcPr>
          <w:p>
            <w:r>
              <w:t>930 - Manchester City Fan Token (city)</w:t>
            </w:r>
          </w:p>
        </w:tc>
      </w:tr>
      <w:tr>
        <w:tc>
          <w:tcPr>
            <w:tcW w:type="dxa" w:w="4320"/>
          </w:tcPr>
          <w:p>
            <w:r>
              <w:t>937 - Guacamole (guac)</w:t>
            </w:r>
          </w:p>
        </w:tc>
        <w:tc>
          <w:tcPr>
            <w:tcW w:type="dxa" w:w="4320"/>
          </w:tcPr>
          <w:p>
            <w:r>
              <w:t>931 - Saros (saros)</w:t>
            </w:r>
          </w:p>
        </w:tc>
      </w:tr>
      <w:tr>
        <w:tc>
          <w:tcPr>
            <w:tcW w:type="dxa" w:w="4320"/>
          </w:tcPr>
          <w:p>
            <w:r>
              <w:t>932 - Indigo Protocol (indy)</w:t>
            </w:r>
          </w:p>
        </w:tc>
        <w:tc>
          <w:tcPr>
            <w:tcW w:type="dxa" w:w="4320"/>
          </w:tcPr>
          <w:p>
            <w:r>
              <w:t>940 - Mochi (mochi)</w:t>
            </w:r>
          </w:p>
        </w:tc>
      </w:tr>
      <w:tr>
        <w:tc>
          <w:tcPr>
            <w:tcW w:type="dxa" w:w="4320"/>
          </w:tcPr>
          <w:p>
            <w:r>
              <w:t>933 - Step Finance (step)</w:t>
            </w:r>
          </w:p>
        </w:tc>
        <w:tc>
          <w:tcPr>
            <w:tcW w:type="dxa" w:w="4320"/>
          </w:tcPr>
          <w:p>
            <w:r>
              <w:t>934 - Onomy Protocol (nom)</w:t>
            </w:r>
          </w:p>
        </w:tc>
      </w:tr>
      <w:tr>
        <w:tc>
          <w:tcPr>
            <w:tcW w:type="dxa" w:w="4320"/>
          </w:tcPr>
          <w:p>
            <w:r>
              <w:t>936 - MELD [OLD] (meld)</w:t>
            </w:r>
          </w:p>
        </w:tc>
        <w:tc>
          <w:tcPr>
            <w:tcW w:type="dxa" w:w="4320"/>
          </w:tcPr>
          <w:p>
            <w:r>
              <w:t>935 - Lazio Fan Token (lazio)</w:t>
            </w:r>
          </w:p>
        </w:tc>
      </w:tr>
      <w:tr>
        <w:tc>
          <w:tcPr>
            <w:tcW w:type="dxa" w:w="4320"/>
          </w:tcPr>
          <w:p>
            <w:r>
              <w:t>938 - Magic Square (sqr)</w:t>
            </w:r>
          </w:p>
        </w:tc>
        <w:tc>
          <w:tcPr>
            <w:tcW w:type="dxa" w:w="4320"/>
          </w:tcPr>
          <w:p>
            <w:r>
              <w:t>939 - Index Cooperative (index)</w:t>
            </w:r>
          </w:p>
        </w:tc>
      </w:tr>
      <w:tr>
        <w:tc>
          <w:tcPr>
            <w:tcW w:type="dxa" w:w="4320"/>
          </w:tcPr>
          <w:p>
            <w:r>
              <w:t>943 - Silly Dragon (silly)</w:t>
            </w:r>
          </w:p>
        </w:tc>
        <w:tc>
          <w:tcPr>
            <w:tcW w:type="dxa" w:w="4320"/>
          </w:tcPr>
          <w:p>
            <w:r>
              <w:t>941 - Base God (tybg)</w:t>
            </w:r>
          </w:p>
        </w:tc>
      </w:tr>
      <w:tr>
        <w:tc>
          <w:tcPr>
            <w:tcW w:type="dxa" w:w="4320"/>
          </w:tcPr>
          <w:p>
            <w:r>
              <w:t>942 - BitMEX (bmex)</w:t>
            </w:r>
          </w:p>
        </w:tc>
        <w:tc>
          <w:tcPr>
            <w:tcW w:type="dxa" w:w="4320"/>
          </w:tcPr>
          <w:p>
            <w:r>
              <w:t>944 - QASH (qash)</w:t>
            </w:r>
          </w:p>
        </w:tc>
      </w:tr>
      <w:tr>
        <w:tc>
          <w:tcPr>
            <w:tcW w:type="dxa" w:w="4320"/>
          </w:tcPr>
          <w:p>
            <w:r>
              <w:t>945 - Artyfact (arty)</w:t>
            </w:r>
          </w:p>
        </w:tc>
        <w:tc>
          <w:tcPr>
            <w:tcW w:type="dxa" w:w="4320"/>
          </w:tcPr>
          <w:p>
            <w:r>
              <w:t>946 - Pluton (plu)</w:t>
            </w:r>
          </w:p>
        </w:tc>
      </w:tr>
      <w:tr>
        <w:tc>
          <w:tcPr>
            <w:tcW w:type="dxa" w:w="4320"/>
          </w:tcPr>
          <w:p>
            <w:r>
              <w:t>947 - dForce (df)</w:t>
            </w:r>
          </w:p>
        </w:tc>
        <w:tc>
          <w:tcPr>
            <w:tcW w:type="dxa" w:w="4320"/>
          </w:tcPr>
          <w:p>
            <w:r>
              <w:t>949 - UNKJD (mbs)</w:t>
            </w:r>
          </w:p>
        </w:tc>
      </w:tr>
      <w:tr>
        <w:tc>
          <w:tcPr>
            <w:tcW w:type="dxa" w:w="4320"/>
          </w:tcPr>
          <w:p>
            <w:r>
              <w:t>948 - Voyager VGX (vgx)</w:t>
            </w:r>
          </w:p>
        </w:tc>
        <w:tc>
          <w:tcPr>
            <w:tcW w:type="dxa" w:w="4320"/>
          </w:tcPr>
          <w:p>
            <w:r>
              <w:t>950 - Platypus USD (usp)</w:t>
            </w:r>
          </w:p>
        </w:tc>
      </w:tr>
      <w:tr>
        <w:tc>
          <w:tcPr>
            <w:tcW w:type="dxa" w:w="4320"/>
          </w:tcPr>
          <w:p>
            <w:r>
              <w:t>951 - DeFi Pulse Index (dpi)</w:t>
            </w:r>
          </w:p>
        </w:tc>
        <w:tc>
          <w:tcPr>
            <w:tcW w:type="dxa" w:w="4320"/>
          </w:tcPr>
          <w:p>
            <w:r>
              <w:t>952 - Symbiosis (sis)</w:t>
            </w:r>
          </w:p>
        </w:tc>
      </w:tr>
      <w:tr>
        <w:tc>
          <w:tcPr>
            <w:tcW w:type="dxa" w:w="4320"/>
          </w:tcPr>
          <w:p>
            <w:r>
              <w:t>953 - district0x (dnt)</w:t>
            </w:r>
          </w:p>
        </w:tc>
        <w:tc>
          <w:tcPr>
            <w:tcW w:type="dxa" w:w="4320"/>
          </w:tcPr>
          <w:p>
            <w:r>
              <w:t>954 - pSTAKE Finance (pstake)</w:t>
            </w:r>
          </w:p>
        </w:tc>
      </w:tr>
      <w:tr>
        <w:tc>
          <w:tcPr>
            <w:tcW w:type="dxa" w:w="4320"/>
          </w:tcPr>
          <w:p>
            <w:r>
              <w:t>955 - Red Kite (pkf)</w:t>
            </w:r>
          </w:p>
        </w:tc>
        <w:tc>
          <w:tcPr>
            <w:tcW w:type="dxa" w:w="4320"/>
          </w:tcPr>
          <w:p>
            <w:r>
              <w:t>958 - Turbo (turbo)</w:t>
            </w:r>
          </w:p>
        </w:tc>
      </w:tr>
      <w:tr>
        <w:tc>
          <w:tcPr>
            <w:tcW w:type="dxa" w:w="4320"/>
          </w:tcPr>
          <w:p>
            <w:r>
              <w:t>956 - Gifto (gft)</w:t>
            </w:r>
          </w:p>
        </w:tc>
        <w:tc>
          <w:tcPr>
            <w:tcW w:type="dxa" w:w="4320"/>
          </w:tcPr>
          <w:p>
            <w:r>
              <w:t>962 - Decentral Games (dg)</w:t>
            </w:r>
          </w:p>
        </w:tc>
      </w:tr>
      <w:tr>
        <w:tc>
          <w:tcPr>
            <w:tcW w:type="dxa" w:w="4320"/>
          </w:tcPr>
          <w:p>
            <w:r>
              <w:t>957 - GAMEE (gmee)</w:t>
            </w:r>
          </w:p>
        </w:tc>
        <w:tc>
          <w:tcPr>
            <w:tcW w:type="dxa" w:w="4320"/>
          </w:tcPr>
          <w:p>
            <w:r>
              <w:t>959 - RFOX (rfox)</w:t>
            </w:r>
          </w:p>
        </w:tc>
      </w:tr>
      <w:tr>
        <w:tc>
          <w:tcPr>
            <w:tcW w:type="dxa" w:w="4320"/>
          </w:tcPr>
          <w:p>
            <w:r>
              <w:t>960 - PinkSale (pinksale)</w:t>
            </w:r>
          </w:p>
        </w:tc>
        <w:tc>
          <w:tcPr>
            <w:tcW w:type="dxa" w:w="4320"/>
          </w:tcPr>
          <w:p>
            <w:r>
              <w:t>961 - ONBUFF (onit)</w:t>
            </w:r>
          </w:p>
        </w:tc>
      </w:tr>
      <w:tr>
        <w:tc>
          <w:tcPr>
            <w:tcW w:type="dxa" w:w="4320"/>
          </w:tcPr>
          <w:p>
            <w:r>
              <w:t>966 - Carbon Browser (csix)</w:t>
            </w:r>
          </w:p>
        </w:tc>
        <w:tc>
          <w:tcPr>
            <w:tcW w:type="dxa" w:w="4320"/>
          </w:tcPr>
          <w:p>
            <w:r>
              <w:t>964 - MXC (mxc)</w:t>
            </w:r>
          </w:p>
        </w:tc>
      </w:tr>
      <w:tr>
        <w:tc>
          <w:tcPr>
            <w:tcW w:type="dxa" w:w="4320"/>
          </w:tcPr>
          <w:p>
            <w:r>
              <w:t>965 - Dejitaru Tsuka (tsuka)</w:t>
            </w:r>
          </w:p>
        </w:tc>
        <w:tc>
          <w:tcPr>
            <w:tcW w:type="dxa" w:w="4320"/>
          </w:tcPr>
          <w:p>
            <w:r>
              <w:t>963 - Dopex (dpx)</w:t>
            </w:r>
          </w:p>
        </w:tc>
      </w:tr>
      <w:tr>
        <w:tc>
          <w:tcPr>
            <w:tcW w:type="dxa" w:w="4320"/>
          </w:tcPr>
          <w:p>
            <w:r>
              <w:t>968 - Globiance Exchange (gbex)</w:t>
            </w:r>
          </w:p>
        </w:tc>
        <w:tc>
          <w:tcPr>
            <w:tcW w:type="dxa" w:w="4320"/>
          </w:tcPr>
          <w:p>
            <w:r>
              <w:t>967 - DexCheck (dck)</w:t>
            </w:r>
          </w:p>
        </w:tc>
      </w:tr>
      <w:tr>
        <w:tc>
          <w:tcPr>
            <w:tcW w:type="dxa" w:w="4320"/>
          </w:tcPr>
          <w:p>
            <w:r>
              <w:t>969 - Global Digital Cluster Coin (gdcc)</w:t>
            </w:r>
          </w:p>
        </w:tc>
        <w:tc>
          <w:tcPr>
            <w:tcW w:type="dxa" w:w="4320"/>
          </w:tcPr>
          <w:p>
            <w:r>
              <w:t>970 - Sperax (spa)</w:t>
            </w:r>
          </w:p>
        </w:tc>
      </w:tr>
      <w:tr>
        <w:tc>
          <w:tcPr>
            <w:tcW w:type="dxa" w:w="4320"/>
          </w:tcPr>
          <w:p>
            <w:r>
              <w:t>971 - WINR Protocol (winr)</w:t>
            </w:r>
          </w:p>
        </w:tc>
        <w:tc>
          <w:tcPr>
            <w:tcW w:type="dxa" w:w="4320"/>
          </w:tcPr>
          <w:p>
            <w:r>
              <w:t>972 - Adshares (ads)</w:t>
            </w:r>
          </w:p>
        </w:tc>
      </w:tr>
      <w:tr>
        <w:tc>
          <w:tcPr>
            <w:tcW w:type="dxa" w:w="4320"/>
          </w:tcPr>
          <w:p>
            <w:r>
              <w:t>973 - Lingose (ling)</w:t>
            </w:r>
          </w:p>
        </w:tc>
        <w:tc>
          <w:tcPr>
            <w:tcW w:type="dxa" w:w="4320"/>
          </w:tcPr>
          <w:p>
            <w:r>
              <w:t>974 - Dexalot (alot)</w:t>
            </w:r>
          </w:p>
        </w:tc>
      </w:tr>
      <w:tr>
        <w:tc>
          <w:tcPr>
            <w:tcW w:type="dxa" w:w="4320"/>
          </w:tcPr>
          <w:p>
            <w:r>
              <w:t>975 - XEN Crypto (xen)</w:t>
            </w:r>
          </w:p>
        </w:tc>
        <w:tc>
          <w:tcPr>
            <w:tcW w:type="dxa" w:w="4320"/>
          </w:tcPr>
          <w:p>
            <w:r>
              <w:t>978 - Colony (cly)</w:t>
            </w:r>
          </w:p>
        </w:tc>
      </w:tr>
      <w:tr>
        <w:tc>
          <w:tcPr>
            <w:tcW w:type="dxa" w:w="4320"/>
          </w:tcPr>
          <w:p>
            <w:r>
              <w:t>976 - agEUR (ageur)</w:t>
            </w:r>
          </w:p>
        </w:tc>
        <w:tc>
          <w:tcPr>
            <w:tcW w:type="dxa" w:w="4320"/>
          </w:tcPr>
          <w:p>
            <w:r>
              <w:t>977 - RigoBlock (grg)</w:t>
            </w:r>
          </w:p>
        </w:tc>
      </w:tr>
      <w:tr>
        <w:tc>
          <w:tcPr>
            <w:tcW w:type="dxa" w:w="4320"/>
          </w:tcPr>
          <w:p>
            <w:r>
              <w:t>979 - CargoX (cxo)</w:t>
            </w:r>
          </w:p>
        </w:tc>
        <w:tc>
          <w:tcPr>
            <w:tcW w:type="dxa" w:w="4320"/>
          </w:tcPr>
          <w:p>
            <w:r>
              <w:t>980 - Poollotto.finance (plt)</w:t>
            </w:r>
          </w:p>
        </w:tc>
      </w:tr>
      <w:tr>
        <w:tc>
          <w:tcPr>
            <w:tcW w:type="dxa" w:w="4320"/>
          </w:tcPr>
          <w:p>
            <w:r>
              <w:t>981 - Datamall Coin (dmc)</w:t>
            </w:r>
          </w:p>
        </w:tc>
        <w:tc>
          <w:tcPr>
            <w:tcW w:type="dxa" w:w="4320"/>
          </w:tcPr>
          <w:p>
            <w:r>
              <w:t>982 - Dragonchain (drgn)</w:t>
            </w:r>
          </w:p>
        </w:tc>
      </w:tr>
      <w:tr>
        <w:tc>
          <w:tcPr>
            <w:tcW w:type="dxa" w:w="4320"/>
          </w:tcPr>
          <w:p>
            <w:r>
              <w:t>983 - Circuits of Value (coval)</w:t>
            </w:r>
          </w:p>
        </w:tc>
        <w:tc>
          <w:tcPr>
            <w:tcW w:type="dxa" w:w="4320"/>
          </w:tcPr>
          <w:p>
            <w:r>
              <w:t>985 - Octokn (otk)</w:t>
            </w:r>
          </w:p>
        </w:tc>
      </w:tr>
      <w:tr>
        <w:tc>
          <w:tcPr>
            <w:tcW w:type="dxa" w:w="4320"/>
          </w:tcPr>
          <w:p>
            <w:r>
              <w:t>984 - Holdstation (hold)</w:t>
            </w:r>
          </w:p>
        </w:tc>
        <w:tc>
          <w:tcPr>
            <w:tcW w:type="dxa" w:w="4320"/>
          </w:tcPr>
          <w:p>
            <w:r>
              <w:t>986 - Plxyer (plxy)</w:t>
            </w:r>
          </w:p>
        </w:tc>
      </w:tr>
      <w:tr>
        <w:tc>
          <w:tcPr>
            <w:tcW w:type="dxa" w:w="4320"/>
          </w:tcPr>
          <w:p>
            <w:r>
              <w:t>987 - Stader BNBx (bnbx)</w:t>
            </w:r>
          </w:p>
        </w:tc>
        <w:tc>
          <w:tcPr>
            <w:tcW w:type="dxa" w:w="4320"/>
          </w:tcPr>
          <w:p>
            <w:r>
              <w:t>988 - Solanium (slim)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989 - Bifrost Native Coin (bnc)</w:t>
            </w:r>
          </w:p>
        </w:tc>
        <w:tc>
          <w:tcPr>
            <w:tcW w:type="dxa" w:w="4320"/>
          </w:tcPr>
          <w:p>
            <w:r>
              <w:t>990 - Nodle Network (nodl)</w:t>
            </w:r>
          </w:p>
        </w:tc>
      </w:tr>
      <w:tr>
        <w:tc>
          <w:tcPr>
            <w:tcW w:type="dxa" w:w="4320"/>
          </w:tcPr>
          <w:p>
            <w:r>
              <w:t>996 - BOB Token (bob)</w:t>
            </w:r>
          </w:p>
        </w:tc>
        <w:tc>
          <w:tcPr>
            <w:tcW w:type="dxa" w:w="4320"/>
          </w:tcPr>
          <w:p>
            <w:r>
              <w:t>992 - RMRK (rmrk)</w:t>
            </w:r>
          </w:p>
        </w:tc>
      </w:tr>
      <w:tr>
        <w:tc>
          <w:tcPr>
            <w:tcW w:type="dxa" w:w="4320"/>
          </w:tcPr>
          <w:p>
            <w:r>
              <w:t>994 - Suiswap (sswp)</w:t>
            </w:r>
          </w:p>
        </w:tc>
        <w:tc>
          <w:tcPr>
            <w:tcW w:type="dxa" w:w="4320"/>
          </w:tcPr>
          <w:p>
            <w:r>
              <w:t>995 - TrustSwap (swap)</w:t>
            </w:r>
          </w:p>
        </w:tc>
      </w:tr>
      <w:tr>
        <w:tc>
          <w:tcPr>
            <w:tcW w:type="dxa" w:w="4320"/>
          </w:tcPr>
          <w:p>
            <w:r>
              <w:t>991 - GraphLinq Protocol (glq)</w:t>
            </w:r>
          </w:p>
        </w:tc>
        <w:tc>
          <w:tcPr>
            <w:tcW w:type="dxa" w:w="4320"/>
          </w:tcPr>
          <w:p>
            <w:r>
              <w:t>997 - Swarm Markets (smt)</w:t>
            </w:r>
          </w:p>
        </w:tc>
      </w:tr>
      <w:tr>
        <w:tc>
          <w:tcPr>
            <w:tcW w:type="dxa" w:w="4320"/>
          </w:tcPr>
          <w:p>
            <w:r>
              <w:t>993 - Hera Finance (hera)</w:t>
            </w:r>
          </w:p>
        </w:tc>
        <w:tc>
          <w:tcPr>
            <w:tcW w:type="dxa" w:w="4320"/>
          </w:tcPr>
          <w:p>
            <w:r>
              <w:t>998 - BurgerCities (burger)</w:t>
            </w:r>
          </w:p>
        </w:tc>
      </w:tr>
      <w:tr>
        <w:tc>
          <w:tcPr>
            <w:tcW w:type="dxa" w:w="4320"/>
          </w:tcPr>
          <w:p>
            <w:r>
              <w:t>999 - PKT (pkt)</w:t>
            </w:r>
          </w:p>
        </w:tc>
        <w:tc>
          <w:tcPr>
            <w:tcW w:type="dxa" w:w="4320"/>
          </w:tcPr>
          <w:p>
            <w:r>
              <w:t>1005 - GT-Protocol (gtai)</w:t>
            </w:r>
          </w:p>
        </w:tc>
      </w:tr>
      <w:tr>
        <w:tc>
          <w:tcPr>
            <w:tcW w:type="dxa" w:w="4320"/>
          </w:tcPr>
          <w:p>
            <w:r>
              <w:t>1001 - Mute (mute)</w:t>
            </w:r>
          </w:p>
        </w:tc>
        <w:tc>
          <w:tcPr>
            <w:tcW w:type="dxa" w:w="4320"/>
          </w:tcPr>
          <w:p>
            <w:r>
              <w:t>1002 - Qredo (qrdo)</w:t>
            </w:r>
          </w:p>
        </w:tc>
      </w:tr>
      <w:tr>
        <w:tc>
          <w:tcPr>
            <w:tcW w:type="dxa" w:w="4320"/>
          </w:tcPr>
          <w:p>
            <w:r>
              <w:t>1003 - Dust Protocol (dust)</w:t>
            </w:r>
          </w:p>
        </w:tc>
        <w:tc>
          <w:tcPr>
            <w:tcW w:type="dxa" w:w="4320"/>
          </w:tcPr>
          <w:p>
            <w:r>
              <w:t>1004 - Apollo (apollo)</w:t>
            </w:r>
          </w:p>
        </w:tc>
      </w:tr>
      <w:tr>
        <w:tc>
          <w:tcPr>
            <w:tcW w:type="dxa" w:w="4320"/>
          </w:tcPr>
          <w:p>
            <w:r>
              <w:t>1005 - GT-Protocol (gtai)</w:t>
            </w:r>
          </w:p>
        </w:tc>
        <w:tc>
          <w:tcPr>
            <w:tcW w:type="dxa" w:w="4320"/>
          </w:tcPr>
          <w:p>
            <w:r>
              <w:t>1006 - Nest Protocol (nest)</w:t>
            </w:r>
          </w:p>
        </w:tc>
      </w:tr>
      <w:tr>
        <w:tc>
          <w:tcPr>
            <w:tcW w:type="dxa" w:w="4320"/>
          </w:tcPr>
          <w:p>
            <w:r>
              <w:t>1007 - MOOxMOO (moox)</w:t>
            </w:r>
          </w:p>
        </w:tc>
        <w:tc>
          <w:tcPr>
            <w:tcW w:type="dxa" w:w="4320"/>
          </w:tcPr>
          <w:p>
            <w:r>
              <w:t>1008 - Shade Protocol (shd)</w:t>
            </w:r>
          </w:p>
        </w:tc>
      </w:tr>
      <w:tr>
        <w:tc>
          <w:tcPr>
            <w:tcW w:type="dxa" w:w="4320"/>
          </w:tcPr>
          <w:p>
            <w:r>
              <w:t>1009 - Kryptonite (seilor)</w:t>
            </w:r>
          </w:p>
        </w:tc>
        <w:tc>
          <w:tcPr>
            <w:tcW w:type="dxa" w:w="4320"/>
          </w:tcPr>
          <w:p>
            <w:r>
              <w:t>1010 - Aventus (avt)</w:t>
            </w:r>
          </w:p>
        </w:tc>
      </w:tr>
      <w:tr>
        <w:tc>
          <w:tcPr>
            <w:tcW w:type="dxa" w:w="4320"/>
          </w:tcPr>
          <w:p>
            <w:r>
              <w:t>1011 - Stake DAO (sdt)</w:t>
            </w:r>
          </w:p>
        </w:tc>
        <w:tc>
          <w:tcPr>
            <w:tcW w:type="dxa" w:w="4320"/>
          </w:tcPr>
          <w:p>
            <w:r>
              <w:t>1012 - Matrix AI Network (man)</w:t>
            </w:r>
          </w:p>
        </w:tc>
      </w:tr>
      <w:tr>
        <w:tc>
          <w:tcPr>
            <w:tcW w:type="dxa" w:w="4320"/>
          </w:tcPr>
          <w:p>
            <w:r>
              <w:t>1013 - VeraOne (vro)</w:t>
            </w:r>
          </w:p>
        </w:tc>
        <w:tc>
          <w:tcPr>
            <w:tcW w:type="dxa" w:w="4320"/>
          </w:tcPr>
          <w:p>
            <w:r>
              <w:t>1014 - StorX (srx)</w:t>
            </w:r>
          </w:p>
        </w:tc>
      </w:tr>
      <w:tr>
        <w:tc>
          <w:tcPr>
            <w:tcW w:type="dxa" w:w="4320"/>
          </w:tcPr>
          <w:p>
            <w:r>
              <w:t>1015 - AirSwap (ast)</w:t>
            </w:r>
          </w:p>
        </w:tc>
        <w:tc>
          <w:tcPr>
            <w:tcW w:type="dxa" w:w="4320"/>
          </w:tcPr>
          <w:p>
            <w:r>
              <w:t>1016 - NADA Protocol Token (nada)</w:t>
            </w:r>
          </w:p>
        </w:tc>
      </w:tr>
      <w:tr>
        <w:tc>
          <w:tcPr>
            <w:tcW w:type="dxa" w:w="4320"/>
          </w:tcPr>
          <w:p>
            <w:r>
              <w:t>1017 - UX Chain (ux)</w:t>
            </w:r>
          </w:p>
        </w:tc>
        <w:tc>
          <w:tcPr>
            <w:tcW w:type="dxa" w:w="4320"/>
          </w:tcPr>
          <w:p>
            <w:r>
              <w:t>1018 - Quantum Resistant Ledger (qrl)</w:t>
            </w:r>
          </w:p>
        </w:tc>
      </w:tr>
      <w:tr>
        <w:tc>
          <w:tcPr>
            <w:tcW w:type="dxa" w:w="4320"/>
          </w:tcPr>
          <w:p>
            <w:r>
              <w:t>1019 - Revest Finance (rvst)</w:t>
            </w:r>
          </w:p>
        </w:tc>
        <w:tc>
          <w:tcPr>
            <w:tcW w:type="dxa" w:w="4320"/>
          </w:tcPr>
          <w:p>
            <w:r>
              <w:t>1020 - Karura (kar)</w:t>
            </w:r>
          </w:p>
        </w:tc>
      </w:tr>
      <w:tr>
        <w:tc>
          <w:tcPr>
            <w:tcW w:type="dxa" w:w="4320"/>
          </w:tcPr>
          <w:p>
            <w:r>
              <w:t>1021 - Gamer Arena (gau)</w:t>
            </w:r>
          </w:p>
        </w:tc>
        <w:tc>
          <w:tcPr>
            <w:tcW w:type="dxa" w:w="4320"/>
          </w:tcPr>
          <w:p>
            <w:r>
              <w:t>1022 - Railgun (rail)</w:t>
            </w:r>
          </w:p>
        </w:tc>
      </w:tr>
      <w:tr>
        <w:tc>
          <w:tcPr>
            <w:tcW w:type="dxa" w:w="4320"/>
          </w:tcPr>
          <w:p>
            <w:r>
              <w:t>1023 - SafeMoon (sfm)</w:t>
            </w:r>
          </w:p>
        </w:tc>
        <w:tc>
          <w:tcPr>
            <w:tcW w:type="dxa" w:w="4320"/>
          </w:tcPr>
          <w:p>
            <w:r>
              <w:t>1024 - Saito (saito)</w:t>
            </w:r>
          </w:p>
        </w:tc>
      </w:tr>
      <w:tr>
        <w:tc>
          <w:tcPr>
            <w:tcW w:type="dxa" w:w="4320"/>
          </w:tcPr>
          <w:p>
            <w:r>
              <w:t>1025 - SLG.GAMES (slg)</w:t>
            </w:r>
          </w:p>
        </w:tc>
        <w:tc>
          <w:tcPr>
            <w:tcW w:type="dxa" w:w="4320"/>
          </w:tcPr>
          <w:p>
            <w:r>
              <w:t>1026 - Overnight.fi USD+ (usd+)</w:t>
            </w:r>
          </w:p>
        </w:tc>
      </w:tr>
      <w:tr>
        <w:tc>
          <w:tcPr>
            <w:tcW w:type="dxa" w:w="4320"/>
          </w:tcPr>
          <w:p>
            <w:r>
              <w:t>1027 - ZUSD (zusd)</w:t>
            </w:r>
          </w:p>
        </w:tc>
        <w:tc>
          <w:tcPr>
            <w:tcW w:type="dxa" w:w="4320"/>
          </w:tcPr>
          <w:p>
            <w:r>
              <w:t>1028 - Virtua (tvk)</w:t>
            </w:r>
          </w:p>
        </w:tc>
      </w:tr>
      <w:tr>
        <w:tc>
          <w:tcPr>
            <w:tcW w:type="dxa" w:w="4320"/>
          </w:tcPr>
          <w:p>
            <w:r>
              <w:t>1029 - Solcasino Token (scs)</w:t>
            </w:r>
          </w:p>
        </w:tc>
        <w:tc>
          <w:tcPr>
            <w:tcW w:type="dxa" w:w="4320"/>
          </w:tcPr>
          <w:p>
            <w:r>
              <w:t>1030 - Roko Network (roko)</w:t>
            </w:r>
          </w:p>
        </w:tc>
      </w:tr>
      <w:tr>
        <w:tc>
          <w:tcPr>
            <w:tcW w:type="dxa" w:w="4320"/>
          </w:tcPr>
          <w:p>
            <w:r>
              <w:t>1031 - Jesus Coin (jesus)</w:t>
            </w:r>
          </w:p>
        </w:tc>
        <w:tc>
          <w:tcPr>
            <w:tcW w:type="dxa" w:w="4320"/>
          </w:tcPr>
          <w:p>
            <w:r>
              <w:t>1032 - Prosper (pros)</w:t>
            </w:r>
          </w:p>
        </w:tc>
      </w:tr>
      <w:tr>
        <w:tc>
          <w:tcPr>
            <w:tcW w:type="dxa" w:w="4320"/>
          </w:tcPr>
          <w:p>
            <w:r>
              <w:t>1033 - Scallop (sclp)</w:t>
            </w:r>
          </w:p>
        </w:tc>
        <w:tc>
          <w:tcPr>
            <w:tcW w:type="dxa" w:w="4320"/>
          </w:tcPr>
          <w:p>
            <w:r>
              <w:t>1034 - Wojak (wojak)</w:t>
            </w:r>
          </w:p>
        </w:tc>
      </w:tr>
      <w:tr>
        <w:tc>
          <w:tcPr>
            <w:tcW w:type="dxa" w:w="4320"/>
          </w:tcPr>
          <w:p>
            <w:r>
              <w:t>1035 - Veloce (vext)</w:t>
            </w:r>
          </w:p>
        </w:tc>
        <w:tc>
          <w:tcPr>
            <w:tcW w:type="dxa" w:w="4320"/>
          </w:tcPr>
          <w:p>
            <w:r>
              <w:t>1036 - Phantasma (soul)</w:t>
            </w:r>
          </w:p>
        </w:tc>
      </w:tr>
      <w:tr>
        <w:tc>
          <w:tcPr>
            <w:tcW w:type="dxa" w:w="4320"/>
          </w:tcPr>
          <w:p>
            <w:r>
              <w:t>1037 - Electronic USD (eusd)</w:t>
            </w:r>
          </w:p>
        </w:tc>
        <w:tc>
          <w:tcPr>
            <w:tcW w:type="dxa" w:w="4320"/>
          </w:tcPr>
          <w:p>
            <w:r>
              <w:t>1038 - Bytom (btm)</w:t>
            </w:r>
          </w:p>
        </w:tc>
      </w:tr>
      <w:tr>
        <w:tc>
          <w:tcPr>
            <w:tcW w:type="dxa" w:w="4320"/>
          </w:tcPr>
          <w:p>
            <w:r>
              <w:t>1039 - Mango (mngo)</w:t>
            </w:r>
          </w:p>
        </w:tc>
        <w:tc>
          <w:tcPr>
            <w:tcW w:type="dxa" w:w="4320"/>
          </w:tcPr>
          <w:p>
            <w:r>
              <w:t>1040 - Dogechain (dc)</w:t>
            </w:r>
          </w:p>
        </w:tc>
      </w:tr>
      <w:tr>
        <w:tc>
          <w:tcPr>
            <w:tcW w:type="dxa" w:w="4320"/>
          </w:tcPr>
          <w:p>
            <w:r>
              <w:t>1041 - PIP (pip)</w:t>
            </w:r>
          </w:p>
        </w:tc>
        <w:tc>
          <w:tcPr>
            <w:tcW w:type="dxa" w:w="4320"/>
          </w:tcPr>
          <w:p>
            <w:r>
              <w:t>1042 - HAPI (hapi)</w:t>
            </w:r>
          </w:p>
        </w:tc>
      </w:tr>
      <w:tr>
        <w:tc>
          <w:tcPr>
            <w:tcW w:type="dxa" w:w="4320"/>
          </w:tcPr>
          <w:p>
            <w:r>
              <w:t>1043 - Rowan Coin (rwn)</w:t>
            </w:r>
          </w:p>
        </w:tc>
        <w:tc>
          <w:tcPr>
            <w:tcW w:type="dxa" w:w="4320"/>
          </w:tcPr>
          <w:p>
            <w:r>
              <w:t>1044 - Prisma Governance Token (prisma)</w:t>
            </w:r>
          </w:p>
        </w:tc>
      </w:tr>
      <w:tr>
        <w:tc>
          <w:tcPr>
            <w:tcW w:type="dxa" w:w="4320"/>
          </w:tcPr>
          <w:p>
            <w:r>
              <w:t>1045 - Rejuve.AI (rjv)</w:t>
            </w:r>
          </w:p>
        </w:tc>
        <w:tc>
          <w:tcPr>
            <w:tcW w:type="dxa" w:w="4320"/>
          </w:tcPr>
          <w:p>
            <w:r>
              <w:t>1046 - Rarible (rari)</w:t>
            </w:r>
          </w:p>
        </w:tc>
      </w:tr>
      <w:tr>
        <w:tc>
          <w:tcPr>
            <w:tcW w:type="dxa" w:w="4320"/>
          </w:tcPr>
          <w:p>
            <w:r>
              <w:t>1047 - HairDAO (hair)</w:t>
            </w:r>
          </w:p>
        </w:tc>
        <w:tc>
          <w:tcPr>
            <w:tcW w:type="dxa" w:w="4320"/>
          </w:tcPr>
          <w:p>
            <w:r>
              <w:t>1048 - Thales (thales)</w:t>
            </w:r>
          </w:p>
        </w:tc>
      </w:tr>
      <w:tr>
        <w:tc>
          <w:tcPr>
            <w:tcW w:type="dxa" w:w="4320"/>
          </w:tcPr>
          <w:p>
            <w:r>
              <w:t>1049 - Dimitra (dmtr)</w:t>
            </w:r>
          </w:p>
        </w:tc>
        <w:tc>
          <w:tcPr>
            <w:tcW w:type="dxa" w:w="4320"/>
          </w:tcPr>
          <w:p>
            <w:r>
              <w:t>1050 - Joystream (joy)</w:t>
            </w:r>
          </w:p>
        </w:tc>
      </w:tr>
      <w:tr>
        <w:tc>
          <w:tcPr>
            <w:tcW w:type="dxa" w:w="4320"/>
          </w:tcPr>
          <w:p>
            <w:r>
              <w:t>1051 - JumpToken (jmpt)</w:t>
            </w:r>
          </w:p>
        </w:tc>
        <w:tc>
          <w:tcPr>
            <w:tcW w:type="dxa" w:w="4320"/>
          </w:tcPr>
          <w:p>
            <w:r>
              <w:t>1052 - Seedify NFT Space (snfts)</w:t>
            </w:r>
          </w:p>
        </w:tc>
      </w:tr>
      <w:tr>
        <w:tc>
          <w:tcPr>
            <w:tcW w:type="dxa" w:w="4320"/>
          </w:tcPr>
          <w:p>
            <w:r>
              <w:t>1053 - SENATE (senate)</w:t>
            </w:r>
          </w:p>
        </w:tc>
        <w:tc>
          <w:tcPr>
            <w:tcW w:type="dxa" w:w="4320"/>
          </w:tcPr>
          <w:p>
            <w:r>
              <w:t>1054 - Mars Protocol (mars)</w:t>
            </w:r>
          </w:p>
        </w:tc>
      </w:tr>
      <w:tr>
        <w:tc>
          <w:tcPr>
            <w:tcW w:type="dxa" w:w="4320"/>
          </w:tcPr>
          <w:p>
            <w:r>
              <w:t>1055 - Serum (srm)</w:t>
            </w:r>
          </w:p>
        </w:tc>
        <w:tc>
          <w:tcPr>
            <w:tcW w:type="dxa" w:w="4320"/>
          </w:tcPr>
          <w:p>
            <w:r>
              <w:t>1056 - Radiant (rxd)</w:t>
            </w:r>
          </w:p>
        </w:tc>
      </w:tr>
      <w:tr>
        <w:tc>
          <w:tcPr>
            <w:tcW w:type="dxa" w:w="4320"/>
          </w:tcPr>
          <w:p>
            <w:r>
              <w:t>1057 - Ferrum Network (frm)</w:t>
            </w:r>
          </w:p>
        </w:tc>
        <w:tc>
          <w:tcPr>
            <w:tcW w:type="dxa" w:w="4320"/>
          </w:tcPr>
          <w:p>
            <w:r>
              <w:t>1058 - Fuse (fuse)</w:t>
            </w:r>
          </w:p>
        </w:tc>
      </w:tr>
      <w:tr>
        <w:tc>
          <w:tcPr>
            <w:tcW w:type="dxa" w:w="4320"/>
          </w:tcPr>
          <w:p>
            <w:r>
              <w:t>1059 - Prometheum Prodigy (pmpy)</w:t>
            </w:r>
          </w:p>
        </w:tc>
        <w:tc>
          <w:tcPr>
            <w:tcW w:type="dxa" w:w="4320"/>
          </w:tcPr>
          <w:p>
            <w:r>
              <w:t>1060 - Shiba Predator (qom)</w:t>
            </w:r>
          </w:p>
        </w:tc>
      </w:tr>
      <w:tr>
        <w:tc>
          <w:tcPr>
            <w:tcW w:type="dxa" w:w="4320"/>
          </w:tcPr>
          <w:p>
            <w:r>
              <w:t>1061 - KRYLL (krl)</w:t>
            </w:r>
          </w:p>
        </w:tc>
        <w:tc>
          <w:tcPr>
            <w:tcW w:type="dxa" w:w="4320"/>
          </w:tcPr>
          <w:p>
            <w:r>
              <w:t>1062 - Robonomics Network (xrt)</w:t>
            </w:r>
          </w:p>
        </w:tc>
      </w:tr>
      <w:tr>
        <w:tc>
          <w:tcPr>
            <w:tcW w:type="dxa" w:w="4320"/>
          </w:tcPr>
          <w:p>
            <w:r>
              <w:t>1063 - SpaceN (sn)</w:t>
            </w:r>
          </w:p>
        </w:tc>
        <w:tc>
          <w:tcPr>
            <w:tcW w:type="dxa" w:w="4320"/>
          </w:tcPr>
          <w:p>
            <w:r>
              <w:t>1064 - Nimiq (nim)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1065 - BEAM (beam)</w:t>
            </w:r>
          </w:p>
        </w:tc>
        <w:tc>
          <w:tcPr>
            <w:tcW w:type="dxa" w:w="4320"/>
          </w:tcPr>
          <w:p>
            <w:r>
              <w:t>1066 - GET Protocol (get)</w:t>
            </w:r>
          </w:p>
        </w:tc>
      </w:tr>
      <w:tr>
        <w:tc>
          <w:tcPr>
            <w:tcW w:type="dxa" w:w="4320"/>
          </w:tcPr>
          <w:p>
            <w:r>
              <w:t>1067 - Chihuahua Chain (huahua)</w:t>
            </w:r>
          </w:p>
        </w:tc>
        <w:tc>
          <w:tcPr>
            <w:tcW w:type="dxa" w:w="4320"/>
          </w:tcPr>
          <w:p>
            <w:r>
              <w:t>1068 - Neoxa (neox)</w:t>
            </w:r>
          </w:p>
        </w:tc>
      </w:tr>
      <w:tr>
        <w:tc>
          <w:tcPr>
            <w:tcW w:type="dxa" w:w="4320"/>
          </w:tcPr>
          <w:p>
            <w:r>
              <w:t>1069 - Reboot (gg)</w:t>
            </w:r>
          </w:p>
        </w:tc>
        <w:tc>
          <w:tcPr>
            <w:tcW w:type="dxa" w:w="4320"/>
          </w:tcPr>
          <w:p>
            <w:r>
              <w:t>1070 - Fimarkcoin.com (fmc)</w:t>
            </w:r>
          </w:p>
        </w:tc>
      </w:tr>
      <w:tr>
        <w:tc>
          <w:tcPr>
            <w:tcW w:type="dxa" w:w="4320"/>
          </w:tcPr>
          <w:p>
            <w:r>
              <w:t>1071 - Crypto Gladiator League (cgl)</w:t>
            </w:r>
          </w:p>
        </w:tc>
        <w:tc>
          <w:tcPr>
            <w:tcW w:type="dxa" w:w="4320"/>
          </w:tcPr>
          <w:p>
            <w:r>
              <w:t>1072 - Penpie (pnp)</w:t>
            </w:r>
          </w:p>
        </w:tc>
      </w:tr>
      <w:tr>
        <w:tc>
          <w:tcPr>
            <w:tcW w:type="dxa" w:w="4320"/>
          </w:tcPr>
          <w:p>
            <w:r>
              <w:t>1073 - holoride (ride)</w:t>
            </w:r>
          </w:p>
        </w:tc>
        <w:tc>
          <w:tcPr>
            <w:tcW w:type="dxa" w:w="4320"/>
          </w:tcPr>
          <w:p>
            <w:r>
              <w:t>1074 - cUNI (cuni)</w:t>
            </w:r>
          </w:p>
        </w:tc>
      </w:tr>
      <w:tr>
        <w:tc>
          <w:tcPr>
            <w:tcW w:type="dxa" w:w="4320"/>
          </w:tcPr>
          <w:p>
            <w:r>
              <w:t>1075 - Ridotto (rdt)</w:t>
            </w:r>
          </w:p>
        </w:tc>
        <w:tc>
          <w:tcPr>
            <w:tcW w:type="dxa" w:w="4320"/>
          </w:tcPr>
          <w:p>
            <w:r>
              <w:t>1076 - ParagonsDAO (pdt)</w:t>
            </w:r>
          </w:p>
        </w:tc>
      </w:tr>
      <w:tr>
        <w:tc>
          <w:tcPr>
            <w:tcW w:type="dxa" w:w="4320"/>
          </w:tcPr>
          <w:p>
            <w:r>
              <w:t>1077 - Botto (botto)</w:t>
            </w:r>
          </w:p>
        </w:tc>
        <w:tc>
          <w:tcPr>
            <w:tcW w:type="dxa" w:w="4320"/>
          </w:tcPr>
          <w:p>
            <w:r>
              <w:t>1078 - Cronos ID (croid)</w:t>
            </w:r>
          </w:p>
        </w:tc>
      </w:tr>
      <w:tr>
        <w:tc>
          <w:tcPr>
            <w:tcW w:type="dxa" w:w="4320"/>
          </w:tcPr>
          <w:p>
            <w:r>
              <w:t>1079 - Everdome (dome)</w:t>
            </w:r>
          </w:p>
        </w:tc>
        <w:tc>
          <w:tcPr>
            <w:tcW w:type="dxa" w:w="4320"/>
          </w:tcPr>
          <w:p>
            <w:r>
              <w:t>1080 - Kleros (pnk)</w:t>
            </w:r>
          </w:p>
        </w:tc>
      </w:tr>
      <w:tr>
        <w:tc>
          <w:tcPr>
            <w:tcW w:type="dxa" w:w="4320"/>
          </w:tcPr>
          <w:p>
            <w:r>
              <w:t>1081 - Itheum (itheum)</w:t>
            </w:r>
          </w:p>
        </w:tc>
        <w:tc>
          <w:tcPr>
            <w:tcW w:type="dxa" w:w="4320"/>
          </w:tcPr>
          <w:p>
            <w:r>
              <w:t>1082 - OmniCat (omni)</w:t>
            </w:r>
          </w:p>
        </w:tc>
      </w:tr>
      <w:tr>
        <w:tc>
          <w:tcPr>
            <w:tcW w:type="dxa" w:w="4320"/>
          </w:tcPr>
          <w:p>
            <w:r>
              <w:t>1083 - Multichain (multi)</w:t>
            </w:r>
          </w:p>
        </w:tc>
        <w:tc>
          <w:tcPr>
            <w:tcW w:type="dxa" w:w="4320"/>
          </w:tcPr>
          <w:p>
            <w:r>
              <w:t>1084 - Hubble (hbb)</w:t>
            </w:r>
          </w:p>
        </w:tc>
      </w:tr>
      <w:tr>
        <w:tc>
          <w:tcPr>
            <w:tcW w:type="dxa" w:w="4320"/>
          </w:tcPr>
          <w:p>
            <w:r>
              <w:t>1085 - ICHI (ichi)</w:t>
            </w:r>
          </w:p>
        </w:tc>
        <w:tc>
          <w:tcPr>
            <w:tcW w:type="dxa" w:w="4320"/>
          </w:tcPr>
          <w:p>
            <w:r>
              <w:t>1086 - Web3Games.com Token (wgt)</w:t>
            </w:r>
          </w:p>
        </w:tc>
      </w:tr>
      <w:tr>
        <w:tc>
          <w:tcPr>
            <w:tcW w:type="dxa" w:w="4320"/>
          </w:tcPr>
          <w:p>
            <w:r>
              <w:t>1087 - MASQ (masq)</w:t>
            </w:r>
          </w:p>
        </w:tc>
        <w:tc>
          <w:tcPr>
            <w:tcW w:type="dxa" w:w="4320"/>
          </w:tcPr>
          <w:p>
            <w:r>
              <w:t>1088 - Iron Bank EUR (ibeur)</w:t>
            </w:r>
          </w:p>
        </w:tc>
      </w:tr>
      <w:tr>
        <w:tc>
          <w:tcPr>
            <w:tcW w:type="dxa" w:w="4320"/>
          </w:tcPr>
          <w:p>
            <w:r>
              <w:t>1089 - SideShift (xai)</w:t>
            </w:r>
          </w:p>
        </w:tc>
        <w:tc>
          <w:tcPr>
            <w:tcW w:type="dxa" w:w="4320"/>
          </w:tcPr>
          <w:p>
            <w:r>
              <w:t>1090 - Hathor (htr)</w:t>
            </w:r>
          </w:p>
        </w:tc>
      </w:tr>
      <w:tr>
        <w:tc>
          <w:tcPr>
            <w:tcW w:type="dxa" w:w="4320"/>
          </w:tcPr>
          <w:p>
            <w:r>
              <w:t>1091 - 00 Token (00)</w:t>
            </w:r>
          </w:p>
        </w:tc>
        <w:tc>
          <w:tcPr>
            <w:tcW w:type="dxa" w:w="4320"/>
          </w:tcPr>
          <w:p>
            <w:r>
              <w:t>1092 - Fractal (fra)</w:t>
            </w:r>
          </w:p>
        </w:tc>
      </w:tr>
      <w:tr>
        <w:tc>
          <w:tcPr>
            <w:tcW w:type="dxa" w:w="4320"/>
          </w:tcPr>
          <w:p>
            <w:r>
              <w:t>1093 - Step App (fitfi)</w:t>
            </w:r>
          </w:p>
        </w:tc>
        <w:tc>
          <w:tcPr>
            <w:tcW w:type="dxa" w:w="4320"/>
          </w:tcPr>
          <w:p>
            <w:r>
              <w:t>1094 - Premia (premia)</w:t>
            </w:r>
          </w:p>
        </w:tc>
      </w:tr>
      <w:tr>
        <w:tc>
          <w:tcPr>
            <w:tcW w:type="dxa" w:w="4320"/>
          </w:tcPr>
          <w:p>
            <w:r>
              <w:t>1095 - Fulcrom (ful)</w:t>
            </w:r>
          </w:p>
        </w:tc>
        <w:tc>
          <w:tcPr>
            <w:tcW w:type="dxa" w:w="4320"/>
          </w:tcPr>
          <w:p>
            <w:r>
              <w:t>1096 - Gains (gains)</w:t>
            </w:r>
          </w:p>
        </w:tc>
      </w:tr>
      <w:tr>
        <w:tc>
          <w:tcPr>
            <w:tcW w:type="dxa" w:w="4320"/>
          </w:tcPr>
          <w:p>
            <w:r>
              <w:t>1097 - Solareum (srm)</w:t>
            </w:r>
          </w:p>
        </w:tc>
        <w:tc>
          <w:tcPr>
            <w:tcW w:type="dxa" w:w="4320"/>
          </w:tcPr>
          <w:p>
            <w:r>
              <w:t>1098 - Nolus (nls)</w:t>
            </w:r>
          </w:p>
        </w:tc>
      </w:tr>
      <w:tr>
        <w:tc>
          <w:tcPr>
            <w:tcW w:type="dxa" w:w="4320"/>
          </w:tcPr>
          <w:p>
            <w:r>
              <w:t>1099 - TRVL (trvl)</w:t>
            </w:r>
          </w:p>
        </w:tc>
        <w:tc>
          <w:tcPr>
            <w:tcW w:type="dxa" w:w="4320"/>
          </w:tcPr>
          <w:p>
            <w:r>
              <w:t>1100 - Yield App (yld)</w:t>
            </w:r>
          </w:p>
        </w:tc>
      </w:tr>
      <w:tr>
        <w:tc>
          <w:tcPr>
            <w:tcW w:type="dxa" w:w="4320"/>
          </w:tcPr>
          <w:p>
            <w:r>
              <w:t>1101 - Decimated (dio)</w:t>
            </w:r>
          </w:p>
        </w:tc>
        <w:tc>
          <w:tcPr>
            <w:tcW w:type="dxa" w:w="4320"/>
          </w:tcPr>
          <w:p>
            <w:r>
              <w:t>1102 - Inter Milan Fan Token (inter)</w:t>
            </w:r>
          </w:p>
        </w:tc>
      </w:tr>
      <w:tr>
        <w:tc>
          <w:tcPr>
            <w:tcW w:type="dxa" w:w="4320"/>
          </w:tcPr>
          <w:p>
            <w:r>
              <w:t>1103 - Battle World (bwo)</w:t>
            </w:r>
          </w:p>
        </w:tc>
        <w:tc>
          <w:tcPr>
            <w:tcW w:type="dxa" w:w="4320"/>
          </w:tcPr>
          <w:p>
            <w:r>
              <w:t>1104 - VLaunch (vpad)</w:t>
            </w:r>
          </w:p>
        </w:tc>
      </w:tr>
      <w:tr>
        <w:tc>
          <w:tcPr>
            <w:tcW w:type="dxa" w:w="4320"/>
          </w:tcPr>
          <w:p>
            <w:r>
              <w:t>1105 - bZx Protocol (bzrx)</w:t>
            </w:r>
          </w:p>
        </w:tc>
        <w:tc>
          <w:tcPr>
            <w:tcW w:type="dxa" w:w="4320"/>
          </w:tcPr>
          <w:p>
            <w:r>
              <w:t>1106 - AXEL (axel)</w:t>
            </w:r>
          </w:p>
        </w:tc>
      </w:tr>
      <w:tr>
        <w:tc>
          <w:tcPr>
            <w:tcW w:type="dxa" w:w="4320"/>
          </w:tcPr>
          <w:p>
            <w:r>
              <w:t>1107 - Inverse Finance (inv)</w:t>
            </w:r>
          </w:p>
        </w:tc>
        <w:tc>
          <w:tcPr>
            <w:tcW w:type="dxa" w:w="4320"/>
          </w:tcPr>
          <w:p>
            <w:r>
              <w:t>1108 - Bitcoin Diamond (bcd)</w:t>
            </w:r>
          </w:p>
        </w:tc>
      </w:tr>
      <w:tr>
        <w:tc>
          <w:tcPr>
            <w:tcW w:type="dxa" w:w="4320"/>
          </w:tcPr>
          <w:p>
            <w:r>
              <w:t>1109 - Bazed Games (bazed)</w:t>
            </w:r>
          </w:p>
        </w:tc>
        <w:tc>
          <w:tcPr>
            <w:tcW w:type="dxa" w:w="4320"/>
          </w:tcPr>
          <w:p>
            <w:r>
              <w:t>1110 - BTU Protocol (btu)</w:t>
            </w:r>
          </w:p>
        </w:tc>
      </w:tr>
      <w:tr>
        <w:tc>
          <w:tcPr>
            <w:tcW w:type="dxa" w:w="4320"/>
          </w:tcPr>
          <w:p>
            <w:r>
              <w:t>1111 - chrono.tech (time)</w:t>
            </w:r>
          </w:p>
        </w:tc>
        <w:tc>
          <w:tcPr>
            <w:tcW w:type="dxa" w:w="4320"/>
          </w:tcPr>
          <w:p>
            <w:r>
              <w:t>1112 - DGI Game (dgi)</w:t>
            </w:r>
          </w:p>
        </w:tc>
      </w:tr>
      <w:tr>
        <w:tc>
          <w:tcPr>
            <w:tcW w:type="dxa" w:w="4320"/>
          </w:tcPr>
          <w:p>
            <w:r>
              <w:t>1113 - PowerPool Concentrated Voting Power (cvp)</w:t>
            </w:r>
          </w:p>
        </w:tc>
        <w:tc>
          <w:tcPr>
            <w:tcW w:type="dxa" w:w="4320"/>
          </w:tcPr>
          <w:p>
            <w:r>
              <w:t>1114 - Interest Compounding ETH Index (iceth)</w:t>
            </w:r>
          </w:p>
        </w:tc>
      </w:tr>
      <w:tr>
        <w:tc>
          <w:tcPr>
            <w:tcW w:type="dxa" w:w="4320"/>
          </w:tcPr>
          <w:p>
            <w:r>
              <w:t>1115 - MixMarvel (mix)</w:t>
            </w:r>
          </w:p>
        </w:tc>
        <w:tc>
          <w:tcPr>
            <w:tcW w:type="dxa" w:w="4320"/>
          </w:tcPr>
          <w:p>
            <w:r>
              <w:t>1116 - sBTC (sbtc)</w:t>
            </w:r>
          </w:p>
        </w:tc>
      </w:tr>
      <w:tr>
        <w:tc>
          <w:tcPr>
            <w:tcW w:type="dxa" w:w="4320"/>
          </w:tcPr>
          <w:p>
            <w:r>
              <w:t>1117 - Witnet (wit)</w:t>
            </w:r>
          </w:p>
        </w:tc>
        <w:tc>
          <w:tcPr>
            <w:tcW w:type="dxa" w:w="4320"/>
          </w:tcPr>
          <w:p>
            <w:r>
              <w:t>1118 - FUSION (fsn)</w:t>
            </w:r>
          </w:p>
        </w:tc>
      </w:tr>
      <w:tr>
        <w:tc>
          <w:tcPr>
            <w:tcW w:type="dxa" w:w="4320"/>
          </w:tcPr>
          <w:p>
            <w:r>
              <w:t>1119 - Bitrock (brock)</w:t>
            </w:r>
          </w:p>
        </w:tc>
        <w:tc>
          <w:tcPr>
            <w:tcW w:type="dxa" w:w="4320"/>
          </w:tcPr>
          <w:p>
            <w:r>
              <w:t>1120 - Galatasaray Fan Token (gal)</w:t>
            </w:r>
          </w:p>
        </w:tc>
      </w:tr>
      <w:tr>
        <w:tc>
          <w:tcPr>
            <w:tcW w:type="dxa" w:w="4320"/>
          </w:tcPr>
          <w:p>
            <w:r>
              <w:t>1121 - Juventus Fan Token (juv)</w:t>
            </w:r>
          </w:p>
        </w:tc>
        <w:tc>
          <w:tcPr>
            <w:tcW w:type="dxa" w:w="4320"/>
          </w:tcPr>
          <w:p>
            <w:r>
              <w:t>1122 - SOLVE (solve)</w:t>
            </w:r>
          </w:p>
        </w:tc>
      </w:tr>
      <w:tr>
        <w:tc>
          <w:tcPr>
            <w:tcW w:type="dxa" w:w="4320"/>
          </w:tcPr>
          <w:p>
            <w:r>
              <w:t>1123 - Cakepie (ckp)</w:t>
            </w:r>
          </w:p>
        </w:tc>
        <w:tc>
          <w:tcPr>
            <w:tcW w:type="dxa" w:w="4320"/>
          </w:tcPr>
          <w:p>
            <w:r>
              <w:t>1124 - Bitrue Coin (btr)</w:t>
            </w:r>
          </w:p>
        </w:tc>
      </w:tr>
      <w:tr>
        <w:tc>
          <w:tcPr>
            <w:tcW w:type="dxa" w:w="4320"/>
          </w:tcPr>
          <w:p>
            <w:r>
              <w:t>1125 - Genopets (gene)</w:t>
            </w:r>
          </w:p>
        </w:tc>
        <w:tc>
          <w:tcPr>
            <w:tcW w:type="dxa" w:w="4320"/>
          </w:tcPr>
          <w:p>
            <w:r>
              <w:t>1126 - PONKE (ponke)</w:t>
            </w:r>
          </w:p>
        </w:tc>
      </w:tr>
      <w:tr>
        <w:tc>
          <w:tcPr>
            <w:tcW w:type="dxa" w:w="4320"/>
          </w:tcPr>
          <w:p>
            <w:r>
              <w:t>1127 - web3war (fps)</w:t>
            </w:r>
          </w:p>
        </w:tc>
        <w:tc>
          <w:tcPr>
            <w:tcW w:type="dxa" w:w="4320"/>
          </w:tcPr>
          <w:p>
            <w:r>
              <w:t>1128 - LitLab Games (litt)</w:t>
            </w:r>
          </w:p>
        </w:tc>
      </w:tr>
      <w:tr>
        <w:tc>
          <w:tcPr>
            <w:tcW w:type="dxa" w:w="4320"/>
          </w:tcPr>
          <w:p>
            <w:r>
              <w:t>1129 - Silo Finance (silo)</w:t>
            </w:r>
          </w:p>
        </w:tc>
        <w:tc>
          <w:tcPr>
            <w:tcW w:type="dxa" w:w="4320"/>
          </w:tcPr>
          <w:p>
            <w:r>
              <w:t>1130 - Shiba Saga (shia)</w:t>
            </w:r>
          </w:p>
        </w:tc>
      </w:tr>
      <w:tr>
        <w:tc>
          <w:tcPr>
            <w:tcW w:type="dxa" w:w="4320"/>
          </w:tcPr>
          <w:p>
            <w:r>
              <w:t>1131 - Gala Music (music)</w:t>
            </w:r>
          </w:p>
        </w:tc>
        <w:tc>
          <w:tcPr>
            <w:tcW w:type="dxa" w:w="4320"/>
          </w:tcPr>
          <w:p>
            <w:r>
              <w:t>1132 - Buying.com (buy)</w:t>
            </w:r>
          </w:p>
        </w:tc>
      </w:tr>
      <w:tr>
        <w:tc>
          <w:tcPr>
            <w:tcW w:type="dxa" w:w="4320"/>
          </w:tcPr>
          <w:p>
            <w:r>
              <w:t>1133 - LEOX (leox)</w:t>
            </w:r>
          </w:p>
        </w:tc>
        <w:tc>
          <w:tcPr>
            <w:tcW w:type="dxa" w:w="4320"/>
          </w:tcPr>
          <w:p>
            <w:r>
              <w:t>1134 - Carbon Protocol (swth)</w:t>
            </w:r>
          </w:p>
        </w:tc>
      </w:tr>
      <w:tr>
        <w:tc>
          <w:tcPr>
            <w:tcW w:type="dxa" w:w="4320"/>
          </w:tcPr>
          <w:p>
            <w:r>
              <w:t>1135 - LunarCrush (lunr)</w:t>
            </w:r>
          </w:p>
        </w:tc>
        <w:tc>
          <w:tcPr>
            <w:tcW w:type="dxa" w:w="4320"/>
          </w:tcPr>
          <w:p>
            <w:r>
              <w:t>1136 - GooseFX (gofx)</w:t>
            </w:r>
          </w:p>
        </w:tc>
      </w:tr>
      <w:tr>
        <w:tc>
          <w:tcPr>
            <w:tcW w:type="dxa" w:w="4320"/>
          </w:tcPr>
          <w:p>
            <w:r>
              <w:t>1137 - PLEARN (pln)</w:t>
            </w:r>
          </w:p>
        </w:tc>
        <w:tc>
          <w:tcPr>
            <w:tcW w:type="dxa" w:w="4320"/>
          </w:tcPr>
          <w:p>
            <w:r>
              <w:t>1138 - Brillion (dua)</w:t>
            </w:r>
          </w:p>
        </w:tc>
      </w:tr>
      <w:tr>
        <w:tc>
          <w:tcPr>
            <w:tcW w:type="dxa" w:w="4320"/>
          </w:tcPr>
          <w:p>
            <w:r>
              <w:t>1139 - Source (source)</w:t>
            </w:r>
          </w:p>
        </w:tc>
        <w:tc>
          <w:tcPr>
            <w:tcW w:type="dxa" w:w="4320"/>
          </w:tcPr>
          <w:p>
            <w:r>
              <w:t>1140 - Handshake (hns)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1141 - Rain Coin (rain)</w:t>
            </w:r>
          </w:p>
        </w:tc>
        <w:tc>
          <w:tcPr>
            <w:tcW w:type="dxa" w:w="4320"/>
          </w:tcPr>
          <w:p>
            <w:r>
              <w:t>1142 - Carbify (cby)</w:t>
            </w:r>
          </w:p>
        </w:tc>
      </w:tr>
      <w:tr>
        <w:tc>
          <w:tcPr>
            <w:tcW w:type="dxa" w:w="4320"/>
          </w:tcPr>
          <w:p>
            <w:r>
              <w:t>1143 - Mind (mnd)</w:t>
            </w:r>
          </w:p>
        </w:tc>
        <w:tc>
          <w:tcPr>
            <w:tcW w:type="dxa" w:w="4320"/>
          </w:tcPr>
          <w:p>
            <w:r>
              <w:t>1144 - Planet IX (ixt)</w:t>
            </w:r>
          </w:p>
        </w:tc>
      </w:tr>
      <w:tr>
        <w:tc>
          <w:tcPr>
            <w:tcW w:type="dxa" w:w="4320"/>
          </w:tcPr>
          <w:p>
            <w:r>
              <w:t>1145 - Wise (wise)</w:t>
            </w:r>
          </w:p>
        </w:tc>
        <w:tc>
          <w:tcPr>
            <w:tcW w:type="dxa" w:w="4320"/>
          </w:tcPr>
          <w:p>
            <w:r>
              <w:t>1146 - Decentral Games Governance (xdg)</w:t>
            </w:r>
          </w:p>
        </w:tc>
      </w:tr>
      <w:tr>
        <w:tc>
          <w:tcPr>
            <w:tcW w:type="dxa" w:w="4320"/>
          </w:tcPr>
          <w:p>
            <w:r>
              <w:t>1147 - Arsenal Fan Token (afc)</w:t>
            </w:r>
          </w:p>
        </w:tc>
        <w:tc>
          <w:tcPr>
            <w:tcW w:type="dxa" w:w="4320"/>
          </w:tcPr>
          <w:p>
            <w:r>
              <w:t>1148 - MantaDAO (mnta)</w:t>
            </w:r>
          </w:p>
        </w:tc>
      </w:tr>
      <w:tr>
        <w:tc>
          <w:tcPr>
            <w:tcW w:type="dxa" w:w="4320"/>
          </w:tcPr>
          <w:p>
            <w:r>
              <w:t>1149 - Lybra (lbr)</w:t>
            </w:r>
          </w:p>
        </w:tc>
        <w:tc>
          <w:tcPr>
            <w:tcW w:type="dxa" w:w="4320"/>
          </w:tcPr>
          <w:p>
            <w:r>
              <w:t>1150 - Wall Street Memes (wsm)</w:t>
            </w:r>
          </w:p>
        </w:tc>
      </w:tr>
      <w:tr>
        <w:tc>
          <w:tcPr>
            <w:tcW w:type="dxa" w:w="4320"/>
          </w:tcPr>
          <w:p>
            <w:r>
              <w:t>1151 - Kyber Network Crystal Legacy (kncl)</w:t>
            </w:r>
          </w:p>
        </w:tc>
        <w:tc>
          <w:tcPr>
            <w:tcW w:type="dxa" w:w="4320"/>
          </w:tcPr>
          <w:p>
            <w:r>
              <w:t>1152 - Aerodrome Finance (aero)</w:t>
            </w:r>
          </w:p>
        </w:tc>
      </w:tr>
      <w:tr>
        <w:tc>
          <w:tcPr>
            <w:tcW w:type="dxa" w:w="4320"/>
          </w:tcPr>
          <w:p>
            <w:r>
              <w:t>1153 - Perion (perc)</w:t>
            </w:r>
          </w:p>
        </w:tc>
        <w:tc>
          <w:tcPr>
            <w:tcW w:type="dxa" w:w="4320"/>
          </w:tcPr>
          <w:p>
            <w:r>
              <w:t>1154 - White Whale (whale)</w:t>
            </w:r>
          </w:p>
        </w:tc>
      </w:tr>
      <w:tr>
        <w:tc>
          <w:tcPr>
            <w:tcW w:type="dxa" w:w="4320"/>
          </w:tcPr>
          <w:p>
            <w:r>
              <w:t>1155 - Goldcoin (glc)</w:t>
            </w:r>
          </w:p>
        </w:tc>
        <w:tc>
          <w:tcPr>
            <w:tcW w:type="dxa" w:w="4320"/>
          </w:tcPr>
          <w:p>
            <w:r>
              <w:t>1156 - Polaris Share (pola)</w:t>
            </w:r>
          </w:p>
        </w:tc>
      </w:tr>
      <w:tr>
        <w:tc>
          <w:tcPr>
            <w:tcW w:type="dxa" w:w="4320"/>
          </w:tcPr>
          <w:p>
            <w:r>
              <w:t>1157 - GYEN (gyen)</w:t>
            </w:r>
          </w:p>
        </w:tc>
        <w:tc>
          <w:tcPr>
            <w:tcW w:type="dxa" w:w="4320"/>
          </w:tcPr>
          <w:p>
            <w:r>
              <w:t>1158 - AC Milan Fan Token (acm)</w:t>
            </w:r>
          </w:p>
        </w:tc>
      </w:tr>
      <w:tr>
        <w:tc>
          <w:tcPr>
            <w:tcW w:type="dxa" w:w="4320"/>
          </w:tcPr>
          <w:p>
            <w:r>
              <w:t>1159 - Libra Incentix (lixx)</w:t>
            </w:r>
          </w:p>
        </w:tc>
        <w:tc>
          <w:tcPr>
            <w:tcW w:type="dxa" w:w="4320"/>
          </w:tcPr>
          <w:p>
            <w:r>
              <w:t>1160 - Zenon (znn)</w:t>
            </w:r>
          </w:p>
        </w:tc>
      </w:tr>
      <w:tr>
        <w:tc>
          <w:tcPr>
            <w:tcW w:type="dxa" w:w="4320"/>
          </w:tcPr>
          <w:p>
            <w:r>
              <w:t>1161 - BSCPAD (bscpad)</w:t>
            </w:r>
          </w:p>
        </w:tc>
        <w:tc>
          <w:tcPr>
            <w:tcW w:type="dxa" w:w="4320"/>
          </w:tcPr>
          <w:p>
            <w:r>
              <w:t>1162 - Domi (domi)</w:t>
            </w:r>
          </w:p>
        </w:tc>
      </w:tr>
      <w:tr>
        <w:tc>
          <w:tcPr>
            <w:tcW w:type="dxa" w:w="4320"/>
          </w:tcPr>
          <w:p>
            <w:r>
              <w:t>1163 - MainnetZ (netz)</w:t>
            </w:r>
          </w:p>
        </w:tc>
        <w:tc>
          <w:tcPr>
            <w:tcW w:type="dxa" w:w="4320"/>
          </w:tcPr>
          <w:p>
            <w:r>
              <w:t>1164 - Comsats (csas)</w:t>
            </w:r>
          </w:p>
        </w:tc>
      </w:tr>
      <w:tr>
        <w:tc>
          <w:tcPr>
            <w:tcW w:type="dxa" w:w="4320"/>
          </w:tcPr>
          <w:p>
            <w:r>
              <w:t>1165 - XDEFI (xdefi)</w:t>
            </w:r>
          </w:p>
        </w:tc>
        <w:tc>
          <w:tcPr>
            <w:tcW w:type="dxa" w:w="4320"/>
          </w:tcPr>
          <w:p>
            <w:r>
              <w:t>1166 - D3D Social (d3d)</w:t>
            </w:r>
          </w:p>
        </w:tc>
      </w:tr>
      <w:tr>
        <w:tc>
          <w:tcPr>
            <w:tcW w:type="dxa" w:w="4320"/>
          </w:tcPr>
          <w:p>
            <w:r>
              <w:t>1167 - renBTC (renbtc)</w:t>
            </w:r>
          </w:p>
        </w:tc>
        <w:tc>
          <w:tcPr>
            <w:tcW w:type="dxa" w:w="4320"/>
          </w:tcPr>
          <w:p>
            <w:r>
              <w:t>1168 - Swash (swash)</w:t>
            </w:r>
          </w:p>
        </w:tc>
      </w:tr>
      <w:tr>
        <w:tc>
          <w:tcPr>
            <w:tcW w:type="dxa" w:w="4320"/>
          </w:tcPr>
          <w:p>
            <w:r>
              <w:t>1169 - Origin Dollar (ousd)</w:t>
            </w:r>
          </w:p>
        </w:tc>
        <w:tc>
          <w:tcPr>
            <w:tcW w:type="dxa" w:w="4320"/>
          </w:tcPr>
          <w:p>
            <w:r>
              <w:t>1170 - Fei USD (fei)</w:t>
            </w:r>
          </w:p>
        </w:tc>
      </w:tr>
      <w:tr>
        <w:tc>
          <w:tcPr>
            <w:tcW w:type="dxa" w:w="4320"/>
          </w:tcPr>
          <w:p>
            <w:r>
              <w:t>1171 - Epik Prime (epik)</w:t>
            </w:r>
          </w:p>
        </w:tc>
        <w:tc>
          <w:tcPr>
            <w:tcW w:type="dxa" w:w="4320"/>
          </w:tcPr>
          <w:p>
            <w:r>
              <w:t>1172 - WigoSwap (wigo)</w:t>
            </w:r>
          </w:p>
        </w:tc>
      </w:tr>
      <w:tr>
        <w:tc>
          <w:tcPr>
            <w:tcW w:type="dxa" w:w="4320"/>
          </w:tcPr>
          <w:p>
            <w:r>
              <w:t>1173 - Ethix (ethix)</w:t>
            </w:r>
          </w:p>
        </w:tc>
        <w:tc>
          <w:tcPr>
            <w:tcW w:type="dxa" w:w="4320"/>
          </w:tcPr>
          <w:p>
            <w:r>
              <w:t>1174 - Push Protocol (push)</w:t>
            </w:r>
          </w:p>
        </w:tc>
      </w:tr>
      <w:tr>
        <w:tc>
          <w:tcPr>
            <w:tcW w:type="dxa" w:w="4320"/>
          </w:tcPr>
          <w:p>
            <w:r>
              <w:t>1175 - pNetwork (pnt)</w:t>
            </w:r>
          </w:p>
        </w:tc>
        <w:tc>
          <w:tcPr>
            <w:tcW w:type="dxa" w:w="4320"/>
          </w:tcPr>
          <w:p>
            <w:r>
              <w:t>1176 - ForTube (for)</w:t>
            </w:r>
          </w:p>
        </w:tc>
      </w:tr>
      <w:tr>
        <w:tc>
          <w:tcPr>
            <w:tcW w:type="dxa" w:w="4320"/>
          </w:tcPr>
          <w:p>
            <w:r>
              <w:t>1177 - GameAI (gat)</w:t>
            </w:r>
          </w:p>
        </w:tc>
        <w:tc>
          <w:tcPr>
            <w:tcW w:type="dxa" w:w="4320"/>
          </w:tcPr>
          <w:p>
            <w:r>
              <w:t>1178 - KAP Games (kap)</w:t>
            </w:r>
          </w:p>
        </w:tc>
      </w:tr>
      <w:tr>
        <w:tc>
          <w:tcPr>
            <w:tcW w:type="dxa" w:w="4320"/>
          </w:tcPr>
          <w:p>
            <w:r>
              <w:t>1179 - Viberate (vib)</w:t>
            </w:r>
          </w:p>
        </w:tc>
        <w:tc>
          <w:tcPr>
            <w:tcW w:type="dxa" w:w="4320"/>
          </w:tcPr>
          <w:p>
            <w:r>
              <w:t>1180 - VirtuSwap (vrsw)</w:t>
            </w:r>
          </w:p>
        </w:tc>
      </w:tr>
      <w:tr>
        <w:tc>
          <w:tcPr>
            <w:tcW w:type="dxa" w:w="4320"/>
          </w:tcPr>
          <w:p>
            <w:r>
              <w:t>1181 - LEO (leo)</w:t>
            </w:r>
          </w:p>
        </w:tc>
        <w:tc>
          <w:tcPr>
            <w:tcW w:type="dxa" w:w="4320"/>
          </w:tcPr>
          <w:p>
            <w:r>
              <w:t>1182 - SpartaDEX (sparta)</w:t>
            </w:r>
          </w:p>
        </w:tc>
      </w:tr>
      <w:tr>
        <w:tc>
          <w:tcPr>
            <w:tcW w:type="dxa" w:w="4320"/>
          </w:tcPr>
          <w:p>
            <w:r>
              <w:t>1183 - Muse DAO (muse)</w:t>
            </w:r>
          </w:p>
        </w:tc>
        <w:tc>
          <w:tcPr>
            <w:tcW w:type="dxa" w:w="4320"/>
          </w:tcPr>
          <w:p>
            <w:r>
              <w:t>1184 - Angola (agla)</w:t>
            </w:r>
          </w:p>
        </w:tc>
      </w:tr>
      <w:tr>
        <w:tc>
          <w:tcPr>
            <w:tcW w:type="dxa" w:w="4320"/>
          </w:tcPr>
          <w:p>
            <w:r>
              <w:t>1185 - Newscrypto Coin (nwc)</w:t>
            </w:r>
          </w:p>
        </w:tc>
        <w:tc>
          <w:tcPr>
            <w:tcW w:type="dxa" w:w="4320"/>
          </w:tcPr>
          <w:p>
            <w:r>
              <w:t>1186 - Spool (spool)</w:t>
            </w:r>
          </w:p>
        </w:tc>
      </w:tr>
      <w:tr>
        <w:tc>
          <w:tcPr>
            <w:tcW w:type="dxa" w:w="4320"/>
          </w:tcPr>
          <w:p>
            <w:r>
              <w:t>1187 - Polkaswap (pswap)</w:t>
            </w:r>
          </w:p>
        </w:tc>
        <w:tc>
          <w:tcPr>
            <w:tcW w:type="dxa" w:w="4320"/>
          </w:tcPr>
          <w:p>
            <w:r>
              <w:t>1188 - HAVAH (hvh)</w:t>
            </w:r>
          </w:p>
        </w:tc>
      </w:tr>
      <w:tr>
        <w:tc>
          <w:tcPr>
            <w:tcW w:type="dxa" w:w="4320"/>
          </w:tcPr>
          <w:p>
            <w:r>
              <w:t>1189 - Presearch (pre)</w:t>
            </w:r>
          </w:p>
        </w:tc>
        <w:tc>
          <w:tcPr>
            <w:tcW w:type="dxa" w:w="4320"/>
          </w:tcPr>
          <w:p>
            <w:r>
              <w:t>1190 - Drep (drep)</w:t>
            </w:r>
          </w:p>
        </w:tc>
      </w:tr>
      <w:tr>
        <w:tc>
          <w:tcPr>
            <w:tcW w:type="dxa" w:w="4320"/>
          </w:tcPr>
          <w:p>
            <w:r>
              <w:t>1191 - B-cube.ai (bcube)</w:t>
            </w:r>
          </w:p>
        </w:tc>
        <w:tc>
          <w:tcPr>
            <w:tcW w:type="dxa" w:w="4320"/>
          </w:tcPr>
          <w:p>
            <w:r>
              <w:t>1192 - veCRV-DAO yVault (yve-crvdao)</w:t>
            </w:r>
          </w:p>
        </w:tc>
      </w:tr>
      <w:tr>
        <w:tc>
          <w:tcPr>
            <w:tcW w:type="dxa" w:w="4320"/>
          </w:tcPr>
          <w:p>
            <w:r>
              <w:t>1193 - STEPN Green Satoshi Token on Solana (gst-sol)</w:t>
            </w:r>
          </w:p>
        </w:tc>
        <w:tc>
          <w:tcPr>
            <w:tcW w:type="dxa" w:w="4320"/>
          </w:tcPr>
          <w:p>
            <w:r>
              <w:t>1194 - Bitcicoin (bitci)</w:t>
            </w:r>
          </w:p>
        </w:tc>
      </w:tr>
      <w:tr>
        <w:tc>
          <w:tcPr>
            <w:tcW w:type="dxa" w:w="4320"/>
          </w:tcPr>
          <w:p>
            <w:r>
              <w:t>1195 - REV3AL (rev3l)</w:t>
            </w:r>
          </w:p>
        </w:tc>
        <w:tc>
          <w:tcPr>
            <w:tcW w:type="dxa" w:w="4320"/>
          </w:tcPr>
          <w:p>
            <w:r>
              <w:t>1196 - Dego Finance (dego)</w:t>
            </w:r>
          </w:p>
        </w:tc>
      </w:tr>
      <w:tr>
        <w:tc>
          <w:tcPr>
            <w:tcW w:type="dxa" w:w="4320"/>
          </w:tcPr>
          <w:p>
            <w:r>
              <w:t>1197 - AS Roma Fan Token (asr)</w:t>
            </w:r>
          </w:p>
        </w:tc>
        <w:tc>
          <w:tcPr>
            <w:tcW w:type="dxa" w:w="4320"/>
          </w:tcPr>
          <w:p>
            <w:r>
              <w:t>1198 - Energi (nrg)</w:t>
            </w:r>
          </w:p>
        </w:tc>
      </w:tr>
      <w:tr>
        <w:tc>
          <w:tcPr>
            <w:tcW w:type="dxa" w:w="4320"/>
          </w:tcPr>
          <w:p>
            <w:r>
              <w:t>1199 - Hydranet (hdn)</w:t>
            </w:r>
          </w:p>
        </w:tc>
        <w:tc>
          <w:tcPr>
            <w:tcW w:type="dxa" w:w="4320"/>
          </w:tcPr>
          <w:p>
            <w:r>
              <w:t>1200 - Wasder (was)</w:t>
            </w:r>
          </w:p>
        </w:tc>
      </w:tr>
      <w:tr>
        <w:tc>
          <w:tcPr>
            <w:tcW w:type="dxa" w:w="4320"/>
          </w:tcPr>
          <w:p>
            <w:r>
              <w:t>1201 - DeepBrain Chain (dbc)</w:t>
            </w:r>
          </w:p>
        </w:tc>
        <w:tc>
          <w:tcPr>
            <w:tcW w:type="dxa" w:w="4320"/>
          </w:tcPr>
          <w:p>
            <w:r>
              <w:t>1202 - CateCoin (cate)</w:t>
            </w:r>
          </w:p>
        </w:tc>
      </w:tr>
      <w:tr>
        <w:tc>
          <w:tcPr>
            <w:tcW w:type="dxa" w:w="4320"/>
          </w:tcPr>
          <w:p>
            <w:r>
              <w:t>1203 - Somnium Space CUBEs (cube)</w:t>
            </w:r>
          </w:p>
        </w:tc>
        <w:tc>
          <w:tcPr>
            <w:tcW w:type="dxa" w:w="4320"/>
          </w:tcPr>
          <w:p>
            <w:r>
              <w:t>1204 - Hourglass (wait)</w:t>
            </w:r>
          </w:p>
        </w:tc>
      </w:tr>
      <w:tr>
        <w:tc>
          <w:tcPr>
            <w:tcW w:type="dxa" w:w="4320"/>
          </w:tcPr>
          <w:p>
            <w:r>
              <w:t>1205 - OHO Blockchain (oho)</w:t>
            </w:r>
          </w:p>
        </w:tc>
        <w:tc>
          <w:tcPr>
            <w:tcW w:type="dxa" w:w="4320"/>
          </w:tcPr>
          <w:p>
            <w:r>
              <w:t>1206 - Obyte (gbyte)</w:t>
            </w:r>
          </w:p>
        </w:tc>
      </w:tr>
      <w:tr>
        <w:tc>
          <w:tcPr>
            <w:tcW w:type="dxa" w:w="4320"/>
          </w:tcPr>
          <w:p>
            <w:r>
              <w:t>1207 - PlayZap (pzp)</w:t>
            </w:r>
          </w:p>
        </w:tc>
        <w:tc>
          <w:tcPr>
            <w:tcW w:type="dxa" w:w="4320"/>
          </w:tcPr>
          <w:p>
            <w:r>
              <w:t>1208 - Etherisc DIP (dip)</w:t>
            </w:r>
          </w:p>
        </w:tc>
      </w:tr>
      <w:tr>
        <w:tc>
          <w:tcPr>
            <w:tcW w:type="dxa" w:w="4320"/>
          </w:tcPr>
          <w:p>
            <w:r>
              <w:t>1209 - Cream (cream)</w:t>
            </w:r>
          </w:p>
        </w:tc>
        <w:tc>
          <w:tcPr>
            <w:tcW w:type="dxa" w:w="4320"/>
          </w:tcPr>
          <w:p>
            <w:r>
              <w:t>1210 - AIPad (aipad)</w:t>
            </w:r>
          </w:p>
        </w:tc>
      </w:tr>
      <w:tr>
        <w:tc>
          <w:tcPr>
            <w:tcW w:type="dxa" w:w="4320"/>
          </w:tcPr>
          <w:p>
            <w:r>
              <w:t>1211 - Terracoin (trc)</w:t>
            </w:r>
          </w:p>
        </w:tc>
        <w:tc>
          <w:tcPr>
            <w:tcW w:type="dxa" w:w="4320"/>
          </w:tcPr>
          <w:p>
            <w:r>
              <w:t>1212 - Cratos (crts)</w:t>
            </w:r>
          </w:p>
        </w:tc>
      </w:tr>
      <w:tr>
        <w:tc>
          <w:tcPr>
            <w:tcW w:type="dxa" w:w="4320"/>
          </w:tcPr>
          <w:p>
            <w:r>
              <w:t>1213 - Gari Network (gari)</w:t>
            </w:r>
          </w:p>
        </w:tc>
        <w:tc>
          <w:tcPr>
            <w:tcW w:type="dxa" w:w="4320"/>
          </w:tcPr>
          <w:p>
            <w:r>
              <w:t>1214 - BABB (bax)</w:t>
            </w:r>
          </w:p>
        </w:tc>
      </w:tr>
      <w:tr>
        <w:tc>
          <w:tcPr>
            <w:tcW w:type="dxa" w:w="4320"/>
          </w:tcPr>
          <w:p>
            <w:r>
              <w:t>1215 - Hydra (hydra)</w:t>
            </w:r>
          </w:p>
        </w:tc>
        <w:tc>
          <w:tcPr>
            <w:tcW w:type="dxa" w:w="4320"/>
          </w:tcPr>
          <w:p>
            <w:r>
              <w:t>1216 - Rupiah Token (idrt)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1217 - Areon Network (area)</w:t>
            </w:r>
          </w:p>
        </w:tc>
        <w:tc>
          <w:tcPr>
            <w:tcW w:type="dxa" w:w="4320"/>
          </w:tcPr>
          <w:p>
            <w:r>
              <w:t>1218 - Ethereum Meta (ethm)</w:t>
            </w:r>
          </w:p>
        </w:tc>
      </w:tr>
      <w:tr>
        <w:tc>
          <w:tcPr>
            <w:tcW w:type="dxa" w:w="4320"/>
          </w:tcPr>
          <w:p>
            <w:r>
              <w:t>1219 - Humanode (hmnd)</w:t>
            </w:r>
          </w:p>
        </w:tc>
        <w:tc>
          <w:tcPr>
            <w:tcW w:type="dxa" w:w="4320"/>
          </w:tcPr>
          <w:p>
            <w:r>
              <w:t>1220 - zkSwap Finance (zf)</w:t>
            </w:r>
          </w:p>
        </w:tc>
      </w:tr>
      <w:tr>
        <w:tc>
          <w:tcPr>
            <w:tcW w:type="dxa" w:w="4320"/>
          </w:tcPr>
          <w:p>
            <w:r>
              <w:t>1221 - ONINO (oni)</w:t>
            </w:r>
          </w:p>
        </w:tc>
        <w:tc>
          <w:tcPr>
            <w:tcW w:type="dxa" w:w="4320"/>
          </w:tcPr>
          <w:p>
            <w:r>
              <w:t>1222 - Reality Metaverse (rmv)</w:t>
            </w:r>
          </w:p>
        </w:tc>
      </w:tr>
      <w:tr>
        <w:tc>
          <w:tcPr>
            <w:tcW w:type="dxa" w:w="4320"/>
          </w:tcPr>
          <w:p>
            <w:r>
              <w:t>1223 - SophiaVerse (soph)</w:t>
            </w:r>
          </w:p>
        </w:tc>
        <w:tc>
          <w:tcPr>
            <w:tcW w:type="dxa" w:w="4320"/>
          </w:tcPr>
          <w:p>
            <w:r>
              <w:t>1224 - Splintershards (sps)</w:t>
            </w:r>
          </w:p>
        </w:tc>
      </w:tr>
      <w:tr>
        <w:tc>
          <w:tcPr>
            <w:tcW w:type="dxa" w:w="4320"/>
          </w:tcPr>
          <w:p>
            <w:r>
              <w:t>1225 - MangoMan Intelligent (mmit)</w:t>
            </w:r>
          </w:p>
        </w:tc>
        <w:tc>
          <w:tcPr>
            <w:tcW w:type="dxa" w:w="4320"/>
          </w:tcPr>
          <w:p>
            <w:r>
              <w:t>1226 - Blocksquare (bst)</w:t>
            </w:r>
          </w:p>
        </w:tc>
      </w:tr>
      <w:tr>
        <w:tc>
          <w:tcPr>
            <w:tcW w:type="dxa" w:w="4320"/>
          </w:tcPr>
          <w:p>
            <w:r>
              <w:t>1227 - Honk (honk)</w:t>
            </w:r>
          </w:p>
        </w:tc>
        <w:tc>
          <w:tcPr>
            <w:tcW w:type="dxa" w:w="4320"/>
          </w:tcPr>
          <w:p>
            <w:r>
              <w:t>1228 - Divi (divi)</w:t>
            </w:r>
          </w:p>
        </w:tc>
      </w:tr>
      <w:tr>
        <w:tc>
          <w:tcPr>
            <w:tcW w:type="dxa" w:w="4320"/>
          </w:tcPr>
          <w:p>
            <w:r>
              <w:t>1229 - Pundi X PURSE (purse)</w:t>
            </w:r>
          </w:p>
        </w:tc>
        <w:tc>
          <w:tcPr>
            <w:tcW w:type="dxa" w:w="4320"/>
          </w:tcPr>
          <w:p>
            <w:r>
              <w:t>1230 - AI Power Grid (aipg)</w:t>
            </w:r>
          </w:p>
        </w:tc>
      </w:tr>
      <w:tr>
        <w:tc>
          <w:tcPr>
            <w:tcW w:type="dxa" w:w="4320"/>
          </w:tcPr>
          <w:p>
            <w:r>
              <w:t>1231 - Steam Exchange (steamx)</w:t>
            </w:r>
          </w:p>
        </w:tc>
        <w:tc>
          <w:tcPr>
            <w:tcW w:type="dxa" w:w="4320"/>
          </w:tcPr>
          <w:p>
            <w:r>
              <w:t>1232 - Aura Network (aura)</w:t>
            </w:r>
          </w:p>
        </w:tc>
      </w:tr>
      <w:tr>
        <w:tc>
          <w:tcPr>
            <w:tcW w:type="dxa" w:w="4320"/>
          </w:tcPr>
          <w:p>
            <w:r>
              <w:t>1233 - Unisocks (socks)</w:t>
            </w:r>
          </w:p>
        </w:tc>
        <w:tc>
          <w:tcPr>
            <w:tcW w:type="dxa" w:w="4320"/>
          </w:tcPr>
          <w:p>
            <w:r>
              <w:t>1234 - Lossless (lss)</w:t>
            </w:r>
          </w:p>
        </w:tc>
      </w:tr>
      <w:tr>
        <w:tc>
          <w:tcPr>
            <w:tcW w:type="dxa" w:w="4320"/>
          </w:tcPr>
          <w:p>
            <w:r>
              <w:t>1235 - Scry Protocol (scry)</w:t>
            </w:r>
          </w:p>
        </w:tc>
        <w:tc>
          <w:tcPr>
            <w:tcW w:type="dxa" w:w="4320"/>
          </w:tcPr>
          <w:p>
            <w:r>
              <w:t>1236 - Prism (prism)</w:t>
            </w:r>
          </w:p>
        </w:tc>
      </w:tr>
      <w:tr>
        <w:tc>
          <w:tcPr>
            <w:tcW w:type="dxa" w:w="4320"/>
          </w:tcPr>
          <w:p>
            <w:r>
              <w:t>1237 - Aegis Ai (aegis)</w:t>
            </w:r>
          </w:p>
        </w:tc>
        <w:tc>
          <w:tcPr>
            <w:tcW w:type="dxa" w:w="4320"/>
          </w:tcPr>
          <w:p>
            <w:r>
              <w:t>1238 - GameZone (gzone)</w:t>
            </w:r>
          </w:p>
        </w:tc>
      </w:tr>
      <w:tr>
        <w:tc>
          <w:tcPr>
            <w:tcW w:type="dxa" w:w="4320"/>
          </w:tcPr>
          <w:p>
            <w:r>
              <w:t>1239 - FP μBoredApeYachtClub (ubayc)</w:t>
            </w:r>
          </w:p>
        </w:tc>
        <w:tc>
          <w:tcPr>
            <w:tcW w:type="dxa" w:w="4320"/>
          </w:tcPr>
          <w:p>
            <w:r>
              <w:t>1240 - HbarSuite (hsuite)</w:t>
            </w:r>
          </w:p>
        </w:tc>
      </w:tr>
      <w:tr>
        <w:tc>
          <w:tcPr>
            <w:tcW w:type="dxa" w:w="4320"/>
          </w:tcPr>
          <w:p>
            <w:r>
              <w:t>1241 - Yup (yup)</w:t>
            </w:r>
          </w:p>
        </w:tc>
        <w:tc>
          <w:tcPr>
            <w:tcW w:type="dxa" w:w="4320"/>
          </w:tcPr>
          <w:p>
            <w:r>
              <w:t>1242 - Blockchain Brawlers (brwl)</w:t>
            </w:r>
          </w:p>
        </w:tc>
      </w:tr>
      <w:tr>
        <w:tc>
          <w:tcPr>
            <w:tcW w:type="dxa" w:w="4320"/>
          </w:tcPr>
          <w:p>
            <w:r>
              <w:t>1243 - bozo Hybrid (bozo)</w:t>
            </w:r>
          </w:p>
        </w:tc>
        <w:tc>
          <w:tcPr>
            <w:tcW w:type="dxa" w:w="4320"/>
          </w:tcPr>
          <w:p>
            <w:r>
              <w:t>1244 - Bad Idea AI (bad)</w:t>
            </w:r>
          </w:p>
        </w:tc>
      </w:tr>
      <w:tr>
        <w:tc>
          <w:tcPr>
            <w:tcW w:type="dxa" w:w="4320"/>
          </w:tcPr>
          <w:p>
            <w:r>
              <w:t>1245 - Blockasset (block)</w:t>
            </w:r>
          </w:p>
        </w:tc>
        <w:tc>
          <w:tcPr>
            <w:tcW w:type="dxa" w:w="4320"/>
          </w:tcPr>
          <w:p>
            <w:r>
              <w:t>1246 - Reflexer Ungovernance (flx)</w:t>
            </w:r>
          </w:p>
        </w:tc>
      </w:tr>
      <w:tr>
        <w:tc>
          <w:tcPr>
            <w:tcW w:type="dxa" w:w="4320"/>
          </w:tcPr>
          <w:p>
            <w:r>
              <w:t>1247 - Canxium (cau)</w:t>
            </w:r>
          </w:p>
        </w:tc>
        <w:tc>
          <w:tcPr>
            <w:tcW w:type="dxa" w:w="4320"/>
          </w:tcPr>
          <w:p>
            <w:r>
              <w:t>1248 - AMO Coin (amo)</w:t>
            </w:r>
          </w:p>
        </w:tc>
      </w:tr>
      <w:tr>
        <w:tc>
          <w:tcPr>
            <w:tcW w:type="dxa" w:w="4320"/>
          </w:tcPr>
          <w:p>
            <w:r>
              <w:t>1249 - SnailBrook (snail)</w:t>
            </w:r>
          </w:p>
        </w:tc>
        <w:tc>
          <w:tcPr>
            <w:tcW w:type="dxa" w:w="4320"/>
          </w:tcPr>
          <w:p>
            <w:r>
              <w:t>1250 - MarsDAO (mdao)</w:t>
            </w:r>
          </w:p>
        </w:tc>
      </w:tr>
      <w:tr>
        <w:tc>
          <w:tcPr>
            <w:tcW w:type="dxa" w:w="4320"/>
          </w:tcPr>
          <w:p>
            <w:r>
              <w:t>1251 - DeFi Land (dfl)</w:t>
            </w:r>
          </w:p>
        </w:tc>
        <w:tc>
          <w:tcPr>
            <w:tcW w:type="dxa" w:w="4320"/>
          </w:tcPr>
          <w:p>
            <w:r>
              <w:t>1252 - Atletico Madrid Fan Token (atm)</w:t>
            </w:r>
          </w:p>
        </w:tc>
      </w:tr>
      <w:tr>
        <w:tc>
          <w:tcPr>
            <w:tcW w:type="dxa" w:w="4320"/>
          </w:tcPr>
          <w:p>
            <w:r>
              <w:t>1253 - Mettalex (mtlx)</w:t>
            </w:r>
          </w:p>
        </w:tc>
        <w:tc>
          <w:tcPr>
            <w:tcW w:type="dxa" w:w="4320"/>
          </w:tcPr>
          <w:p>
            <w:r>
              <w:t>1254 - MixMob (mxm)</w:t>
            </w:r>
          </w:p>
        </w:tc>
      </w:tr>
      <w:tr>
        <w:tc>
          <w:tcPr>
            <w:tcW w:type="dxa" w:w="4320"/>
          </w:tcPr>
          <w:p>
            <w:r>
              <w:t>1255 - ELYSIA (el)</w:t>
            </w:r>
          </w:p>
        </w:tc>
        <w:tc>
          <w:tcPr>
            <w:tcW w:type="dxa" w:w="4320"/>
          </w:tcPr>
          <w:p>
            <w:r>
              <w:t>1256 - ROACORE (roa)</w:t>
            </w:r>
          </w:p>
        </w:tc>
      </w:tr>
      <w:tr>
        <w:tc>
          <w:tcPr>
            <w:tcW w:type="dxa" w:w="4320"/>
          </w:tcPr>
          <w:p>
            <w:r>
              <w:t>1257 - Empyreal (emp)</w:t>
            </w:r>
          </w:p>
        </w:tc>
        <w:tc>
          <w:tcPr>
            <w:tcW w:type="dxa" w:w="4320"/>
          </w:tcPr>
          <w:p>
            <w:r>
              <w:t>1258 - Validity (val)</w:t>
            </w:r>
          </w:p>
        </w:tc>
      </w:tr>
      <w:tr>
        <w:tc>
          <w:tcPr>
            <w:tcW w:type="dxa" w:w="4320"/>
          </w:tcPr>
          <w:p>
            <w:r>
              <w:t>1259 - Aeternity (ae)</w:t>
            </w:r>
          </w:p>
        </w:tc>
        <w:tc>
          <w:tcPr>
            <w:tcW w:type="dxa" w:w="4320"/>
          </w:tcPr>
          <w:p>
            <w:r>
              <w:t>1260 - Cryptex Finance (ctx)</w:t>
            </w:r>
          </w:p>
        </w:tc>
      </w:tr>
      <w:tr>
        <w:tc>
          <w:tcPr>
            <w:tcW w:type="dxa" w:w="4320"/>
          </w:tcPr>
          <w:p>
            <w:r>
              <w:t>1261 - Wicrypt (wnt)</w:t>
            </w:r>
          </w:p>
        </w:tc>
        <w:tc>
          <w:tcPr>
            <w:tcW w:type="dxa" w:w="4320"/>
          </w:tcPr>
          <w:p>
            <w:r>
              <w:t>1262 - WXT Token (wxt)</w:t>
            </w:r>
          </w:p>
        </w:tc>
      </w:tr>
      <w:tr>
        <w:tc>
          <w:tcPr>
            <w:tcW w:type="dxa" w:w="4320"/>
          </w:tcPr>
          <w:p>
            <w:r>
              <w:t>1263 - Mozaic (moz)</w:t>
            </w:r>
          </w:p>
        </w:tc>
        <w:tc>
          <w:tcPr>
            <w:tcW w:type="dxa" w:w="4320"/>
          </w:tcPr>
          <w:p>
            <w:r>
              <w:t>1264 - RAI Finance (sofi)</w:t>
            </w:r>
          </w:p>
        </w:tc>
      </w:tr>
      <w:tr>
        <w:tc>
          <w:tcPr>
            <w:tcW w:type="dxa" w:w="4320"/>
          </w:tcPr>
          <w:p>
            <w:r>
              <w:t>1265 - Aviator (avi)</w:t>
            </w:r>
          </w:p>
        </w:tc>
        <w:tc>
          <w:tcPr>
            <w:tcW w:type="dxa" w:w="4320"/>
          </w:tcPr>
          <w:p>
            <w:r>
              <w:t>1266 - Vita Inu (vinu)</w:t>
            </w:r>
          </w:p>
        </w:tc>
      </w:tr>
      <w:tr>
        <w:tc>
          <w:tcPr>
            <w:tcW w:type="dxa" w:w="4320"/>
          </w:tcPr>
          <w:p>
            <w:r>
              <w:t>1267 - Diamond (dmd)</w:t>
            </w:r>
          </w:p>
        </w:tc>
        <w:tc>
          <w:tcPr>
            <w:tcW w:type="dxa" w:w="4320"/>
          </w:tcPr>
          <w:p>
            <w:r>
              <w:t>1268 - Grin (grin)</w:t>
            </w:r>
          </w:p>
        </w:tc>
      </w:tr>
      <w:tr>
        <w:tc>
          <w:tcPr>
            <w:tcW w:type="dxa" w:w="4320"/>
          </w:tcPr>
          <w:p>
            <w:r>
              <w:t>1269 - Blink Galaxy (gq)</w:t>
            </w:r>
          </w:p>
        </w:tc>
        <w:tc>
          <w:tcPr>
            <w:tcW w:type="dxa" w:w="4320"/>
          </w:tcPr>
          <w:p>
            <w:r>
              <w:t>1270 - DeFrogs (defrogs)</w:t>
            </w:r>
          </w:p>
        </w:tc>
      </w:tr>
      <w:tr>
        <w:tc>
          <w:tcPr>
            <w:tcW w:type="dxa" w:w="4320"/>
          </w:tcPr>
          <w:p>
            <w:r>
              <w:t>1271 - Vela Token (vela)</w:t>
            </w:r>
          </w:p>
        </w:tc>
        <w:tc>
          <w:tcPr>
            <w:tcW w:type="dxa" w:w="4320"/>
          </w:tcPr>
          <w:p>
            <w:r>
              <w:t>1272 - Vector ETH (veth)</w:t>
            </w:r>
          </w:p>
        </w:tc>
      </w:tr>
      <w:tr>
        <w:tc>
          <w:tcPr>
            <w:tcW w:type="dxa" w:w="4320"/>
          </w:tcPr>
          <w:p>
            <w:r>
              <w:t>1273 - Moonwell (well)</w:t>
            </w:r>
          </w:p>
        </w:tc>
        <w:tc>
          <w:tcPr>
            <w:tcW w:type="dxa" w:w="4320"/>
          </w:tcPr>
          <w:p>
            <w:r>
              <w:t>1274 - HUSD (husd)</w:t>
            </w:r>
          </w:p>
        </w:tc>
      </w:tr>
      <w:tr>
        <w:tc>
          <w:tcPr>
            <w:tcW w:type="dxa" w:w="4320"/>
          </w:tcPr>
          <w:p>
            <w:r>
              <w:t>1275 - Wombat (wombat)</w:t>
            </w:r>
          </w:p>
        </w:tc>
        <w:tc>
          <w:tcPr>
            <w:tcW w:type="dxa" w:w="4320"/>
          </w:tcPr>
          <w:p>
            <w:r>
              <w:t>1276 - Project WITH (wiken)</w:t>
            </w:r>
          </w:p>
        </w:tc>
      </w:tr>
      <w:tr>
        <w:tc>
          <w:tcPr>
            <w:tcW w:type="dxa" w:w="4320"/>
          </w:tcPr>
          <w:p>
            <w:r>
              <w:t>1277 - Diamond Launch (dlc)</w:t>
            </w:r>
          </w:p>
        </w:tc>
        <w:tc>
          <w:tcPr>
            <w:tcW w:type="dxa" w:w="4320"/>
          </w:tcPr>
          <w:p>
            <w:r>
              <w:t>1278 - EML Protocol (eml)</w:t>
            </w:r>
          </w:p>
        </w:tc>
      </w:tr>
      <w:tr>
        <w:tc>
          <w:tcPr>
            <w:tcW w:type="dxa" w:w="4320"/>
          </w:tcPr>
          <w:p>
            <w:r>
              <w:t>1279 - AshSwap (ash)</w:t>
            </w:r>
          </w:p>
        </w:tc>
        <w:tc>
          <w:tcPr>
            <w:tcW w:type="dxa" w:w="4320"/>
          </w:tcPr>
          <w:p>
            <w:r>
              <w:t>1280 - PureFi (ufi)</w:t>
            </w:r>
          </w:p>
        </w:tc>
      </w:tr>
      <w:tr>
        <w:tc>
          <w:tcPr>
            <w:tcW w:type="dxa" w:w="4320"/>
          </w:tcPr>
          <w:p>
            <w:r>
              <w:t>1281 - Sylo (sylo)</w:t>
            </w:r>
          </w:p>
        </w:tc>
        <w:tc>
          <w:tcPr>
            <w:tcW w:type="dxa" w:w="4320"/>
          </w:tcPr>
          <w:p>
            <w:r>
              <w:t>1282 - UniX (unix)</w:t>
            </w:r>
          </w:p>
        </w:tc>
      </w:tr>
      <w:tr>
        <w:tc>
          <w:tcPr>
            <w:tcW w:type="dxa" w:w="4320"/>
          </w:tcPr>
          <w:p>
            <w:r>
              <w:t>1283 - r/CryptoCurrency Moons (moon)</w:t>
            </w:r>
          </w:p>
        </w:tc>
        <w:tc>
          <w:tcPr>
            <w:tcW w:type="dxa" w:w="4320"/>
          </w:tcPr>
          <w:p>
            <w:r>
              <w:t>1284 - YUSD Stablecoin (yusd)</w:t>
            </w:r>
          </w:p>
        </w:tc>
      </w:tr>
      <w:tr>
        <w:tc>
          <w:tcPr>
            <w:tcW w:type="dxa" w:w="4320"/>
          </w:tcPr>
          <w:p>
            <w:r>
              <w:t>1285 - APF coin (apfc)</w:t>
            </w:r>
          </w:p>
        </w:tc>
        <w:tc>
          <w:tcPr>
            <w:tcW w:type="dxa" w:w="4320"/>
          </w:tcPr>
          <w:p>
            <w:r>
              <w:t>1286 - Arianee (aria20)</w:t>
            </w:r>
          </w:p>
        </w:tc>
      </w:tr>
      <w:tr>
        <w:tc>
          <w:tcPr>
            <w:tcW w:type="dxa" w:w="4320"/>
          </w:tcPr>
          <w:p>
            <w:r>
              <w:t>1287 - ISKRA Token (isk)</w:t>
            </w:r>
          </w:p>
        </w:tc>
        <w:tc>
          <w:tcPr>
            <w:tcW w:type="dxa" w:w="4320"/>
          </w:tcPr>
          <w:p>
            <w:r>
              <w:t>1288 - Domani Protocol (dextf)</w:t>
            </w:r>
          </w:p>
        </w:tc>
      </w:tr>
      <w:tr>
        <w:tc>
          <w:tcPr>
            <w:tcW w:type="dxa" w:w="4320"/>
          </w:tcPr>
          <w:p>
            <w:r>
              <w:t>1289 - Celo Euro (ceur)</w:t>
            </w:r>
          </w:p>
        </w:tc>
        <w:tc>
          <w:tcPr>
            <w:tcW w:type="dxa" w:w="4320"/>
          </w:tcPr>
          <w:p>
            <w:r>
              <w:t>1290 - Pibble (pib)</w:t>
            </w:r>
          </w:p>
        </w:tc>
      </w:tr>
      <w:tr>
        <w:tc>
          <w:tcPr>
            <w:tcW w:type="dxa" w:w="4320"/>
          </w:tcPr>
          <w:p>
            <w:r>
              <w:t>1291 - Algebra (algb)</w:t>
            </w:r>
          </w:p>
        </w:tc>
        <w:tc>
          <w:tcPr>
            <w:tcW w:type="dxa" w:w="4320"/>
          </w:tcPr>
          <w:p>
            <w:r>
              <w:t>1292 - Dream Machine Token (dmt)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1293 - BitShares (bts)</w:t>
            </w:r>
          </w:p>
        </w:tc>
        <w:tc>
          <w:tcPr>
            <w:tcW w:type="dxa" w:w="4320"/>
          </w:tcPr>
          <w:p>
            <w:r>
              <w:t>1294 - FOAM (foam)</w:t>
            </w:r>
          </w:p>
        </w:tc>
      </w:tr>
      <w:tr>
        <w:tc>
          <w:tcPr>
            <w:tcW w:type="dxa" w:w="4320"/>
          </w:tcPr>
          <w:p>
            <w:r>
              <w:t>1295 - LUCA (luca)</w:t>
            </w:r>
          </w:p>
        </w:tc>
        <w:tc>
          <w:tcPr>
            <w:tcW w:type="dxa" w:w="4320"/>
          </w:tcPr>
          <w:p>
            <w:r>
              <w:t>1296 - Banano (ban)</w:t>
            </w:r>
          </w:p>
        </w:tc>
      </w:tr>
      <w:tr>
        <w:tc>
          <w:tcPr>
            <w:tcW w:type="dxa" w:w="4320"/>
          </w:tcPr>
          <w:p>
            <w:r>
              <w:t>1297 - Wrapped Ampleforth (wampl)</w:t>
            </w:r>
          </w:p>
        </w:tc>
        <w:tc>
          <w:tcPr>
            <w:tcW w:type="dxa" w:w="4320"/>
          </w:tcPr>
          <w:p>
            <w:r>
              <w:t>1298 - PLEX (plex)</w:t>
            </w:r>
          </w:p>
        </w:tc>
      </w:tr>
      <w:tr>
        <w:tc>
          <w:tcPr>
            <w:tcW w:type="dxa" w:w="4320"/>
          </w:tcPr>
          <w:p>
            <w:r>
              <w:t>1299 - BRN Metaverse (brn)</w:t>
            </w:r>
          </w:p>
        </w:tc>
        <w:tc>
          <w:tcPr>
            <w:tcW w:type="dxa" w:w="4320"/>
          </w:tcPr>
          <w:p>
            <w:r>
              <w:t>1300 - Zus (zcn)</w:t>
            </w:r>
          </w:p>
        </w:tc>
      </w:tr>
      <w:tr>
        <w:tc>
          <w:tcPr>
            <w:tcW w:type="dxa" w:w="4320"/>
          </w:tcPr>
          <w:p>
            <w:r>
              <w:t>1301 - Rake.com (rake)</w:t>
            </w:r>
          </w:p>
        </w:tc>
        <w:tc>
          <w:tcPr>
            <w:tcW w:type="dxa" w:w="4320"/>
          </w:tcPr>
          <w:p>
            <w:r>
              <w:t>1302 - Aladdin DAO (ald)</w:t>
            </w:r>
          </w:p>
        </w:tc>
      </w:tr>
      <w:tr>
        <w:tc>
          <w:tcPr>
            <w:tcW w:type="dxa" w:w="4320"/>
          </w:tcPr>
          <w:p>
            <w:r>
              <w:t>1303 - Observer (obsr)</w:t>
            </w:r>
          </w:p>
        </w:tc>
        <w:tc>
          <w:tcPr>
            <w:tcW w:type="dxa" w:w="4320"/>
          </w:tcPr>
          <w:p>
            <w:r>
              <w:t>1304 - Quiztok (qtcon)</w:t>
            </w:r>
          </w:p>
        </w:tc>
      </w:tr>
      <w:tr>
        <w:tc>
          <w:tcPr>
            <w:tcW w:type="dxa" w:w="4320"/>
          </w:tcPr>
          <w:p>
            <w:r>
              <w:t>1305 - Unibright (ubt)</w:t>
            </w:r>
          </w:p>
        </w:tc>
        <w:tc>
          <w:tcPr>
            <w:tcW w:type="dxa" w:w="4320"/>
          </w:tcPr>
          <w:p>
            <w:r>
              <w:t>1306 - Stader sFTMX (sftmx)</w:t>
            </w:r>
          </w:p>
        </w:tc>
      </w:tr>
      <w:tr>
        <w:tc>
          <w:tcPr>
            <w:tcW w:type="dxa" w:w="4320"/>
          </w:tcPr>
          <w:p>
            <w:r>
              <w:t>1307 - Peercoin (ppc)</w:t>
            </w:r>
          </w:p>
        </w:tc>
        <w:tc>
          <w:tcPr>
            <w:tcW w:type="dxa" w:w="4320"/>
          </w:tcPr>
          <w:p>
            <w:r>
              <w:t>1308 - IMPT (impt)</w:t>
            </w:r>
          </w:p>
        </w:tc>
      </w:tr>
      <w:tr>
        <w:tc>
          <w:tcPr>
            <w:tcW w:type="dxa" w:w="4320"/>
          </w:tcPr>
          <w:p>
            <w:r>
              <w:t>1309 - Dagger (xdag)</w:t>
            </w:r>
          </w:p>
        </w:tc>
        <w:tc>
          <w:tcPr>
            <w:tcW w:type="dxa" w:w="4320"/>
          </w:tcPr>
          <w:p>
            <w:r>
              <w:t>1310 - FP μPudgyPenguins (uppg)</w:t>
            </w:r>
          </w:p>
        </w:tc>
      </w:tr>
      <w:tr>
        <w:tc>
          <w:tcPr>
            <w:tcW w:type="dxa" w:w="4320"/>
          </w:tcPr>
          <w:p>
            <w:r>
              <w:t>1311 - NFTX (nftx)</w:t>
            </w:r>
          </w:p>
        </w:tc>
        <w:tc>
          <w:tcPr>
            <w:tcW w:type="dxa" w:w="4320"/>
          </w:tcPr>
          <w:p>
            <w:r>
              <w:t>1312 - UNCX Network (uncx)</w:t>
            </w:r>
          </w:p>
        </w:tc>
      </w:tr>
      <w:tr>
        <w:tc>
          <w:tcPr>
            <w:tcW w:type="dxa" w:w="4320"/>
          </w:tcPr>
          <w:p>
            <w:r>
              <w:t>1313 - Sakai Vault (sakai)</w:t>
            </w:r>
          </w:p>
        </w:tc>
        <w:tc>
          <w:tcPr>
            <w:tcW w:type="dxa" w:w="4320"/>
          </w:tcPr>
          <w:p>
            <w:r>
              <w:t>1314 - Geodnet (geod)</w:t>
            </w:r>
          </w:p>
        </w:tc>
      </w:tr>
      <w:tr>
        <w:tc>
          <w:tcPr>
            <w:tcW w:type="dxa" w:w="4320"/>
          </w:tcPr>
          <w:p>
            <w:r>
              <w:t>1315 - Minted (mtd)</w:t>
            </w:r>
          </w:p>
        </w:tc>
        <w:tc>
          <w:tcPr>
            <w:tcW w:type="dxa" w:w="4320"/>
          </w:tcPr>
          <w:p>
            <w:r>
              <w:t>1316 - Obortech (obot)</w:t>
            </w:r>
          </w:p>
        </w:tc>
      </w:tr>
      <w:tr>
        <w:tc>
          <w:tcPr>
            <w:tcW w:type="dxa" w:w="4320"/>
          </w:tcPr>
          <w:p>
            <w:r>
              <w:t>1317 - Affyn (fyn)</w:t>
            </w:r>
          </w:p>
        </w:tc>
        <w:tc>
          <w:tcPr>
            <w:tcW w:type="dxa" w:w="4320"/>
          </w:tcPr>
          <w:p>
            <w:r>
              <w:t>1318 - Hoge Finance (hoge)</w:t>
            </w:r>
          </w:p>
        </w:tc>
      </w:tr>
      <w:tr>
        <w:tc>
          <w:tcPr>
            <w:tcW w:type="dxa" w:w="4320"/>
          </w:tcPr>
          <w:p>
            <w:r>
              <w:t>1319 - Cult DAO (cult)</w:t>
            </w:r>
          </w:p>
        </w:tc>
        <w:tc>
          <w:tcPr>
            <w:tcW w:type="dxa" w:w="4320"/>
          </w:tcPr>
          <w:p>
            <w:r>
              <w:t>1320 - KONDUX (kndx)</w:t>
            </w:r>
          </w:p>
        </w:tc>
      </w:tr>
      <w:tr>
        <w:tc>
          <w:tcPr>
            <w:tcW w:type="dxa" w:w="4320"/>
          </w:tcPr>
          <w:p>
            <w:r>
              <w:t>1321 - ZKBase (zkb)</w:t>
            </w:r>
          </w:p>
        </w:tc>
        <w:tc>
          <w:tcPr>
            <w:tcW w:type="dxa" w:w="4320"/>
          </w:tcPr>
          <w:p>
            <w:r>
              <w:t>1322 - Rhino.fi (dvf)</w:t>
            </w:r>
          </w:p>
        </w:tc>
      </w:tr>
      <w:tr>
        <w:tc>
          <w:tcPr>
            <w:tcW w:type="dxa" w:w="4320"/>
          </w:tcPr>
          <w:p>
            <w:r>
              <w:t>1323 - Xbit (xbt)</w:t>
            </w:r>
          </w:p>
        </w:tc>
        <w:tc>
          <w:tcPr>
            <w:tcW w:type="dxa" w:w="4320"/>
          </w:tcPr>
          <w:p>
            <w:r>
              <w:t>1324 - Only1 (like)</w:t>
            </w:r>
          </w:p>
        </w:tc>
      </w:tr>
      <w:tr>
        <w:tc>
          <w:tcPr>
            <w:tcW w:type="dxa" w:w="4320"/>
          </w:tcPr>
          <w:p>
            <w:r>
              <w:t>1325 - Equilibria Finance (eqb)</w:t>
            </w:r>
          </w:p>
        </w:tc>
        <w:tc>
          <w:tcPr>
            <w:tcW w:type="dxa" w:w="4320"/>
          </w:tcPr>
          <w:p>
            <w:r>
              <w:t>1326 - REVV (revv)</w:t>
            </w:r>
          </w:p>
        </w:tc>
      </w:tr>
      <w:tr>
        <w:tc>
          <w:tcPr>
            <w:tcW w:type="dxa" w:w="4320"/>
          </w:tcPr>
          <w:p>
            <w:r>
              <w:t>1327 - Titanium22 (ti)</w:t>
            </w:r>
          </w:p>
        </w:tc>
        <w:tc>
          <w:tcPr>
            <w:tcW w:type="dxa" w:w="4320"/>
          </w:tcPr>
          <w:p>
            <w:r>
              <w:t>1328 - Umbrella Network (umb)</w:t>
            </w:r>
          </w:p>
        </w:tc>
      </w:tr>
      <w:tr>
        <w:tc>
          <w:tcPr>
            <w:tcW w:type="dxa" w:w="4320"/>
          </w:tcPr>
          <w:p>
            <w:r>
              <w:t>1329 - Ferro (fer)</w:t>
            </w:r>
          </w:p>
        </w:tc>
        <w:tc>
          <w:tcPr>
            <w:tcW w:type="dxa" w:w="4320"/>
          </w:tcPr>
          <w:p>
            <w:r>
              <w:t>1330 - VoluMint (vmint)</w:t>
            </w:r>
          </w:p>
        </w:tc>
      </w:tr>
      <w:tr>
        <w:tc>
          <w:tcPr>
            <w:tcW w:type="dxa" w:w="4320"/>
          </w:tcPr>
          <w:p>
            <w:r>
              <w:t>1331 - Elumia (elu)</w:t>
            </w:r>
          </w:p>
        </w:tc>
        <w:tc>
          <w:tcPr>
            <w:tcW w:type="dxa" w:w="4320"/>
          </w:tcPr>
          <w:p>
            <w:r>
              <w:t>1332 - KLEVA (kleva)</w:t>
            </w:r>
          </w:p>
        </w:tc>
      </w:tr>
      <w:tr>
        <w:tc>
          <w:tcPr>
            <w:tcW w:type="dxa" w:w="4320"/>
          </w:tcPr>
          <w:p>
            <w:r>
              <w:t>1333 - SIX Network (six)</w:t>
            </w:r>
          </w:p>
        </w:tc>
        <w:tc>
          <w:tcPr>
            <w:tcW w:type="dxa" w:w="4320"/>
          </w:tcPr>
          <w:p>
            <w:r>
              <w:t>1334 - Smart Valor (valor)</w:t>
            </w:r>
          </w:p>
        </w:tc>
      </w:tr>
      <w:tr>
        <w:tc>
          <w:tcPr>
            <w:tcW w:type="dxa" w:w="4320"/>
          </w:tcPr>
          <w:p>
            <w:r>
              <w:t>1335 - Permission Coin (ask)</w:t>
            </w:r>
          </w:p>
        </w:tc>
        <w:tc>
          <w:tcPr>
            <w:tcW w:type="dxa" w:w="4320"/>
          </w:tcPr>
          <w:p>
            <w:r>
              <w:t>1336 - Grai (grai)</w:t>
            </w:r>
          </w:p>
        </w:tc>
      </w:tr>
      <w:tr>
        <w:tc>
          <w:tcPr>
            <w:tcW w:type="dxa" w:w="4320"/>
          </w:tcPr>
          <w:p>
            <w:r>
              <w:t>1337 - XDB CHAIN (xdb)</w:t>
            </w:r>
          </w:p>
        </w:tc>
        <w:tc>
          <w:tcPr>
            <w:tcW w:type="dxa" w:w="4320"/>
          </w:tcPr>
          <w:p>
            <w:r>
              <w:t>1338 - SafeDeal (sfd)</w:t>
            </w:r>
          </w:p>
        </w:tc>
      </w:tr>
      <w:tr>
        <w:tc>
          <w:tcPr>
            <w:tcW w:type="dxa" w:w="4320"/>
          </w:tcPr>
          <w:p>
            <w:r>
              <w:t>1339 - Kasta (kasta)</w:t>
            </w:r>
          </w:p>
        </w:tc>
        <w:tc>
          <w:tcPr>
            <w:tcW w:type="dxa" w:w="4320"/>
          </w:tcPr>
          <w:p>
            <w:r>
              <w:t>1340 - Trabzonspor Fan Token (tra)</w:t>
            </w:r>
          </w:p>
        </w:tc>
      </w:tr>
      <w:tr>
        <w:tc>
          <w:tcPr>
            <w:tcW w:type="dxa" w:w="4320"/>
          </w:tcPr>
          <w:p>
            <w:r>
              <w:t>1341 - ScarQuest (scar)</w:t>
            </w:r>
          </w:p>
        </w:tc>
        <w:tc>
          <w:tcPr>
            <w:tcW w:type="dxa" w:w="4320"/>
          </w:tcPr>
          <w:p>
            <w:r>
              <w:t>1342 - Shina Inu (shi)</w:t>
            </w:r>
          </w:p>
        </w:tc>
      </w:tr>
      <w:tr>
        <w:tc>
          <w:tcPr>
            <w:tcW w:type="dxa" w:w="4320"/>
          </w:tcPr>
          <w:p>
            <w:r>
              <w:t>1343 - Metaverse.Network Pioneer (neer)</w:t>
            </w:r>
          </w:p>
        </w:tc>
        <w:tc>
          <w:tcPr>
            <w:tcW w:type="dxa" w:w="4320"/>
          </w:tcPr>
          <w:p>
            <w:r>
              <w:t>1344 - Pundi X [OLD] (npxs)</w:t>
            </w:r>
          </w:p>
        </w:tc>
      </w:tr>
      <w:tr>
        <w:tc>
          <w:tcPr>
            <w:tcW w:type="dxa" w:w="4320"/>
          </w:tcPr>
          <w:p>
            <w:r>
              <w:t>1345 - Comtech Gold (cgo)</w:t>
            </w:r>
          </w:p>
        </w:tc>
        <w:tc>
          <w:tcPr>
            <w:tcW w:type="dxa" w:w="4320"/>
          </w:tcPr>
          <w:p>
            <w:r>
              <w:t>1346 - GAMI World (gami)</w:t>
            </w:r>
          </w:p>
        </w:tc>
      </w:tr>
      <w:tr>
        <w:tc>
          <w:tcPr>
            <w:tcW w:type="dxa" w:w="4320"/>
          </w:tcPr>
          <w:p>
            <w:r>
              <w:t>1347 - PAWSWAP (paw)</w:t>
            </w:r>
          </w:p>
        </w:tc>
        <w:tc>
          <w:tcPr>
            <w:tcW w:type="dxa" w:w="4320"/>
          </w:tcPr>
          <w:p>
            <w:r>
              <w:t>1348 - Interlay (intr)</w:t>
            </w:r>
          </w:p>
        </w:tc>
      </w:tr>
      <w:tr>
        <w:tc>
          <w:tcPr>
            <w:tcW w:type="dxa" w:w="4320"/>
          </w:tcPr>
          <w:p>
            <w:r>
              <w:t>1349 - Calamari Network (kma)</w:t>
            </w:r>
          </w:p>
        </w:tc>
        <w:tc>
          <w:tcPr>
            <w:tcW w:type="dxa" w:w="4320"/>
          </w:tcPr>
          <w:p>
            <w:r>
              <w:t>1350 - Unstake (nstk)</w:t>
            </w:r>
          </w:p>
        </w:tc>
      </w:tr>
      <w:tr>
        <w:tc>
          <w:tcPr>
            <w:tcW w:type="dxa" w:w="4320"/>
          </w:tcPr>
          <w:p>
            <w:r>
              <w:t>1351 - Ēnosys (hln)</w:t>
            </w:r>
          </w:p>
        </w:tc>
        <w:tc>
          <w:tcPr>
            <w:tcW w:type="dxa" w:w="4320"/>
          </w:tcPr>
          <w:p>
            <w:r>
              <w:t>1352 - Ooki (ooki)</w:t>
            </w:r>
          </w:p>
        </w:tc>
      </w:tr>
      <w:tr>
        <w:tc>
          <w:tcPr>
            <w:tcW w:type="dxa" w:w="4320"/>
          </w:tcPr>
          <w:p>
            <w:r>
              <w:t>1353 - AssetMantle (mntl)</w:t>
            </w:r>
          </w:p>
        </w:tc>
        <w:tc>
          <w:tcPr>
            <w:tcW w:type="dxa" w:w="4320"/>
          </w:tcPr>
          <w:p>
            <w:r>
              <w:t>1354 - Pika Protocol (pika)</w:t>
            </w:r>
          </w:p>
        </w:tc>
      </w:tr>
      <w:tr>
        <w:tc>
          <w:tcPr>
            <w:tcW w:type="dxa" w:w="4320"/>
          </w:tcPr>
          <w:p>
            <w:r>
              <w:t>1355 - EverRise (rise)</w:t>
            </w:r>
          </w:p>
        </w:tc>
        <w:tc>
          <w:tcPr>
            <w:tcW w:type="dxa" w:w="4320"/>
          </w:tcPr>
          <w:p>
            <w:r>
              <w:t>1356 - OAX (oax)</w:t>
            </w:r>
          </w:p>
        </w:tc>
      </w:tr>
      <w:tr>
        <w:tc>
          <w:tcPr>
            <w:tcW w:type="dxa" w:w="4320"/>
          </w:tcPr>
          <w:p>
            <w:r>
              <w:t>1357 - UXD Stablecoin (uxd)</w:t>
            </w:r>
          </w:p>
        </w:tc>
        <w:tc>
          <w:tcPr>
            <w:tcW w:type="dxa" w:w="4320"/>
          </w:tcPr>
          <w:p>
            <w:r>
              <w:t>1358 - HyperGPT (hgpt)</w:t>
            </w:r>
          </w:p>
        </w:tc>
      </w:tr>
      <w:tr>
        <w:tc>
          <w:tcPr>
            <w:tcW w:type="dxa" w:w="4320"/>
          </w:tcPr>
          <w:p>
            <w:r>
              <w:t>1359 - Flamengo Fan Token (mengo)</w:t>
            </w:r>
          </w:p>
        </w:tc>
        <w:tc>
          <w:tcPr>
            <w:tcW w:type="dxa" w:w="4320"/>
          </w:tcPr>
          <w:p>
            <w:r>
              <w:t>1360 - PunkCity (punk)</w:t>
            </w:r>
          </w:p>
        </w:tc>
      </w:tr>
      <w:tr>
        <w:tc>
          <w:tcPr>
            <w:tcW w:type="dxa" w:w="4320"/>
          </w:tcPr>
          <w:p>
            <w:r>
              <w:t>1361 - Torum (xtm)</w:t>
            </w:r>
          </w:p>
        </w:tc>
        <w:tc>
          <w:tcPr>
            <w:tcW w:type="dxa" w:w="4320"/>
          </w:tcPr>
          <w:p>
            <w:r>
              <w:t>1362 - Spookyswap (boo)</w:t>
            </w:r>
          </w:p>
        </w:tc>
      </w:tr>
      <w:tr>
        <w:tc>
          <w:tcPr>
            <w:tcW w:type="dxa" w:w="4320"/>
          </w:tcPr>
          <w:p>
            <w:r>
              <w:t>1363 - Kineko (knk)</w:t>
            </w:r>
          </w:p>
        </w:tc>
        <w:tc>
          <w:tcPr>
            <w:tcW w:type="dxa" w:w="4320"/>
          </w:tcPr>
          <w:p>
            <w:r>
              <w:t>1364 - Bware (infra)</w:t>
            </w:r>
          </w:p>
        </w:tc>
      </w:tr>
      <w:tr>
        <w:tc>
          <w:tcPr>
            <w:tcW w:type="dxa" w:w="4320"/>
          </w:tcPr>
          <w:p>
            <w:r>
              <w:t>1365 - Shyft Network (shft)</w:t>
            </w:r>
          </w:p>
        </w:tc>
        <w:tc>
          <w:tcPr>
            <w:tcW w:type="dxa" w:w="4320"/>
          </w:tcPr>
          <w:p>
            <w:r>
              <w:t>1366 - LayerAI (lai)</w:t>
            </w:r>
          </w:p>
        </w:tc>
      </w:tr>
      <w:tr>
        <w:tc>
          <w:tcPr>
            <w:tcW w:type="dxa" w:w="4320"/>
          </w:tcPr>
          <w:p>
            <w:r>
              <w:t>1367 - ScPrime (scp)</w:t>
            </w:r>
          </w:p>
        </w:tc>
        <w:tc>
          <w:tcPr>
            <w:tcW w:type="dxa" w:w="4320"/>
          </w:tcPr>
          <w:p>
            <w:r>
              <w:t>1368 - Conic (cnc)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1369 - analoS (analos)</w:t>
            </w:r>
          </w:p>
        </w:tc>
        <w:tc>
          <w:tcPr>
            <w:tcW w:type="dxa" w:w="4320"/>
          </w:tcPr>
          <w:p>
            <w:r>
              <w:t>1370 - Oxen (oxen)</w:t>
            </w:r>
          </w:p>
        </w:tc>
      </w:tr>
      <w:tr>
        <w:tc>
          <w:tcPr>
            <w:tcW w:type="dxa" w:w="4320"/>
          </w:tcPr>
          <w:p>
            <w:r>
              <w:t>1371 - Portugal National Team Fan Token (por)</w:t>
            </w:r>
          </w:p>
        </w:tc>
        <w:tc>
          <w:tcPr>
            <w:tcW w:type="dxa" w:w="4320"/>
          </w:tcPr>
          <w:p>
            <w:r>
              <w:t>1372 - Stader NearX (nearx)</w:t>
            </w:r>
          </w:p>
        </w:tc>
      </w:tr>
      <w:tr>
        <w:tc>
          <w:tcPr>
            <w:tcW w:type="dxa" w:w="4320"/>
          </w:tcPr>
          <w:p>
            <w:r>
              <w:t>1373 - Netvrk (netvr)</w:t>
            </w:r>
          </w:p>
        </w:tc>
        <w:tc>
          <w:tcPr>
            <w:tcW w:type="dxa" w:w="4320"/>
          </w:tcPr>
          <w:p>
            <w:r>
              <w:t>1374 - Hex Orange Address (hoa)</w:t>
            </w:r>
          </w:p>
        </w:tc>
      </w:tr>
      <w:tr>
        <w:tc>
          <w:tcPr>
            <w:tcW w:type="dxa" w:w="4320"/>
          </w:tcPr>
          <w:p>
            <w:r>
              <w:t>1375 - Badmad Robots (metal)</w:t>
            </w:r>
          </w:p>
        </w:tc>
        <w:tc>
          <w:tcPr>
            <w:tcW w:type="dxa" w:w="4320"/>
          </w:tcPr>
          <w:p>
            <w:r>
              <w:t>1376 - Yoshi.exchange (yoshi)</w:t>
            </w:r>
          </w:p>
        </w:tc>
      </w:tr>
      <w:tr>
        <w:tc>
          <w:tcPr>
            <w:tcW w:type="dxa" w:w="4320"/>
          </w:tcPr>
          <w:p>
            <w:r>
              <w:t>1377 - LeisureMeta (lm)</w:t>
            </w:r>
          </w:p>
        </w:tc>
        <w:tc>
          <w:tcPr>
            <w:tcW w:type="dxa" w:w="4320"/>
          </w:tcPr>
          <w:p>
            <w:r>
              <w:t>1378 - Asia Coin (asia)</w:t>
            </w:r>
          </w:p>
        </w:tc>
      </w:tr>
      <w:tr>
        <w:tc>
          <w:tcPr>
            <w:tcW w:type="dxa" w:w="4320"/>
          </w:tcPr>
          <w:p>
            <w:r>
              <w:t>1379 - Refund (rfd)</w:t>
            </w:r>
          </w:p>
        </w:tc>
        <w:tc>
          <w:tcPr>
            <w:tcW w:type="dxa" w:w="4320"/>
          </w:tcPr>
          <w:p>
            <w:r>
              <w:t>1380 - BLOCX. (blocx)</w:t>
            </w:r>
          </w:p>
        </w:tc>
      </w:tr>
      <w:tr>
        <w:tc>
          <w:tcPr>
            <w:tcW w:type="dxa" w:w="4320"/>
          </w:tcPr>
          <w:p>
            <w:r>
              <w:t>1381 - Kimbo (kimbo)</w:t>
            </w:r>
          </w:p>
        </w:tc>
        <w:tc>
          <w:tcPr>
            <w:tcW w:type="dxa" w:w="4320"/>
          </w:tcPr>
          <w:p>
            <w:r>
              <w:t>1382 - AsMatch (asm)</w:t>
            </w:r>
          </w:p>
        </w:tc>
      </w:tr>
      <w:tr>
        <w:tc>
          <w:tcPr>
            <w:tcW w:type="dxa" w:w="4320"/>
          </w:tcPr>
          <w:p>
            <w:r>
              <w:t>1383 - Quint (quint)</w:t>
            </w:r>
          </w:p>
        </w:tc>
        <w:tc>
          <w:tcPr>
            <w:tcW w:type="dxa" w:w="4320"/>
          </w:tcPr>
          <w:p>
            <w:r>
              <w:t>1384 - 5ire (5ire)</w:t>
            </w:r>
          </w:p>
        </w:tc>
      </w:tr>
      <w:tr>
        <w:tc>
          <w:tcPr>
            <w:tcW w:type="dxa" w:w="4320"/>
          </w:tcPr>
          <w:p>
            <w:r>
              <w:t>1385 - OneDex (one)</w:t>
            </w:r>
          </w:p>
        </w:tc>
        <w:tc>
          <w:tcPr>
            <w:tcW w:type="dxa" w:w="4320"/>
          </w:tcPr>
          <w:p>
            <w:r>
              <w:t>1386 - Hanu Yokia (hanu)</w:t>
            </w:r>
          </w:p>
        </w:tc>
      </w:tr>
      <w:tr>
        <w:tc>
          <w:tcPr>
            <w:tcW w:type="dxa" w:w="4320"/>
          </w:tcPr>
          <w:p>
            <w:r>
              <w:t>1387 - INSC (Ordinals) (insc)</w:t>
            </w:r>
          </w:p>
        </w:tc>
        <w:tc>
          <w:tcPr>
            <w:tcW w:type="dxa" w:w="4320"/>
          </w:tcPr>
          <w:p>
            <w:r>
              <w:t>1388 - Ion (ion)</w:t>
            </w:r>
          </w:p>
        </w:tc>
      </w:tr>
      <w:tr>
        <w:tc>
          <w:tcPr>
            <w:tcW w:type="dxa" w:w="4320"/>
          </w:tcPr>
          <w:p>
            <w:r>
              <w:t>1389 - Catgirl (catgirl)</w:t>
            </w:r>
          </w:p>
        </w:tc>
        <w:tc>
          <w:tcPr>
            <w:tcW w:type="dxa" w:w="4320"/>
          </w:tcPr>
          <w:p>
            <w:r>
              <w:t>1390 - Moonsama (sama)</w:t>
            </w:r>
          </w:p>
        </w:tc>
      </w:tr>
      <w:tr>
        <w:tc>
          <w:tcPr>
            <w:tcW w:type="dxa" w:w="4320"/>
          </w:tcPr>
          <w:p>
            <w:r>
              <w:t>1391 - Bepro (bepro)</w:t>
            </w:r>
          </w:p>
        </w:tc>
        <w:tc>
          <w:tcPr>
            <w:tcW w:type="dxa" w:w="4320"/>
          </w:tcPr>
          <w:p>
            <w:r>
              <w:t>1392 - ANGLE (angle)</w:t>
            </w:r>
          </w:p>
        </w:tc>
      </w:tr>
      <w:tr>
        <w:tc>
          <w:tcPr>
            <w:tcW w:type="dxa" w:w="4320"/>
          </w:tcPr>
          <w:p>
            <w:r>
              <w:t>1393 - Subsocial (sub)</w:t>
            </w:r>
          </w:p>
        </w:tc>
        <w:tc>
          <w:tcPr>
            <w:tcW w:type="dxa" w:w="4320"/>
          </w:tcPr>
          <w:p>
            <w:r>
              <w:t>1394 - Popcat (popcat)</w:t>
            </w:r>
          </w:p>
        </w:tc>
      </w:tr>
      <w:tr>
        <w:tc>
          <w:tcPr>
            <w:tcW w:type="dxa" w:w="4320"/>
          </w:tcPr>
          <w:p>
            <w:r>
              <w:t>1395 - Chirpley (chrp)</w:t>
            </w:r>
          </w:p>
        </w:tc>
        <w:tc>
          <w:tcPr>
            <w:tcW w:type="dxa" w:w="4320"/>
          </w:tcPr>
          <w:p>
            <w:r>
              <w:t>1396 - Vixco (vix)</w:t>
            </w:r>
          </w:p>
        </w:tc>
      </w:tr>
      <w:tr>
        <w:tc>
          <w:tcPr>
            <w:tcW w:type="dxa" w:w="4320"/>
          </w:tcPr>
          <w:p>
            <w:r>
              <w:t>1397 - Harambe on Solana (harambe)</w:t>
            </w:r>
          </w:p>
        </w:tc>
        <w:tc>
          <w:tcPr>
            <w:tcW w:type="dxa" w:w="4320"/>
          </w:tcPr>
          <w:p>
            <w:r>
              <w:t>1398 - Rangers Protocol Gas (rpg)</w:t>
            </w:r>
          </w:p>
        </w:tc>
      </w:tr>
      <w:tr>
        <w:tc>
          <w:tcPr>
            <w:tcW w:type="dxa" w:w="4320"/>
          </w:tcPr>
          <w:p>
            <w:r>
              <w:t>1399 - Dacxi (dacxi)</w:t>
            </w:r>
          </w:p>
        </w:tc>
        <w:tc>
          <w:tcPr>
            <w:tcW w:type="dxa" w:w="4320"/>
          </w:tcPr>
          <w:p>
            <w:r>
              <w:t>1400 - Altair (air)</w:t>
            </w:r>
          </w:p>
        </w:tc>
      </w:tr>
      <w:tr>
        <w:tc>
          <w:tcPr>
            <w:tcW w:type="dxa" w:w="4320"/>
          </w:tcPr>
          <w:p>
            <w:r>
              <w:t>1401 - Vesta Finance (vsta)</w:t>
            </w:r>
          </w:p>
        </w:tc>
        <w:tc>
          <w:tcPr>
            <w:tcW w:type="dxa" w:w="4320"/>
          </w:tcPr>
          <w:p>
            <w:r>
              <w:t>1402 - Channels (can)</w:t>
            </w:r>
          </w:p>
        </w:tc>
      </w:tr>
      <w:tr>
        <w:tc>
          <w:tcPr>
            <w:tcW w:type="dxa" w:w="4320"/>
          </w:tcPr>
          <w:p>
            <w:r>
              <w:t>1403 - UFC Fan Token (ufc)</w:t>
            </w:r>
          </w:p>
        </w:tc>
        <w:tc>
          <w:tcPr>
            <w:tcW w:type="dxa" w:w="4320"/>
          </w:tcPr>
          <w:p>
            <w:r>
              <w:t>1404 - Xpense (xpe)</w:t>
            </w:r>
          </w:p>
        </w:tc>
      </w:tr>
      <w:tr>
        <w:tc>
          <w:tcPr>
            <w:tcW w:type="dxa" w:w="4320"/>
          </w:tcPr>
          <w:p>
            <w:r>
              <w:t>1405 - Cypherium (cph)</w:t>
            </w:r>
          </w:p>
        </w:tc>
        <w:tc>
          <w:tcPr>
            <w:tcW w:type="dxa" w:w="4320"/>
          </w:tcPr>
          <w:p>
            <w:r>
              <w:t>1406 - AngelBlock (thol)</w:t>
            </w:r>
          </w:p>
        </w:tc>
      </w:tr>
      <w:tr>
        <w:tc>
          <w:tcPr>
            <w:tcW w:type="dxa" w:w="4320"/>
          </w:tcPr>
          <w:p>
            <w:r>
              <w:t>1407 - Mimo Governance (mimo)</w:t>
            </w:r>
          </w:p>
        </w:tc>
        <w:tc>
          <w:tcPr>
            <w:tcW w:type="dxa" w:w="4320"/>
          </w:tcPr>
          <w:p>
            <w:r>
              <w:t>1408 - Bytecoin (bcn)</w:t>
            </w:r>
          </w:p>
        </w:tc>
      </w:tr>
      <w:tr>
        <w:tc>
          <w:tcPr>
            <w:tcW w:type="dxa" w:w="4320"/>
          </w:tcPr>
          <w:p>
            <w:r>
              <w:t>1409 - HMX (hmx)</w:t>
            </w:r>
          </w:p>
        </w:tc>
        <w:tc>
          <w:tcPr>
            <w:tcW w:type="dxa" w:w="4320"/>
          </w:tcPr>
          <w:p>
            <w:r>
              <w:t>1410 - DappRadar (radar)</w:t>
            </w:r>
          </w:p>
        </w:tc>
      </w:tr>
      <w:tr>
        <w:tc>
          <w:tcPr>
            <w:tcW w:type="dxa" w:w="4320"/>
          </w:tcPr>
          <w:p>
            <w:r>
              <w:t>1411 - Tree (tree)</w:t>
            </w:r>
          </w:p>
        </w:tc>
        <w:tc>
          <w:tcPr>
            <w:tcW w:type="dxa" w:w="4320"/>
          </w:tcPr>
          <w:p>
            <w:r>
              <w:t>1412 - OpenOcean (ooe)</w:t>
            </w:r>
          </w:p>
        </w:tc>
      </w:tr>
      <w:tr>
        <w:tc>
          <w:tcPr>
            <w:tcW w:type="dxa" w:w="4320"/>
          </w:tcPr>
          <w:p>
            <w:r>
              <w:t>1413 - LootBot (loot)</w:t>
            </w:r>
          </w:p>
        </w:tc>
        <w:tc>
          <w:tcPr>
            <w:tcW w:type="dxa" w:w="4320"/>
          </w:tcPr>
          <w:p>
            <w:r>
              <w:t>1414 - Regen (regen)</w:t>
            </w:r>
          </w:p>
        </w:tc>
      </w:tr>
      <w:tr>
        <w:tc>
          <w:tcPr>
            <w:tcW w:type="dxa" w:w="4320"/>
          </w:tcPr>
          <w:p>
            <w:r>
              <w:t>1415 - Darwinia Network (ring)</w:t>
            </w:r>
          </w:p>
        </w:tc>
        <w:tc>
          <w:tcPr>
            <w:tcW w:type="dxa" w:w="4320"/>
          </w:tcPr>
          <w:p>
            <w:r>
              <w:t>1416 - Paribus (pbx)</w:t>
            </w:r>
          </w:p>
        </w:tc>
      </w:tr>
      <w:tr>
        <w:tc>
          <w:tcPr>
            <w:tcW w:type="dxa" w:w="4320"/>
          </w:tcPr>
          <w:p>
            <w:r>
              <w:t>1417 - ProximaX (xpx)</w:t>
            </w:r>
          </w:p>
        </w:tc>
        <w:tc>
          <w:tcPr>
            <w:tcW w:type="dxa" w:w="4320"/>
          </w:tcPr>
          <w:p>
            <w:r>
              <w:t>1418 - SUKU (suku)</w:t>
            </w:r>
          </w:p>
        </w:tc>
      </w:tr>
      <w:tr>
        <w:tc>
          <w:tcPr>
            <w:tcW w:type="dxa" w:w="4320"/>
          </w:tcPr>
          <w:p>
            <w:r>
              <w:t>1419 - stake.link (sdl)</w:t>
            </w:r>
          </w:p>
        </w:tc>
        <w:tc>
          <w:tcPr>
            <w:tcW w:type="dxa" w:w="4320"/>
          </w:tcPr>
          <w:p>
            <w:r>
              <w:t>1420 - Chappyz (chapz)</w:t>
            </w:r>
          </w:p>
        </w:tc>
      </w:tr>
      <w:tr>
        <w:tc>
          <w:tcPr>
            <w:tcW w:type="dxa" w:w="4320"/>
          </w:tcPr>
          <w:p>
            <w:r>
              <w:t>1421 - Spheroid Universe (sph)</w:t>
            </w:r>
          </w:p>
        </w:tc>
        <w:tc>
          <w:tcPr>
            <w:tcW w:type="dxa" w:w="4320"/>
          </w:tcPr>
          <w:p>
            <w:r>
              <w:t>1422 - InfinityBit Token (ibit)</w:t>
            </w:r>
          </w:p>
        </w:tc>
      </w:tr>
      <w:tr>
        <w:tc>
          <w:tcPr>
            <w:tcW w:type="dxa" w:w="4320"/>
          </w:tcPr>
          <w:p>
            <w:r>
              <w:t>1423 - TokenSight (tkst)</w:t>
            </w:r>
          </w:p>
        </w:tc>
        <w:tc>
          <w:tcPr>
            <w:tcW w:type="dxa" w:w="4320"/>
          </w:tcPr>
          <w:p>
            <w:r>
              <w:t>1424 - Polkadex (pdex)</w:t>
            </w:r>
          </w:p>
        </w:tc>
      </w:tr>
      <w:tr>
        <w:tc>
          <w:tcPr>
            <w:tcW w:type="dxa" w:w="4320"/>
          </w:tcPr>
          <w:p>
            <w:r>
              <w:t>1425 - COMDEX (cmdx)</w:t>
            </w:r>
          </w:p>
        </w:tc>
        <w:tc>
          <w:tcPr>
            <w:tcW w:type="dxa" w:w="4320"/>
          </w:tcPr>
          <w:p>
            <w:r>
              <w:t>1426 - Aldrin (rin)</w:t>
            </w:r>
          </w:p>
        </w:tc>
      </w:tr>
      <w:tr>
        <w:tc>
          <w:tcPr>
            <w:tcW w:type="dxa" w:w="4320"/>
          </w:tcPr>
          <w:p>
            <w:r>
              <w:t>1427 - Wecan (wecan)</w:t>
            </w:r>
          </w:p>
        </w:tc>
        <w:tc>
          <w:tcPr>
            <w:tcW w:type="dxa" w:w="4320"/>
          </w:tcPr>
          <w:p>
            <w:r>
              <w:t>1428 - Edge (edge)</w:t>
            </w:r>
          </w:p>
        </w:tc>
      </w:tr>
      <w:tr>
        <w:tc>
          <w:tcPr>
            <w:tcW w:type="dxa" w:w="4320"/>
          </w:tcPr>
          <w:p>
            <w:r>
              <w:t>1429 - Receive Access Ecosystem (rae)</w:t>
            </w:r>
          </w:p>
        </w:tc>
        <w:tc>
          <w:tcPr>
            <w:tcW w:type="dxa" w:w="4320"/>
          </w:tcPr>
          <w:p>
            <w:r>
              <w:t>1430 - WHALE (whale)</w:t>
            </w:r>
          </w:p>
        </w:tc>
      </w:tr>
      <w:tr>
        <w:tc>
          <w:tcPr>
            <w:tcW w:type="dxa" w:w="4320"/>
          </w:tcPr>
          <w:p>
            <w:r>
              <w:t>1431 - Efinity (efi)</w:t>
            </w:r>
          </w:p>
        </w:tc>
        <w:tc>
          <w:tcPr>
            <w:tcW w:type="dxa" w:w="4320"/>
          </w:tcPr>
          <w:p>
            <w:r>
              <w:t>1432 - Betswap.gg (bsgg)</w:t>
            </w:r>
          </w:p>
        </w:tc>
      </w:tr>
      <w:tr>
        <w:tc>
          <w:tcPr>
            <w:tcW w:type="dxa" w:w="4320"/>
          </w:tcPr>
          <w:p>
            <w:r>
              <w:t>1433 - XELS (xels)</w:t>
            </w:r>
          </w:p>
        </w:tc>
        <w:tc>
          <w:tcPr>
            <w:tcW w:type="dxa" w:w="4320"/>
          </w:tcPr>
          <w:p>
            <w:r>
              <w:t>1434 - SquidGrow (squidgrow)</w:t>
            </w:r>
          </w:p>
        </w:tc>
      </w:tr>
      <w:tr>
        <w:tc>
          <w:tcPr>
            <w:tcW w:type="dxa" w:w="4320"/>
          </w:tcPr>
          <w:p>
            <w:r>
              <w:t>1435 - Baby Grok (babygrok)</w:t>
            </w:r>
          </w:p>
        </w:tc>
        <w:tc>
          <w:tcPr>
            <w:tcW w:type="dxa" w:w="4320"/>
          </w:tcPr>
          <w:p>
            <w:r>
              <w:t>1436 - GensoKishi Metaverse (mv)</w:t>
            </w:r>
          </w:p>
        </w:tc>
      </w:tr>
      <w:tr>
        <w:tc>
          <w:tcPr>
            <w:tcW w:type="dxa" w:w="4320"/>
          </w:tcPr>
          <w:p>
            <w:r>
              <w:t>1437 - Ari10 (ari10)</w:t>
            </w:r>
          </w:p>
        </w:tc>
        <w:tc>
          <w:tcPr>
            <w:tcW w:type="dxa" w:w="4320"/>
          </w:tcPr>
          <w:p>
            <w:r>
              <w:t>1438 - Geojam (jam)</w:t>
            </w:r>
          </w:p>
        </w:tc>
      </w:tr>
      <w:tr>
        <w:tc>
          <w:tcPr>
            <w:tcW w:type="dxa" w:w="4320"/>
          </w:tcPr>
          <w:p>
            <w:r>
              <w:t>1439 - Roco Finance (roco)</w:t>
            </w:r>
          </w:p>
        </w:tc>
        <w:tc>
          <w:tcPr>
            <w:tcW w:type="dxa" w:w="4320"/>
          </w:tcPr>
          <w:p>
            <w:r>
              <w:t>1440 - Kepple [OLD] (qlc)</w:t>
            </w:r>
          </w:p>
        </w:tc>
      </w:tr>
      <w:tr>
        <w:tc>
          <w:tcPr>
            <w:tcW w:type="dxa" w:w="4320"/>
          </w:tcPr>
          <w:p>
            <w:r>
              <w:t>1441 - azit (azit)</w:t>
            </w:r>
          </w:p>
        </w:tc>
        <w:tc>
          <w:tcPr>
            <w:tcW w:type="dxa" w:w="4320"/>
          </w:tcPr>
          <w:p>
            <w:r>
              <w:t>1442 - Orbcity (orb)</w:t>
            </w:r>
          </w:p>
        </w:tc>
      </w:tr>
      <w:tr>
        <w:tc>
          <w:tcPr>
            <w:tcW w:type="dxa" w:w="4320"/>
          </w:tcPr>
          <w:p>
            <w:r>
              <w:t>1443 - Kamaleont (klt)</w:t>
            </w:r>
          </w:p>
        </w:tc>
        <w:tc>
          <w:tcPr>
            <w:tcW w:type="dxa" w:w="4320"/>
          </w:tcPr>
          <w:p>
            <w:r>
              <w:t>1444 - Adappter (adp)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1445 - Karlsen (kls)</w:t>
            </w:r>
          </w:p>
        </w:tc>
        <w:tc>
          <w:tcPr>
            <w:tcW w:type="dxa" w:w="4320"/>
          </w:tcPr>
          <w:p>
            <w:r>
              <w:t>1446 - Nash (nex)</w:t>
            </w:r>
          </w:p>
        </w:tc>
      </w:tr>
      <w:tr>
        <w:tc>
          <w:tcPr>
            <w:tcW w:type="dxa" w:w="4320"/>
          </w:tcPr>
          <w:p>
            <w:r>
              <w:t>1447 - KiboShib (kibshi)</w:t>
            </w:r>
          </w:p>
        </w:tc>
        <w:tc>
          <w:tcPr>
            <w:tcW w:type="dxa" w:w="4320"/>
          </w:tcPr>
          <w:p>
            <w:r>
              <w:t>1448 - Panther Protocol (zkp)</w:t>
            </w:r>
          </w:p>
        </w:tc>
      </w:tr>
      <w:tr>
        <w:tc>
          <w:tcPr>
            <w:tcW w:type="dxa" w:w="4320"/>
          </w:tcPr>
          <w:p>
            <w:r>
              <w:t>1449 - World$tateCoin (w$c)</w:t>
            </w:r>
          </w:p>
        </w:tc>
        <w:tc>
          <w:tcPr>
            <w:tcW w:type="dxa" w:w="4320"/>
          </w:tcPr>
          <w:p>
            <w:r>
              <w:t>1450 - Verse (verse)</w:t>
            </w:r>
          </w:p>
        </w:tc>
      </w:tr>
      <w:tr>
        <w:tc>
          <w:tcPr>
            <w:tcW w:type="dxa" w:w="4320"/>
          </w:tcPr>
          <w:p>
            <w:r>
              <w:t>1451 - Inscribe (ins)</w:t>
            </w:r>
          </w:p>
        </w:tc>
        <w:tc>
          <w:tcPr>
            <w:tcW w:type="dxa" w:w="4320"/>
          </w:tcPr>
          <w:p>
            <w:r>
              <w:t>1452 - BigShortBets (bigsb)</w:t>
            </w:r>
          </w:p>
        </w:tc>
      </w:tr>
      <w:tr>
        <w:tc>
          <w:tcPr>
            <w:tcW w:type="dxa" w:w="4320"/>
          </w:tcPr>
          <w:p>
            <w:r>
              <w:t>1453 - USK (usk)</w:t>
            </w:r>
          </w:p>
        </w:tc>
        <w:tc>
          <w:tcPr>
            <w:tcW w:type="dxa" w:w="4320"/>
          </w:tcPr>
          <w:p>
            <w:r>
              <w:t>1454 - Aimbot AI (aimbot)</w:t>
            </w:r>
          </w:p>
        </w:tc>
      </w:tr>
      <w:tr>
        <w:tc>
          <w:tcPr>
            <w:tcW w:type="dxa" w:w="4320"/>
          </w:tcPr>
          <w:p>
            <w:r>
              <w:t>1455 - Maxity (max)</w:t>
            </w:r>
          </w:p>
        </w:tc>
        <w:tc>
          <w:tcPr>
            <w:tcW w:type="dxa" w:w="4320"/>
          </w:tcPr>
          <w:p>
            <w:r>
              <w:t>1456 - VinuChain (vc)</w:t>
            </w:r>
          </w:p>
        </w:tc>
      </w:tr>
      <w:tr>
        <w:tc>
          <w:tcPr>
            <w:tcW w:type="dxa" w:w="4320"/>
          </w:tcPr>
          <w:p>
            <w:r>
              <w:t>1457 - Kitty Inu (kitty)</w:t>
            </w:r>
          </w:p>
        </w:tc>
        <w:tc>
          <w:tcPr>
            <w:tcW w:type="dxa" w:w="4320"/>
          </w:tcPr>
          <w:p>
            <w:r>
              <w:t>1458 - Galaxia (gxa)</w:t>
            </w:r>
          </w:p>
        </w:tc>
      </w:tr>
      <w:tr>
        <w:tc>
          <w:tcPr>
            <w:tcW w:type="dxa" w:w="4320"/>
          </w:tcPr>
          <w:p>
            <w:r>
              <w:t>1459 - Market Making Pro (mmpro)</w:t>
            </w:r>
          </w:p>
        </w:tc>
        <w:tc>
          <w:tcPr>
            <w:tcW w:type="dxa" w:w="4320"/>
          </w:tcPr>
          <w:p>
            <w:r>
              <w:t>1460 - Propbase (props)</w:t>
            </w:r>
          </w:p>
        </w:tc>
      </w:tr>
      <w:tr>
        <w:tc>
          <w:tcPr>
            <w:tcW w:type="dxa" w:w="4320"/>
          </w:tcPr>
          <w:p>
            <w:r>
              <w:t>1461 - Sinverse (sin)</w:t>
            </w:r>
          </w:p>
        </w:tc>
        <w:tc>
          <w:tcPr>
            <w:tcW w:type="dxa" w:w="4320"/>
          </w:tcPr>
          <w:p>
            <w:r>
              <w:t>1462 - HEdpAY (hdp.ф)</w:t>
            </w:r>
          </w:p>
        </w:tc>
      </w:tr>
      <w:tr>
        <w:tc>
          <w:tcPr>
            <w:tcW w:type="dxa" w:w="4320"/>
          </w:tcPr>
          <w:p>
            <w:r>
              <w:t>1463 - Dark Frontiers (dark)</w:t>
            </w:r>
          </w:p>
        </w:tc>
        <w:tc>
          <w:tcPr>
            <w:tcW w:type="dxa" w:w="4320"/>
          </w:tcPr>
          <w:p>
            <w:r>
              <w:t>1464 - Non-Playable Coin (npc)</w:t>
            </w:r>
          </w:p>
        </w:tc>
      </w:tr>
      <w:tr>
        <w:tc>
          <w:tcPr>
            <w:tcW w:type="dxa" w:w="4320"/>
          </w:tcPr>
          <w:p>
            <w:r>
              <w:t>1465 - ritestream (rite)</w:t>
            </w:r>
          </w:p>
        </w:tc>
        <w:tc>
          <w:tcPr>
            <w:tcW w:type="dxa" w:w="4320"/>
          </w:tcPr>
          <w:p>
            <w:r>
              <w:t>1466 - DinoLFG (dino)</w:t>
            </w:r>
          </w:p>
        </w:tc>
      </w:tr>
      <w:tr>
        <w:tc>
          <w:tcPr>
            <w:tcW w:type="dxa" w:w="4320"/>
          </w:tcPr>
          <w:p>
            <w:r>
              <w:t>1467 - FP μDeGods (udegods)</w:t>
            </w:r>
          </w:p>
        </w:tc>
        <w:tc>
          <w:tcPr>
            <w:tcW w:type="dxa" w:w="4320"/>
          </w:tcPr>
          <w:p>
            <w:r>
              <w:t>1468 - Law Blocks (lbt)</w:t>
            </w:r>
          </w:p>
        </w:tc>
      </w:tr>
      <w:tr>
        <w:tc>
          <w:tcPr>
            <w:tcW w:type="dxa" w:w="4320"/>
          </w:tcPr>
          <w:p>
            <w:r>
              <w:t>1469 - Blocto (blt)</w:t>
            </w:r>
          </w:p>
        </w:tc>
        <w:tc>
          <w:tcPr>
            <w:tcW w:type="dxa" w:w="4320"/>
          </w:tcPr>
          <w:p>
            <w:r>
              <w:t>1470 - Era Swap (es)</w:t>
            </w:r>
          </w:p>
        </w:tc>
      </w:tr>
      <w:tr>
        <w:tc>
          <w:tcPr>
            <w:tcW w:type="dxa" w:w="4320"/>
          </w:tcPr>
          <w:p>
            <w:r>
              <w:t>1471 - D-Drops (dop)</w:t>
            </w:r>
          </w:p>
        </w:tc>
        <w:tc>
          <w:tcPr>
            <w:tcW w:type="dxa" w:w="4320"/>
          </w:tcPr>
          <w:p>
            <w:r>
              <w:t>1472 - Gamma Strategies (gamma)</w:t>
            </w:r>
          </w:p>
        </w:tc>
      </w:tr>
      <w:tr>
        <w:tc>
          <w:tcPr>
            <w:tcW w:type="dxa" w:w="4320"/>
          </w:tcPr>
          <w:p>
            <w:r>
              <w:t>1473 - Lambda (lamb)</w:t>
            </w:r>
          </w:p>
        </w:tc>
        <w:tc>
          <w:tcPr>
            <w:tcW w:type="dxa" w:w="4320"/>
          </w:tcPr>
          <w:p>
            <w:r>
              <w:t>1474 - Gamestarter (game)</w:t>
            </w:r>
          </w:p>
        </w:tc>
      </w:tr>
      <w:tr>
        <w:tc>
          <w:tcPr>
            <w:tcW w:type="dxa" w:w="4320"/>
          </w:tcPr>
          <w:p>
            <w:r>
              <w:t>1475 - Not Financial Advice (nfai)</w:t>
            </w:r>
          </w:p>
        </w:tc>
        <w:tc>
          <w:tcPr>
            <w:tcW w:type="dxa" w:w="4320"/>
          </w:tcPr>
          <w:p>
            <w:r>
              <w:t>1476 - DeepFakeAI (fakeai)</w:t>
            </w:r>
          </w:p>
        </w:tc>
      </w:tr>
      <w:tr>
        <w:tc>
          <w:tcPr>
            <w:tcW w:type="dxa" w:w="4320"/>
          </w:tcPr>
          <w:p>
            <w:r>
              <w:t>1477 - Unmarshal (marsh)</w:t>
            </w:r>
          </w:p>
        </w:tc>
        <w:tc>
          <w:tcPr>
            <w:tcW w:type="dxa" w:w="4320"/>
          </w:tcPr>
          <w:p>
            <w:r>
              <w:t>1478 - Bitcoin 2 (btc2)</w:t>
            </w:r>
          </w:p>
        </w:tc>
      </w:tr>
      <w:tr>
        <w:tc>
          <w:tcPr>
            <w:tcW w:type="dxa" w:w="4320"/>
          </w:tcPr>
          <w:p>
            <w:r>
              <w:t>1479 - Electronic Gulden (efl)</w:t>
            </w:r>
          </w:p>
        </w:tc>
        <w:tc>
          <w:tcPr>
            <w:tcW w:type="dxa" w:w="4320"/>
          </w:tcPr>
          <w:p>
            <w:r>
              <w:t>1480 - SuiPad (suip)</w:t>
            </w:r>
          </w:p>
        </w:tc>
      </w:tr>
      <w:tr>
        <w:tc>
          <w:tcPr>
            <w:tcW w:type="dxa" w:w="4320"/>
          </w:tcPr>
          <w:p>
            <w:r>
              <w:t>1481 - Ethereans (os)</w:t>
            </w:r>
          </w:p>
        </w:tc>
        <w:tc>
          <w:tcPr>
            <w:tcW w:type="dxa" w:w="4320"/>
          </w:tcPr>
          <w:p>
            <w:r>
              <w:t>1482 - Skeb (skeb)</w:t>
            </w:r>
          </w:p>
        </w:tc>
      </w:tr>
      <w:tr>
        <w:tc>
          <w:tcPr>
            <w:tcW w:type="dxa" w:w="4320"/>
          </w:tcPr>
          <w:p>
            <w:r>
              <w:t>1483 - FORE Protocol (fore)</w:t>
            </w:r>
          </w:p>
        </w:tc>
        <w:tc>
          <w:tcPr>
            <w:tcW w:type="dxa" w:w="4320"/>
          </w:tcPr>
          <w:p>
            <w:r>
              <w:t>1484 - Defactor (factr)</w:t>
            </w:r>
          </w:p>
        </w:tc>
      </w:tr>
      <w:tr>
        <w:tc>
          <w:tcPr>
            <w:tcW w:type="dxa" w:w="4320"/>
          </w:tcPr>
          <w:p>
            <w:r>
              <w:t>1485 - THORWallet DEX (tgt)</w:t>
            </w:r>
          </w:p>
        </w:tc>
        <w:tc>
          <w:tcPr>
            <w:tcW w:type="dxa" w:w="4320"/>
          </w:tcPr>
          <w:p>
            <w:r>
              <w:t>1486 - BreederDAO (breed)</w:t>
            </w:r>
          </w:p>
        </w:tc>
      </w:tr>
      <w:tr>
        <w:tc>
          <w:tcPr>
            <w:tcW w:type="dxa" w:w="4320"/>
          </w:tcPr>
          <w:p>
            <w:r>
              <w:t>1487 - Astra DAO (astradao)</w:t>
            </w:r>
          </w:p>
        </w:tc>
        <w:tc>
          <w:tcPr>
            <w:tcW w:type="dxa" w:w="4320"/>
          </w:tcPr>
          <w:p>
            <w:r>
              <w:t>1488 - Solidly (solid)</w:t>
            </w:r>
          </w:p>
        </w:tc>
      </w:tr>
      <w:tr>
        <w:tc>
          <w:tcPr>
            <w:tcW w:type="dxa" w:w="4320"/>
          </w:tcPr>
          <w:p>
            <w:r>
              <w:t>1489 - Hypr Network (hypr)</w:t>
            </w:r>
          </w:p>
        </w:tc>
        <w:tc>
          <w:tcPr>
            <w:tcW w:type="dxa" w:w="4320"/>
          </w:tcPr>
          <w:p>
            <w:r>
              <w:t>1490 - Gameswap (gswap)</w:t>
            </w:r>
          </w:p>
        </w:tc>
      </w:tr>
      <w:tr>
        <w:tc>
          <w:tcPr>
            <w:tcW w:type="dxa" w:w="4320"/>
          </w:tcPr>
          <w:p>
            <w:r>
              <w:t>1491 - Sphere Finance (sphere)</w:t>
            </w:r>
          </w:p>
        </w:tc>
        <w:tc>
          <w:tcPr>
            <w:tcW w:type="dxa" w:w="4320"/>
          </w:tcPr>
          <w:p>
            <w:r>
              <w:t>1492 - Lithium Finance (lith)</w:t>
            </w:r>
          </w:p>
        </w:tc>
      </w:tr>
      <w:tr>
        <w:tc>
          <w:tcPr>
            <w:tcW w:type="dxa" w:w="4320"/>
          </w:tcPr>
          <w:p>
            <w:r>
              <w:t>1493 - Mint Club (mint)</w:t>
            </w:r>
          </w:p>
        </w:tc>
        <w:tc>
          <w:tcPr>
            <w:tcW w:type="dxa" w:w="4320"/>
          </w:tcPr>
          <w:p>
            <w:r>
              <w:t>1494 - LuaSwap (lua)</w:t>
            </w:r>
          </w:p>
        </w:tc>
      </w:tr>
      <w:tr>
        <w:tc>
          <w:tcPr>
            <w:tcW w:type="dxa" w:w="4320"/>
          </w:tcPr>
          <w:p>
            <w:r>
              <w:t>1495 - HILO (hilo)</w:t>
            </w:r>
          </w:p>
        </w:tc>
        <w:tc>
          <w:tcPr>
            <w:tcW w:type="dxa" w:w="4320"/>
          </w:tcPr>
          <w:p>
            <w:r>
              <w:t>1496 - Metaverse Index (mvi)</w:t>
            </w:r>
          </w:p>
        </w:tc>
      </w:tr>
      <w:tr>
        <w:tc>
          <w:tcPr>
            <w:tcW w:type="dxa" w:w="4320"/>
          </w:tcPr>
          <w:p>
            <w:r>
              <w:t>1497 - Real Smurf Cat (шайлушай)</w:t>
            </w:r>
          </w:p>
        </w:tc>
        <w:tc>
          <w:tcPr>
            <w:tcW w:type="dxa" w:w="4320"/>
          </w:tcPr>
          <w:p>
            <w:r>
              <w:t>1498 - Bolide (blid)</w:t>
            </w:r>
          </w:p>
        </w:tc>
      </w:tr>
      <w:tr>
        <w:tc>
          <w:tcPr>
            <w:tcW w:type="dxa" w:w="4320"/>
          </w:tcPr>
          <w:p>
            <w:r>
              <w:t>1499 - BOSagora (boa)</w:t>
            </w:r>
          </w:p>
        </w:tc>
        <w:tc>
          <w:tcPr>
            <w:tcW w:type="dxa" w:w="4320"/>
          </w:tcPr>
          <w:p>
            <w:r>
              <w:t>1500 - Origin DeFi Governance (ogv)</w:t>
            </w:r>
          </w:p>
        </w:tc>
      </w:tr>
      <w:tr>
        <w:tc>
          <w:tcPr>
            <w:tcW w:type="dxa" w:w="4320"/>
          </w:tcPr>
          <w:p>
            <w:r>
              <w:t>1502 - THORWallet DEX (tgt)</w:t>
            </w:r>
          </w:p>
        </w:tc>
        <w:tc>
          <w:tcPr>
            <w:tcW w:type="dxa" w:w="4320"/>
          </w:tcPr>
          <w:p>
            <w:r>
              <w:t>1504 - MagicCraft (mcrt)</w:t>
            </w:r>
          </w:p>
        </w:tc>
      </w:tr>
      <w:tr>
        <w:tc>
          <w:tcPr>
            <w:tcW w:type="dxa" w:w="4320"/>
          </w:tcPr>
          <w:p>
            <w:r>
              <w:t>1507 - Bolide (blid)</w:t>
            </w:r>
          </w:p>
        </w:tc>
        <w:tc>
          <w:tcPr>
            <w:tcW w:type="dxa" w:w="4320"/>
          </w:tcPr>
          <w:p>
            <w:r>
              <w:t>1505 - Octus Bridge (bridge)</w:t>
            </w:r>
          </w:p>
        </w:tc>
      </w:tr>
      <w:tr>
        <w:tc>
          <w:tcPr>
            <w:tcW w:type="dxa" w:w="4320"/>
          </w:tcPr>
          <w:p>
            <w:r>
              <w:t>1506 - Afreum (afr)</w:t>
            </w:r>
          </w:p>
        </w:tc>
        <w:tc>
          <w:tcPr>
            <w:tcW w:type="dxa" w:w="4320"/>
          </w:tcPr>
          <w:p>
            <w:r>
              <w:t>1503 - NvirWorld (nvir)</w:t>
            </w:r>
          </w:p>
        </w:tc>
      </w:tr>
      <w:tr>
        <w:tc>
          <w:tcPr>
            <w:tcW w:type="dxa" w:w="4320"/>
          </w:tcPr>
          <w:p>
            <w:r>
              <w:t>1501 - Digital Fitness (defit)</w:t>
            </w:r>
          </w:p>
        </w:tc>
        <w:tc>
          <w:tcPr>
            <w:tcW w:type="dxa" w:w="4320"/>
          </w:tcPr>
          <w:p>
            <w:r>
              <w:t>1508 - Augur (rep)</w:t>
            </w:r>
          </w:p>
        </w:tc>
      </w:tr>
      <w:tr>
        <w:tc>
          <w:tcPr>
            <w:tcW w:type="dxa" w:w="4320"/>
          </w:tcPr>
          <w:p>
            <w:r>
              <w:t>1509 - Dopex Rebate (rdpx)</w:t>
            </w:r>
          </w:p>
        </w:tc>
        <w:tc>
          <w:tcPr>
            <w:tcW w:type="dxa" w:w="4320"/>
          </w:tcPr>
          <w:p>
            <w:r>
              <w:t>1510 - Molecules of Korolchuk IP-NFT (vita-fast)</w:t>
            </w:r>
          </w:p>
        </w:tc>
      </w:tr>
      <w:tr>
        <w:tc>
          <w:tcPr>
            <w:tcW w:type="dxa" w:w="4320"/>
          </w:tcPr>
          <w:p>
            <w:r>
              <w:t>1511 - Spectra (apw)</w:t>
            </w:r>
          </w:p>
        </w:tc>
        <w:tc>
          <w:tcPr>
            <w:tcW w:type="dxa" w:w="4320"/>
          </w:tcPr>
          <w:p>
            <w:r>
              <w:t>1512 - SolarX (solx)</w:t>
            </w:r>
          </w:p>
        </w:tc>
      </w:tr>
      <w:tr>
        <w:tc>
          <w:tcPr>
            <w:tcW w:type="dxa" w:w="4320"/>
          </w:tcPr>
          <w:p>
            <w:r>
              <w:t>1513 - Levana (lvn)</w:t>
            </w:r>
          </w:p>
        </w:tc>
        <w:tc>
          <w:tcPr>
            <w:tcW w:type="dxa" w:w="4320"/>
          </w:tcPr>
          <w:p>
            <w:r>
              <w:t>1514 - GemHUB (ghub)</w:t>
            </w:r>
          </w:p>
        </w:tc>
      </w:tr>
      <w:tr>
        <w:tc>
          <w:tcPr>
            <w:tcW w:type="dxa" w:w="4320"/>
          </w:tcPr>
          <w:p>
            <w:r>
              <w:t>1516 - Real Smurf Cat (шайлушай)</w:t>
            </w:r>
          </w:p>
        </w:tc>
        <w:tc>
          <w:tcPr>
            <w:tcW w:type="dxa" w:w="4320"/>
          </w:tcPr>
          <w:p>
            <w:r>
              <w:t>1515 - BountyMarketCap (bmc)</w:t>
            </w:r>
          </w:p>
        </w:tc>
      </w:tr>
      <w:tr>
        <w:tc>
          <w:tcPr>
            <w:tcW w:type="dxa" w:w="4320"/>
          </w:tcPr>
          <w:p>
            <w:r>
              <w:t>1517 - LIZA (liza)</w:t>
            </w:r>
          </w:p>
        </w:tc>
        <w:tc>
          <w:tcPr>
            <w:tcW w:type="dxa" w:w="4320"/>
          </w:tcPr>
          <w:p>
            <w:r>
              <w:t>1518 - Kunci Coin (kunci)</w:t>
            </w:r>
          </w:p>
        </w:tc>
      </w:tr>
      <w:tr>
        <w:tc>
          <w:tcPr>
            <w:tcW w:type="dxa" w:w="4320"/>
          </w:tcPr>
          <w:p>
            <w:r>
              <w:t>1519 - Santiment Network (san)</w:t>
            </w:r>
          </w:p>
        </w:tc>
        <w:tc>
          <w:tcPr>
            <w:tcW w:type="dxa" w:w="4320"/>
          </w:tcPr>
          <w:p>
            <w:r>
              <w:t>1520 - Ambire Wallet (wallet)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1521 - Boosted LUSD (blusd)</w:t>
            </w:r>
          </w:p>
        </w:tc>
        <w:tc>
          <w:tcPr>
            <w:tcW w:type="dxa" w:w="4320"/>
          </w:tcPr>
          <w:p>
            <w:r>
              <w:t>1523 - Cleo Tech ($cleo)</w:t>
            </w:r>
          </w:p>
        </w:tc>
      </w:tr>
      <w:tr>
        <w:tc>
          <w:tcPr>
            <w:tcW w:type="dxa" w:w="4320"/>
          </w:tcPr>
          <w:p>
            <w:r>
              <w:t>1522 - Oxbull Tech (oxb)</w:t>
            </w:r>
          </w:p>
        </w:tc>
        <w:tc>
          <w:tcPr>
            <w:tcW w:type="dxa" w:w="4320"/>
          </w:tcPr>
          <w:p>
            <w:r>
              <w:t>1524 - Nucleon xCFX (xcfx)</w:t>
            </w:r>
          </w:p>
        </w:tc>
      </w:tr>
      <w:tr>
        <w:tc>
          <w:tcPr>
            <w:tcW w:type="dxa" w:w="4320"/>
          </w:tcPr>
          <w:p>
            <w:r>
              <w:t>1525 - Mancium (manc)</w:t>
            </w:r>
          </w:p>
        </w:tc>
        <w:tc>
          <w:tcPr>
            <w:tcW w:type="dxa" w:w="4320"/>
          </w:tcPr>
          <w:p>
            <w:r>
              <w:t>1526 - Particl (part)</w:t>
            </w:r>
          </w:p>
        </w:tc>
      </w:tr>
      <w:tr>
        <w:tc>
          <w:tcPr>
            <w:tcW w:type="dxa" w:w="4320"/>
          </w:tcPr>
          <w:p>
            <w:r>
              <w:t>1527 - Safe Haven (sha)</w:t>
            </w:r>
          </w:p>
        </w:tc>
        <w:tc>
          <w:tcPr>
            <w:tcW w:type="dxa" w:w="4320"/>
          </w:tcPr>
          <w:p>
            <w:r>
              <w:t>1528 - Luxurious Pro Network (lpnt)</w:t>
            </w:r>
          </w:p>
        </w:tc>
      </w:tr>
      <w:tr>
        <w:tc>
          <w:tcPr>
            <w:tcW w:type="dxa" w:w="4320"/>
          </w:tcPr>
          <w:p>
            <w:r>
              <w:t>1529 - Sao Paulo FC Fan Token (spfc)</w:t>
            </w:r>
          </w:p>
        </w:tc>
        <w:tc>
          <w:tcPr>
            <w:tcW w:type="dxa" w:w="4320"/>
          </w:tcPr>
          <w:p>
            <w:r>
              <w:t>1531 - Netswap (nett)</w:t>
            </w:r>
          </w:p>
        </w:tc>
      </w:tr>
      <w:tr>
        <w:tc>
          <w:tcPr>
            <w:tcW w:type="dxa" w:w="4320"/>
          </w:tcPr>
          <w:p>
            <w:r>
              <w:t>1530 - Juicebox (jbx)</w:t>
            </w:r>
          </w:p>
        </w:tc>
        <w:tc>
          <w:tcPr>
            <w:tcW w:type="dxa" w:w="4320"/>
          </w:tcPr>
          <w:p>
            <w:r>
              <w:t>1532 - Mysterium (myst)</w:t>
            </w:r>
          </w:p>
        </w:tc>
      </w:tr>
      <w:tr>
        <w:tc>
          <w:tcPr>
            <w:tcW w:type="dxa" w:w="4320"/>
          </w:tcPr>
          <w:p>
            <w:r>
              <w:t>1534 - BlackDragon (bdt)</w:t>
            </w:r>
          </w:p>
        </w:tc>
        <w:tc>
          <w:tcPr>
            <w:tcW w:type="dxa" w:w="4320"/>
          </w:tcPr>
          <w:p>
            <w:r>
              <w:t>1533 - MultiVAC (mtv)</w:t>
            </w:r>
          </w:p>
        </w:tc>
      </w:tr>
      <w:tr>
        <w:tc>
          <w:tcPr>
            <w:tcW w:type="dxa" w:w="4320"/>
          </w:tcPr>
          <w:p>
            <w:r>
              <w:t>1535 - Tamadoge (tama)</w:t>
            </w:r>
          </w:p>
        </w:tc>
        <w:tc>
          <w:tcPr>
            <w:tcW w:type="dxa" w:w="4320"/>
          </w:tcPr>
          <w:p>
            <w:r>
              <w:t>1537 - Coupon Assets (ca)</w:t>
            </w:r>
          </w:p>
        </w:tc>
      </w:tr>
      <w:tr>
        <w:tc>
          <w:tcPr>
            <w:tcW w:type="dxa" w:w="4320"/>
          </w:tcPr>
          <w:p>
            <w:r>
              <w:t>1538 - Etherempires (ete)</w:t>
            </w:r>
          </w:p>
        </w:tc>
        <w:tc>
          <w:tcPr>
            <w:tcW w:type="dxa" w:w="4320"/>
          </w:tcPr>
          <w:p>
            <w:r>
              <w:t>1539 - PER Project (per)</w:t>
            </w:r>
          </w:p>
        </w:tc>
      </w:tr>
      <w:tr>
        <w:tc>
          <w:tcPr>
            <w:tcW w:type="dxa" w:w="4320"/>
          </w:tcPr>
          <w:p>
            <w:r>
              <w:t>1540 - Dexpools (dxp)</w:t>
            </w:r>
          </w:p>
        </w:tc>
        <w:tc>
          <w:tcPr>
            <w:tcW w:type="dxa" w:w="4320"/>
          </w:tcPr>
          <w:p>
            <w:r>
              <w:t>1536 - Landshare (land)</w:t>
            </w:r>
          </w:p>
        </w:tc>
      </w:tr>
      <w:tr>
        <w:tc>
          <w:tcPr>
            <w:tcW w:type="dxa" w:w="4320"/>
          </w:tcPr>
          <w:p>
            <w:r>
              <w:t>1542 - KlimaDAO (klima)</w:t>
            </w:r>
          </w:p>
        </w:tc>
        <w:tc>
          <w:tcPr>
            <w:tcW w:type="dxa" w:w="4320"/>
          </w:tcPr>
          <w:p>
            <w:r>
              <w:t>1541 - IguVerse IGU (igu)</w:t>
            </w:r>
          </w:p>
        </w:tc>
      </w:tr>
      <w:tr>
        <w:tc>
          <w:tcPr>
            <w:tcW w:type="dxa" w:w="4320"/>
          </w:tcPr>
          <w:p>
            <w:r>
              <w:t>1545 - LOAF CAT (loaf)</w:t>
            </w:r>
          </w:p>
        </w:tc>
        <w:tc>
          <w:tcPr>
            <w:tcW w:type="dxa" w:w="4320"/>
          </w:tcPr>
          <w:p>
            <w:r>
              <w:t>1543 - Everest (id)</w:t>
            </w:r>
          </w:p>
        </w:tc>
      </w:tr>
      <w:tr>
        <w:tc>
          <w:tcPr>
            <w:tcW w:type="dxa" w:w="4320"/>
          </w:tcPr>
          <w:p>
            <w:r>
              <w:t>1546 - Piteas (pts)</w:t>
            </w:r>
          </w:p>
        </w:tc>
        <w:tc>
          <w:tcPr>
            <w:tcW w:type="dxa" w:w="4320"/>
          </w:tcPr>
          <w:p>
            <w:r>
              <w:t>1547 - GoChain (go)</w:t>
            </w:r>
          </w:p>
        </w:tc>
      </w:tr>
      <w:tr>
        <w:tc>
          <w:tcPr>
            <w:tcW w:type="dxa" w:w="4320"/>
          </w:tcPr>
          <w:p>
            <w:r>
              <w:t>1548 - Notional Finance (note)</w:t>
            </w:r>
          </w:p>
        </w:tc>
        <w:tc>
          <w:tcPr>
            <w:tcW w:type="dxa" w:w="4320"/>
          </w:tcPr>
          <w:p>
            <w:r>
              <w:t>1549 - BitKan (kan)</w:t>
            </w:r>
          </w:p>
        </w:tc>
      </w:tr>
      <w:tr>
        <w:tc>
          <w:tcPr>
            <w:tcW w:type="dxa" w:w="4320"/>
          </w:tcPr>
          <w:p>
            <w:r>
              <w:t>1550 - Dopex Receipt Token ETH (rteth)</w:t>
            </w:r>
          </w:p>
        </w:tc>
        <w:tc>
          <w:tcPr>
            <w:tcW w:type="dxa" w:w="4320"/>
          </w:tcPr>
          <w:p>
            <w:r>
              <w:t>1544 - Astroport Classic (astroc)</w:t>
            </w:r>
          </w:p>
        </w:tc>
      </w:tr>
      <w:tr>
        <w:tc>
          <w:tcPr>
            <w:tcW w:type="dxa" w:w="4320"/>
          </w:tcPr>
          <w:p>
            <w:r>
              <w:t>1551 - WickedBet Casino (wik)</w:t>
            </w:r>
          </w:p>
        </w:tc>
        <w:tc>
          <w:tcPr>
            <w:tcW w:type="dxa" w:w="4320"/>
          </w:tcPr>
          <w:p>
            <w:r>
              <w:t>1552 - Argentine Football Association Fan Token (arg)</w:t>
            </w:r>
          </w:p>
        </w:tc>
      </w:tr>
      <w:tr>
        <w:tc>
          <w:tcPr>
            <w:tcW w:type="dxa" w:w="4320"/>
          </w:tcPr>
          <w:p>
            <w:r>
              <w:t>1554 - Giddy (giddy)</w:t>
            </w:r>
          </w:p>
        </w:tc>
        <w:tc>
          <w:tcPr>
            <w:tcW w:type="dxa" w:w="4320"/>
          </w:tcPr>
          <w:p>
            <w:r>
              <w:t>1553 - Napoli Fan Token (nap)</w:t>
            </w:r>
          </w:p>
        </w:tc>
      </w:tr>
      <w:tr>
        <w:tc>
          <w:tcPr>
            <w:tcW w:type="dxa" w:w="4320"/>
          </w:tcPr>
          <w:p>
            <w:r>
              <w:t>1555 - Tornado Cash (torn)</w:t>
            </w:r>
          </w:p>
        </w:tc>
        <w:tc>
          <w:tcPr>
            <w:tcW w:type="dxa" w:w="4320"/>
          </w:tcPr>
          <w:p>
            <w:r>
              <w:t>1556 - Planq (plq)</w:t>
            </w:r>
          </w:p>
        </w:tc>
      </w:tr>
      <w:tr>
        <w:tc>
          <w:tcPr>
            <w:tcW w:type="dxa" w:w="4320"/>
          </w:tcPr>
          <w:p>
            <w:r>
              <w:t>1557 - Electra Protocol (xep)</w:t>
            </w:r>
          </w:p>
        </w:tc>
        <w:tc>
          <w:tcPr>
            <w:tcW w:type="dxa" w:w="4320"/>
          </w:tcPr>
          <w:p>
            <w:r>
              <w:t>1558 - Foom (foom)</w:t>
            </w:r>
          </w:p>
        </w:tc>
      </w:tr>
      <w:tr>
        <w:tc>
          <w:tcPr>
            <w:tcW w:type="dxa" w:w="4320"/>
          </w:tcPr>
          <w:p>
            <w:r>
              <w:t>1559 - GEEQ (geeq)</w:t>
            </w:r>
          </w:p>
        </w:tc>
        <w:tc>
          <w:tcPr>
            <w:tcW w:type="dxa" w:w="4320"/>
          </w:tcPr>
          <w:p>
            <w:r>
              <w:t>1560 - Digits DAO (digits)</w:t>
            </w:r>
          </w:p>
        </w:tc>
      </w:tr>
      <w:tr>
        <w:tc>
          <w:tcPr>
            <w:tcW w:type="dxa" w:w="4320"/>
          </w:tcPr>
          <w:p>
            <w:r>
              <w:t>1561 - Dope Wars Paper (paper)</w:t>
            </w:r>
          </w:p>
        </w:tc>
        <w:tc>
          <w:tcPr>
            <w:tcW w:type="dxa" w:w="4320"/>
          </w:tcPr>
          <w:p>
            <w:r>
              <w:t>1562 - Tap (xtp)</w:t>
            </w:r>
          </w:p>
        </w:tc>
      </w:tr>
      <w:tr>
        <w:tc>
          <w:tcPr>
            <w:tcW w:type="dxa" w:w="4320"/>
          </w:tcPr>
          <w:p>
            <w:r>
              <w:t>1564 - SpankChain (spank)</w:t>
            </w:r>
          </w:p>
        </w:tc>
        <w:tc>
          <w:tcPr>
            <w:tcW w:type="dxa" w:w="4320"/>
          </w:tcPr>
          <w:p>
            <w:r>
              <w:t>1566 - GulfCoin (gulf)</w:t>
            </w:r>
          </w:p>
        </w:tc>
      </w:tr>
      <w:tr>
        <w:tc>
          <w:tcPr>
            <w:tcW w:type="dxa" w:w="4320"/>
          </w:tcPr>
          <w:p>
            <w:r>
              <w:t>1565 - IPOR (ipor)</w:t>
            </w:r>
          </w:p>
        </w:tc>
        <w:tc>
          <w:tcPr>
            <w:tcW w:type="dxa" w:w="4320"/>
          </w:tcPr>
          <w:p>
            <w:r>
              <w:t>1563 - Liquid Crypto (lqdx)</w:t>
            </w:r>
          </w:p>
        </w:tc>
      </w:tr>
      <w:tr>
        <w:tc>
          <w:tcPr>
            <w:tcW w:type="dxa" w:w="4320"/>
          </w:tcPr>
          <w:p>
            <w:r>
              <w:t>1567 - GenomesDAO ($gene)</w:t>
            </w:r>
          </w:p>
        </w:tc>
        <w:tc>
          <w:tcPr>
            <w:tcW w:type="dxa" w:w="4320"/>
          </w:tcPr>
          <w:p>
            <w:r>
              <w:t>1568 - Eclipse Fi (eclip)</w:t>
            </w:r>
          </w:p>
        </w:tc>
      </w:tr>
      <w:tr>
        <w:tc>
          <w:tcPr>
            <w:tcW w:type="dxa" w:w="4320"/>
          </w:tcPr>
          <w:p>
            <w:r>
              <w:t>1569 - CSP DAO Network (nebo)</w:t>
            </w:r>
          </w:p>
        </w:tc>
        <w:tc>
          <w:tcPr>
            <w:tcW w:type="dxa" w:w="4320"/>
          </w:tcPr>
          <w:p>
            <w:r>
              <w:t>1570 - aiRight (airi)</w:t>
            </w:r>
          </w:p>
        </w:tc>
      </w:tr>
      <w:tr>
        <w:tc>
          <w:tcPr>
            <w:tcW w:type="dxa" w:w="4320"/>
          </w:tcPr>
          <w:p>
            <w:r>
              <w:t>1577 - dHEDGE DAO (dht)</w:t>
            </w:r>
          </w:p>
        </w:tc>
        <w:tc>
          <w:tcPr>
            <w:tcW w:type="dxa" w:w="4320"/>
          </w:tcPr>
          <w:p>
            <w:r>
              <w:t>1571 - Plugin (pli)</w:t>
            </w:r>
          </w:p>
        </w:tc>
      </w:tr>
      <w:tr>
        <w:tc>
          <w:tcPr>
            <w:tcW w:type="dxa" w:w="4320"/>
          </w:tcPr>
          <w:p>
            <w:r>
              <w:t>1572 - tGOLD (txau)</w:t>
            </w:r>
          </w:p>
        </w:tc>
        <w:tc>
          <w:tcPr>
            <w:tcW w:type="dxa" w:w="4320"/>
          </w:tcPr>
          <w:p>
            <w:r>
              <w:t>1573 - Hacash (hac)</w:t>
            </w:r>
          </w:p>
        </w:tc>
      </w:tr>
      <w:tr>
        <w:tc>
          <w:tcPr>
            <w:tcW w:type="dxa" w:w="4320"/>
          </w:tcPr>
          <w:p>
            <w:r>
              <w:t>1575 - Any Inu (ai)</w:t>
            </w:r>
          </w:p>
        </w:tc>
        <w:tc>
          <w:tcPr>
            <w:tcW w:type="dxa" w:w="4320"/>
          </w:tcPr>
          <w:p>
            <w:r>
              <w:t>1574 - Horizon Protocol (hzn)</w:t>
            </w:r>
          </w:p>
        </w:tc>
      </w:tr>
      <w:tr>
        <w:tc>
          <w:tcPr>
            <w:tcW w:type="dxa" w:w="4320"/>
          </w:tcPr>
          <w:p>
            <w:r>
              <w:t>1576 - ALEX $B20 ($b20)</w:t>
            </w:r>
          </w:p>
        </w:tc>
        <w:tc>
          <w:tcPr>
            <w:tcW w:type="dxa" w:w="4320"/>
          </w:tcPr>
          <w:p>
            <w:r>
              <w:t>1578 - MaidSafeCoin (emaid)</w:t>
            </w:r>
          </w:p>
        </w:tc>
      </w:tr>
      <w:tr>
        <w:tc>
          <w:tcPr>
            <w:tcW w:type="dxa" w:w="4320"/>
          </w:tcPr>
          <w:p>
            <w:r>
              <w:t>1580 - Good Person Coin (gpcx)</w:t>
            </w:r>
          </w:p>
        </w:tc>
        <w:tc>
          <w:tcPr>
            <w:tcW w:type="dxa" w:w="4320"/>
          </w:tcPr>
          <w:p>
            <w:r>
              <w:t>1579 - $REKT (rekt)</w:t>
            </w:r>
          </w:p>
        </w:tc>
      </w:tr>
      <w:tr>
        <w:tc>
          <w:tcPr>
            <w:tcW w:type="dxa" w:w="4320"/>
          </w:tcPr>
          <w:p>
            <w:r>
              <w:t>1582 - PolyDoge (polydoge)</w:t>
            </w:r>
          </w:p>
        </w:tc>
        <w:tc>
          <w:tcPr>
            <w:tcW w:type="dxa" w:w="4320"/>
          </w:tcPr>
          <w:p>
            <w:r>
              <w:t>1584 - Skey Network (skey)</w:t>
            </w:r>
          </w:p>
        </w:tc>
      </w:tr>
      <w:tr>
        <w:tc>
          <w:tcPr>
            <w:tcW w:type="dxa" w:w="4320"/>
          </w:tcPr>
          <w:p>
            <w:r>
              <w:t>1581 - GroveCoin (grv)</w:t>
            </w:r>
          </w:p>
        </w:tc>
        <w:tc>
          <w:tcPr>
            <w:tcW w:type="dxa" w:w="4320"/>
          </w:tcPr>
          <w:p>
            <w:r>
              <w:t>1585 - SuperWalk (grnd)</w:t>
            </w:r>
          </w:p>
        </w:tc>
      </w:tr>
      <w:tr>
        <w:tc>
          <w:tcPr>
            <w:tcW w:type="dxa" w:w="4320"/>
          </w:tcPr>
          <w:p>
            <w:r>
              <w:t>1586 - X2Y2 (x2y2)</w:t>
            </w:r>
          </w:p>
        </w:tc>
        <w:tc>
          <w:tcPr>
            <w:tcW w:type="dxa" w:w="4320"/>
          </w:tcPr>
          <w:p>
            <w:r>
              <w:t>1587 - Exeedme (xed)</w:t>
            </w:r>
          </w:p>
        </w:tc>
      </w:tr>
      <w:tr>
        <w:tc>
          <w:tcPr>
            <w:tcW w:type="dxa" w:w="4320"/>
          </w:tcPr>
          <w:p>
            <w:r>
              <w:t>1599 - 2DAI.io (2dai)</w:t>
            </w:r>
          </w:p>
        </w:tc>
        <w:tc>
          <w:tcPr>
            <w:tcW w:type="dxa" w:w="4320"/>
          </w:tcPr>
          <w:p>
            <w:r>
              <w:t>1588 - Warped Games (warped)</w:t>
            </w:r>
          </w:p>
        </w:tc>
      </w:tr>
      <w:tr>
        <w:tc>
          <w:tcPr>
            <w:tcW w:type="dxa" w:w="4320"/>
          </w:tcPr>
          <w:p>
            <w:r>
              <w:t>1591 - Xend Finance (rwa)</w:t>
            </w:r>
          </w:p>
        </w:tc>
        <w:tc>
          <w:tcPr>
            <w:tcW w:type="dxa" w:w="4320"/>
          </w:tcPr>
          <w:p>
            <w:r>
              <w:t>1589 - BBS Network (bbs)</w:t>
            </w:r>
          </w:p>
        </w:tc>
      </w:tr>
      <w:tr>
        <w:tc>
          <w:tcPr>
            <w:tcW w:type="dxa" w:w="4320"/>
          </w:tcPr>
          <w:p>
            <w:r>
              <w:t>1592 - DOSE (dose)</w:t>
            </w:r>
          </w:p>
        </w:tc>
        <w:tc>
          <w:tcPr>
            <w:tcW w:type="dxa" w:w="4320"/>
          </w:tcPr>
          <w:p>
            <w:r>
              <w:t>1593 - Civilization (civ)</w:t>
            </w:r>
          </w:p>
        </w:tc>
      </w:tr>
      <w:tr>
        <w:tc>
          <w:tcPr>
            <w:tcW w:type="dxa" w:w="4320"/>
          </w:tcPr>
          <w:p>
            <w:r>
              <w:t>1590 - Dogami (doga)</w:t>
            </w:r>
          </w:p>
        </w:tc>
        <w:tc>
          <w:tcPr>
            <w:tcW w:type="dxa" w:w="4320"/>
          </w:tcPr>
          <w:p>
            <w:r>
              <w:t>1583 - DAD (dad)</w:t>
            </w:r>
          </w:p>
        </w:tc>
      </w:tr>
      <w:tr>
        <w:tc>
          <w:tcPr>
            <w:tcW w:type="dxa" w:w="4320"/>
          </w:tcPr>
          <w:p>
            <w:r>
              <w:t>1594 - Mobius (mobi)</w:t>
            </w:r>
          </w:p>
        </w:tc>
        <w:tc>
          <w:tcPr>
            <w:tcW w:type="dxa" w:w="4320"/>
          </w:tcPr>
          <w:p>
            <w:r>
              <w:t>1596 - Paint Swap (brush)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1597 - Ben (ben)</w:t>
            </w:r>
          </w:p>
        </w:tc>
        <w:tc>
          <w:tcPr>
            <w:tcW w:type="dxa" w:w="4320"/>
          </w:tcPr>
          <w:p>
            <w:r>
              <w:t>1598 - Revain (rev)</w:t>
            </w:r>
          </w:p>
        </w:tc>
      </w:tr>
      <w:tr>
        <w:tc>
          <w:tcPr>
            <w:tcW w:type="dxa" w:w="4320"/>
          </w:tcPr>
          <w:p>
            <w:r>
              <w:t>1607 - Dypius [OLD] (dyp)</w:t>
            </w:r>
          </w:p>
        </w:tc>
        <w:tc>
          <w:tcPr>
            <w:tcW w:type="dxa" w:w="4320"/>
          </w:tcPr>
          <w:p>
            <w:r>
              <w:t>1600 - Aston Villa Fan Token (avl)</w:t>
            </w:r>
          </w:p>
        </w:tc>
      </w:tr>
      <w:tr>
        <w:tc>
          <w:tcPr>
            <w:tcW w:type="dxa" w:w="4320"/>
          </w:tcPr>
          <w:p>
            <w:r>
              <w:t>1602 - Timeless (lit)</w:t>
            </w:r>
          </w:p>
        </w:tc>
        <w:tc>
          <w:tcPr>
            <w:tcW w:type="dxa" w:w="4320"/>
          </w:tcPr>
          <w:p>
            <w:r>
              <w:t>1603 - Ommniverse (ommi)</w:t>
            </w:r>
          </w:p>
        </w:tc>
      </w:tr>
      <w:tr>
        <w:tc>
          <w:tcPr>
            <w:tcW w:type="dxa" w:w="4320"/>
          </w:tcPr>
          <w:p>
            <w:r>
              <w:t>1604 - Precipitate.ai (rain)</w:t>
            </w:r>
          </w:p>
        </w:tc>
        <w:tc>
          <w:tcPr>
            <w:tcW w:type="dxa" w:w="4320"/>
          </w:tcPr>
          <w:p>
            <w:r>
              <w:t>1605 - Synapse Network (OLD) (snp)</w:t>
            </w:r>
          </w:p>
        </w:tc>
      </w:tr>
      <w:tr>
        <w:tc>
          <w:tcPr>
            <w:tcW w:type="dxa" w:w="4320"/>
          </w:tcPr>
          <w:p>
            <w:r>
              <w:t>1601 - Idavoll DAO (idv)</w:t>
            </w:r>
          </w:p>
        </w:tc>
        <w:tc>
          <w:tcPr>
            <w:tcW w:type="dxa" w:w="4320"/>
          </w:tcPr>
          <w:p>
            <w:r>
              <w:t>1606 - Raptoreum (rtm)</w:t>
            </w:r>
          </w:p>
        </w:tc>
      </w:tr>
      <w:tr>
        <w:tc>
          <w:tcPr>
            <w:tcW w:type="dxa" w:w="4320"/>
          </w:tcPr>
          <w:p>
            <w:r>
              <w:t>1595 - NMKR ($nmkr)</w:t>
            </w:r>
          </w:p>
        </w:tc>
        <w:tc>
          <w:tcPr>
            <w:tcW w:type="dxa" w:w="4320"/>
          </w:tcPr>
          <w:p>
            <w:r>
              <w:t>1609 - xFUND (xfund)</w:t>
            </w:r>
          </w:p>
        </w:tc>
      </w:tr>
      <w:tr>
        <w:tc>
          <w:tcPr>
            <w:tcW w:type="dxa" w:w="4320"/>
          </w:tcPr>
          <w:p>
            <w:r>
              <w:t>1611 - MARS4 (mars4)</w:t>
            </w:r>
          </w:p>
        </w:tc>
        <w:tc>
          <w:tcPr>
            <w:tcW w:type="dxa" w:w="4320"/>
          </w:tcPr>
          <w:p>
            <w:r>
              <w:t>1608 - Coldstack (cls)</w:t>
            </w:r>
          </w:p>
        </w:tc>
      </w:tr>
      <w:tr>
        <w:tc>
          <w:tcPr>
            <w:tcW w:type="dxa" w:w="4320"/>
          </w:tcPr>
          <w:p>
            <w:r>
              <w:t>1612 - sudoswap (sudo)</w:t>
            </w:r>
          </w:p>
        </w:tc>
        <w:tc>
          <w:tcPr>
            <w:tcW w:type="dxa" w:w="4320"/>
          </w:tcPr>
          <w:p>
            <w:r>
              <w:t>1613 - Atlas Navi (navi)</w:t>
            </w:r>
          </w:p>
        </w:tc>
      </w:tr>
      <w:tr>
        <w:tc>
          <w:tcPr>
            <w:tcW w:type="dxa" w:w="4320"/>
          </w:tcPr>
          <w:p>
            <w:r>
              <w:t>1614 - Litecoin Cash (lcc)</w:t>
            </w:r>
          </w:p>
        </w:tc>
        <w:tc>
          <w:tcPr>
            <w:tcW w:type="dxa" w:w="4320"/>
          </w:tcPr>
          <w:p>
            <w:r>
              <w:t>1610 - Blastar (blast)</w:t>
            </w:r>
          </w:p>
        </w:tc>
      </w:tr>
      <w:tr>
        <w:tc>
          <w:tcPr>
            <w:tcW w:type="dxa" w:w="4320"/>
          </w:tcPr>
          <w:p>
            <w:r>
              <w:t>1615 - DeFinity (defx)</w:t>
            </w:r>
          </w:p>
        </w:tc>
        <w:tc>
          <w:tcPr>
            <w:tcW w:type="dxa" w:w="4320"/>
          </w:tcPr>
          <w:p>
            <w:r>
              <w:t>1616 - Offshift (xft)</w:t>
            </w:r>
          </w:p>
        </w:tc>
      </w:tr>
      <w:tr>
        <w:tc>
          <w:tcPr>
            <w:tcW w:type="dxa" w:w="4320"/>
          </w:tcPr>
          <w:p>
            <w:r>
              <w:t>1617 - BendDAO (bend)</w:t>
            </w:r>
          </w:p>
        </w:tc>
        <w:tc>
          <w:tcPr>
            <w:tcW w:type="dxa" w:w="4320"/>
          </w:tcPr>
          <w:p>
            <w:r>
              <w:t>1618 - Lovely Inu finance (lovely)</w:t>
            </w:r>
          </w:p>
        </w:tc>
      </w:tr>
      <w:tr>
        <w:tc>
          <w:tcPr>
            <w:tcW w:type="dxa" w:w="4320"/>
          </w:tcPr>
          <w:p>
            <w:r>
              <w:t>1619 - Morra (morra)</w:t>
            </w:r>
          </w:p>
        </w:tc>
        <w:tc>
          <w:tcPr>
            <w:tcW w:type="dxa" w:w="4320"/>
          </w:tcPr>
          <w:p>
            <w:r>
              <w:t>1620 - Polkacity (polc)</w:t>
            </w:r>
          </w:p>
        </w:tc>
      </w:tr>
      <w:tr>
        <w:tc>
          <w:tcPr>
            <w:tcW w:type="dxa" w:w="4320"/>
          </w:tcPr>
          <w:p>
            <w:r>
              <w:t>1621 - BoringDAO (boring)</w:t>
            </w:r>
          </w:p>
        </w:tc>
        <w:tc>
          <w:tcPr>
            <w:tcW w:type="dxa" w:w="4320"/>
          </w:tcPr>
          <w:p>
            <w:r>
              <w:t>1622 - CropBytes (cbx)</w:t>
            </w:r>
          </w:p>
        </w:tc>
      </w:tr>
      <w:tr>
        <w:tc>
          <w:tcPr>
            <w:tcW w:type="dxa" w:w="4320"/>
          </w:tcPr>
          <w:p>
            <w:r>
              <w:t>1626 - MetaTrace (trc)</w:t>
            </w:r>
          </w:p>
        </w:tc>
        <w:tc>
          <w:tcPr>
            <w:tcW w:type="dxa" w:w="4320"/>
          </w:tcPr>
          <w:p>
            <w:r>
              <w:t>1623 - Champignons of Arborethia (champz)</w:t>
            </w:r>
          </w:p>
        </w:tc>
      </w:tr>
      <w:tr>
        <w:tc>
          <w:tcPr>
            <w:tcW w:type="dxa" w:w="4320"/>
          </w:tcPr>
          <w:p>
            <w:r>
              <w:t>1624 - Witch Token (witch)</w:t>
            </w:r>
          </w:p>
        </w:tc>
        <w:tc>
          <w:tcPr>
            <w:tcW w:type="dxa" w:w="4320"/>
          </w:tcPr>
          <w:p>
            <w:r>
              <w:t>1625 - SpaceFalcon (fcon)</w:t>
            </w:r>
          </w:p>
        </w:tc>
      </w:tr>
      <w:tr>
        <w:tc>
          <w:tcPr>
            <w:tcW w:type="dxa" w:w="4320"/>
          </w:tcPr>
          <w:p>
            <w:r>
              <w:t>1627 - Rari Governance (rgt)</w:t>
            </w:r>
          </w:p>
        </w:tc>
        <w:tc>
          <w:tcPr>
            <w:tcW w:type="dxa" w:w="4320"/>
          </w:tcPr>
          <w:p>
            <w:r>
              <w:t>1628 - AthenaDAO (ath)</w:t>
            </w:r>
          </w:p>
        </w:tc>
      </w:tr>
      <w:tr>
        <w:tc>
          <w:tcPr>
            <w:tcW w:type="dxa" w:w="4320"/>
          </w:tcPr>
          <w:p>
            <w:r>
              <w:t>1631 - LandX Governance Token (lndx)</w:t>
            </w:r>
          </w:p>
        </w:tc>
        <w:tc>
          <w:tcPr>
            <w:tcW w:type="dxa" w:w="4320"/>
          </w:tcPr>
          <w:p>
            <w:r>
              <w:t>1630 - EarnBet (ebet)</w:t>
            </w:r>
          </w:p>
        </w:tc>
      </w:tr>
      <w:tr>
        <w:tc>
          <w:tcPr>
            <w:tcW w:type="dxa" w:w="4320"/>
          </w:tcPr>
          <w:p>
            <w:r>
              <w:t>1632 - OccamFi (occ)</w:t>
            </w:r>
          </w:p>
        </w:tc>
        <w:tc>
          <w:tcPr>
            <w:tcW w:type="dxa" w:w="4320"/>
          </w:tcPr>
          <w:p>
            <w:r>
              <w:t>1634 - Rai Reflex Index (rai)</w:t>
            </w:r>
          </w:p>
        </w:tc>
      </w:tr>
      <w:tr>
        <w:tc>
          <w:tcPr>
            <w:tcW w:type="dxa" w:w="4320"/>
          </w:tcPr>
          <w:p>
            <w:r>
              <w:t>1637 - Mean DAO (mean)</w:t>
            </w:r>
          </w:p>
        </w:tc>
        <w:tc>
          <w:tcPr>
            <w:tcW w:type="dxa" w:w="4320"/>
          </w:tcPr>
          <w:p>
            <w:r>
              <w:t>1636 - DSLA Protocol (dsla)</w:t>
            </w:r>
          </w:p>
        </w:tc>
      </w:tr>
      <w:tr>
        <w:tc>
          <w:tcPr>
            <w:tcW w:type="dxa" w:w="4320"/>
          </w:tcPr>
          <w:p>
            <w:r>
              <w:t>1640 - Minu (minu)</w:t>
            </w:r>
          </w:p>
        </w:tc>
        <w:tc>
          <w:tcPr>
            <w:tcW w:type="dxa" w:w="4320"/>
          </w:tcPr>
          <w:p>
            <w:r>
              <w:t>1638 - Stobox (stbu)</w:t>
            </w:r>
          </w:p>
        </w:tc>
      </w:tr>
      <w:tr>
        <w:tc>
          <w:tcPr>
            <w:tcW w:type="dxa" w:w="4320"/>
          </w:tcPr>
          <w:p>
            <w:r>
              <w:t>1639 - ValleyDAO (grow)</w:t>
            </w:r>
          </w:p>
        </w:tc>
        <w:tc>
          <w:tcPr>
            <w:tcW w:type="dxa" w:w="4320"/>
          </w:tcPr>
          <w:p>
            <w:r>
              <w:t>1633 - dotmoovs (moov)</w:t>
            </w:r>
          </w:p>
        </w:tc>
      </w:tr>
      <w:tr>
        <w:tc>
          <w:tcPr>
            <w:tcW w:type="dxa" w:w="4320"/>
          </w:tcPr>
          <w:p>
            <w:r>
              <w:t>1641 - SavePlanetEarth (spe)</w:t>
            </w:r>
          </w:p>
        </w:tc>
        <w:tc>
          <w:tcPr>
            <w:tcW w:type="dxa" w:w="4320"/>
          </w:tcPr>
          <w:p>
            <w:r>
              <w:t>1642 - Gecko (Meme) (gecko)</w:t>
            </w:r>
          </w:p>
        </w:tc>
      </w:tr>
      <w:tr>
        <w:tc>
          <w:tcPr>
            <w:tcW w:type="dxa" w:w="4320"/>
          </w:tcPr>
          <w:p>
            <w:r>
              <w:t>1629 - Acquire.Fi (acq)</w:t>
            </w:r>
          </w:p>
        </w:tc>
        <w:tc>
          <w:tcPr>
            <w:tcW w:type="dxa" w:w="4320"/>
          </w:tcPr>
          <w:p>
            <w:r>
              <w:t>1635 - r/FortNiteBR Bricks (brick)</w:t>
            </w:r>
          </w:p>
        </w:tc>
      </w:tr>
      <w:tr>
        <w:tc>
          <w:tcPr>
            <w:tcW w:type="dxa" w:w="4320"/>
          </w:tcPr>
          <w:p>
            <w:r>
              <w:t>1645 - UFORIKA (fora)</w:t>
            </w:r>
          </w:p>
        </w:tc>
        <w:tc>
          <w:tcPr>
            <w:tcW w:type="dxa" w:w="4320"/>
          </w:tcPr>
          <w:p>
            <w:r>
              <w:t>1644 - Cryowar (cwar)</w:t>
            </w:r>
          </w:p>
        </w:tc>
      </w:tr>
      <w:tr>
        <w:tc>
          <w:tcPr>
            <w:tcW w:type="dxa" w:w="4320"/>
          </w:tcPr>
          <w:p>
            <w:r>
              <w:t>1643 - NFTb (nftb)</w:t>
            </w:r>
          </w:p>
        </w:tc>
        <w:tc>
          <w:tcPr>
            <w:tcW w:type="dxa" w:w="4320"/>
          </w:tcPr>
          <w:p>
            <w:r>
              <w:t>1646 - WeSendit (wsi)</w:t>
            </w:r>
          </w:p>
        </w:tc>
      </w:tr>
      <w:tr>
        <w:tc>
          <w:tcPr>
            <w:tcW w:type="dxa" w:w="4320"/>
          </w:tcPr>
          <w:p>
            <w:r>
              <w:t>1647 - Hermes Protocol (hermes)</w:t>
            </w:r>
          </w:p>
        </w:tc>
        <w:tc>
          <w:tcPr>
            <w:tcW w:type="dxa" w:w="4320"/>
          </w:tcPr>
          <w:p>
            <w:r>
              <w:t>1649 - BabyBonk (babybonk)</w:t>
            </w:r>
          </w:p>
        </w:tc>
      </w:tr>
      <w:tr>
        <w:tc>
          <w:tcPr>
            <w:tcW w:type="dxa" w:w="4320"/>
          </w:tcPr>
          <w:p>
            <w:r>
              <w:t>1659 - Metronome (met)</w:t>
            </w:r>
          </w:p>
        </w:tc>
        <w:tc>
          <w:tcPr>
            <w:tcW w:type="dxa" w:w="4320"/>
          </w:tcPr>
          <w:p>
            <w:r>
              <w:t>1648 - MoneyArk (mark)</w:t>
            </w:r>
          </w:p>
        </w:tc>
      </w:tr>
      <w:tr>
        <w:tc>
          <w:tcPr>
            <w:tcW w:type="dxa" w:w="4320"/>
          </w:tcPr>
          <w:p>
            <w:r>
              <w:t>1651 - RepubliK (rpk)</w:t>
            </w:r>
          </w:p>
        </w:tc>
        <w:tc>
          <w:tcPr>
            <w:tcW w:type="dxa" w:w="4320"/>
          </w:tcPr>
          <w:p>
            <w:r>
              <w:t>1650 - Lucro (lcr)</w:t>
            </w:r>
          </w:p>
        </w:tc>
      </w:tr>
      <w:tr>
        <w:tc>
          <w:tcPr>
            <w:tcW w:type="dxa" w:w="4320"/>
          </w:tcPr>
          <w:p>
            <w:r>
              <w:t>1652 - Rebel Bots (rbls)</w:t>
            </w:r>
          </w:p>
        </w:tc>
        <w:tc>
          <w:tcPr>
            <w:tcW w:type="dxa" w:w="4320"/>
          </w:tcPr>
          <w:p>
            <w:r>
              <w:t>1653 - Tune.Fm (jam)</w:t>
            </w:r>
          </w:p>
        </w:tc>
      </w:tr>
      <w:tr>
        <w:tc>
          <w:tcPr>
            <w:tcW w:type="dxa" w:w="4320"/>
          </w:tcPr>
          <w:p>
            <w:r>
              <w:t>1655 - ADAPad (adapad)</w:t>
            </w:r>
          </w:p>
        </w:tc>
        <w:tc>
          <w:tcPr>
            <w:tcW w:type="dxa" w:w="4320"/>
          </w:tcPr>
          <w:p>
            <w:r>
              <w:t>1656 - SmartMesh (smt)</w:t>
            </w:r>
          </w:p>
        </w:tc>
      </w:tr>
      <w:tr>
        <w:tc>
          <w:tcPr>
            <w:tcW w:type="dxa" w:w="4320"/>
          </w:tcPr>
          <w:p>
            <w:r>
              <w:t>1657 - BTC 2x Flexible Leverage Index (btc2x-fli)</w:t>
            </w:r>
          </w:p>
        </w:tc>
        <w:tc>
          <w:tcPr>
            <w:tcW w:type="dxa" w:w="4320"/>
          </w:tcPr>
          <w:p>
            <w:r>
              <w:t>1658 - Sanin Inu (sani)</w:t>
            </w:r>
          </w:p>
        </w:tc>
      </w:tr>
      <w:tr>
        <w:tc>
          <w:tcPr>
            <w:tcW w:type="dxa" w:w="4320"/>
          </w:tcPr>
          <w:p>
            <w:r>
              <w:t>1660 - Grape (grp)</w:t>
            </w:r>
          </w:p>
        </w:tc>
        <w:tc>
          <w:tcPr>
            <w:tcW w:type="dxa" w:w="4320"/>
          </w:tcPr>
          <w:p>
            <w:r>
              <w:t>1661 - Big Data Protocol (bdp)</w:t>
            </w:r>
          </w:p>
        </w:tc>
      </w:tr>
      <w:tr>
        <w:tc>
          <w:tcPr>
            <w:tcW w:type="dxa" w:w="4320"/>
          </w:tcPr>
          <w:p>
            <w:r>
              <w:t>1662 - Zorro (zorro)</w:t>
            </w:r>
          </w:p>
        </w:tc>
        <w:tc>
          <w:tcPr>
            <w:tcW w:type="dxa" w:w="4320"/>
          </w:tcPr>
          <w:p>
            <w:r>
              <w:t>1663 - Clipper SAIL (sail)</w:t>
            </w:r>
          </w:p>
        </w:tc>
      </w:tr>
      <w:tr>
        <w:tc>
          <w:tcPr>
            <w:tcW w:type="dxa" w:w="4320"/>
          </w:tcPr>
          <w:p>
            <w:r>
              <w:t>1654 - Alongside Crypto Market Index (amkt)</w:t>
            </w:r>
          </w:p>
        </w:tc>
        <w:tc>
          <w:tcPr>
            <w:tcW w:type="dxa" w:w="4320"/>
          </w:tcPr>
          <w:p>
            <w:r>
              <w:t>1664 - Chain Games (chain)</w:t>
            </w:r>
          </w:p>
        </w:tc>
      </w:tr>
      <w:tr>
        <w:tc>
          <w:tcPr>
            <w:tcW w:type="dxa" w:w="4320"/>
          </w:tcPr>
          <w:p>
            <w:r>
              <w:t>1665 - Cashtree Token (ctt)</w:t>
            </w:r>
          </w:p>
        </w:tc>
        <w:tc>
          <w:tcPr>
            <w:tcW w:type="dxa" w:w="4320"/>
          </w:tcPr>
          <w:p>
            <w:r>
              <w:t>1666 - STAT (stat)</w:t>
            </w:r>
          </w:p>
        </w:tc>
      </w:tr>
      <w:tr>
        <w:tc>
          <w:tcPr>
            <w:tcW w:type="dxa" w:w="4320"/>
          </w:tcPr>
          <w:p>
            <w:r>
              <w:t>1667 - Saber (sbr)</w:t>
            </w:r>
          </w:p>
        </w:tc>
        <w:tc>
          <w:tcPr>
            <w:tcW w:type="dxa" w:w="4320"/>
          </w:tcPr>
          <w:p>
            <w:r>
              <w:t>1668 - OATH (oath)</w:t>
            </w:r>
          </w:p>
        </w:tc>
      </w:tr>
      <w:tr>
        <w:tc>
          <w:tcPr>
            <w:tcW w:type="dxa" w:w="4320"/>
          </w:tcPr>
          <w:p>
            <w:r>
              <w:t>1670 - HeadStarter (hst)</w:t>
            </w:r>
          </w:p>
        </w:tc>
        <w:tc>
          <w:tcPr>
            <w:tcW w:type="dxa" w:w="4320"/>
          </w:tcPr>
          <w:p>
            <w:r>
              <w:t>1669 - Turbos Finance (turbos)</w:t>
            </w:r>
          </w:p>
        </w:tc>
      </w:tr>
      <w:tr>
        <w:tc>
          <w:tcPr>
            <w:tcW w:type="dxa" w:w="4320"/>
          </w:tcPr>
          <w:p>
            <w:r>
              <w:t>1671 - Plian (pi)</w:t>
            </w:r>
          </w:p>
        </w:tc>
        <w:tc>
          <w:tcPr>
            <w:tcW w:type="dxa" w:w="4320"/>
          </w:tcPr>
          <w:p>
            <w:r>
              <w:t>1672 - Lattice (ltx)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1673 - Unique Network (unq)</w:t>
            </w:r>
          </w:p>
        </w:tc>
        <w:tc>
          <w:tcPr>
            <w:tcW w:type="dxa" w:w="4320"/>
          </w:tcPr>
          <w:p>
            <w:r>
              <w:t>1674 - Teritori (tori)</w:t>
            </w:r>
          </w:p>
        </w:tc>
      </w:tr>
      <w:tr>
        <w:tc>
          <w:tcPr>
            <w:tcW w:type="dxa" w:w="4320"/>
          </w:tcPr>
          <w:p>
            <w:r>
              <w:t>1675 - Solcial (slcl)</w:t>
            </w:r>
          </w:p>
        </w:tc>
        <w:tc>
          <w:tcPr>
            <w:tcW w:type="dxa" w:w="4320"/>
          </w:tcPr>
          <w:p>
            <w:r>
              <w:t>1676 - Vai (vai)</w:t>
            </w:r>
          </w:p>
        </w:tc>
      </w:tr>
      <w:tr>
        <w:tc>
          <w:tcPr>
            <w:tcW w:type="dxa" w:w="4320"/>
          </w:tcPr>
          <w:p>
            <w:r>
              <w:t>1677 - RealFevr (fevr)</w:t>
            </w:r>
          </w:p>
        </w:tc>
        <w:tc>
          <w:tcPr>
            <w:tcW w:type="dxa" w:w="4320"/>
          </w:tcPr>
          <w:p>
            <w:r>
              <w:t>1678 - Good Games Guild (ggg)</w:t>
            </w:r>
          </w:p>
        </w:tc>
      </w:tr>
      <w:tr>
        <w:tc>
          <w:tcPr>
            <w:tcW w:type="dxa" w:w="4320"/>
          </w:tcPr>
          <w:p>
            <w:r>
              <w:t>1679 - Yield Yak (yak)</w:t>
            </w:r>
          </w:p>
        </w:tc>
        <w:tc>
          <w:tcPr>
            <w:tcW w:type="dxa" w:w="4320"/>
          </w:tcPr>
          <w:p>
            <w:r>
              <w:t>1683 - Chain Guardians (cgg)</w:t>
            </w:r>
          </w:p>
        </w:tc>
      </w:tr>
      <w:tr>
        <w:tc>
          <w:tcPr>
            <w:tcW w:type="dxa" w:w="4320"/>
          </w:tcPr>
          <w:p>
            <w:r>
              <w:t>1680 - PolkaBridge (pbr)</w:t>
            </w:r>
          </w:p>
        </w:tc>
        <w:tc>
          <w:tcPr>
            <w:tcW w:type="dxa" w:w="4320"/>
          </w:tcPr>
          <w:p>
            <w:r>
              <w:t>1682 - Gleec Coin (gleec)</w:t>
            </w:r>
          </w:p>
        </w:tc>
      </w:tr>
      <w:tr>
        <w:tc>
          <w:tcPr>
            <w:tcW w:type="dxa" w:w="4320"/>
          </w:tcPr>
          <w:p>
            <w:r>
              <w:t>1681 - Jones DAO (jones)</w:t>
            </w:r>
          </w:p>
        </w:tc>
        <w:tc>
          <w:tcPr>
            <w:tcW w:type="dxa" w:w="4320"/>
          </w:tcPr>
          <w:p>
            <w:r>
              <w:t>1684 - Parex (prx)</w:t>
            </w:r>
          </w:p>
        </w:tc>
      </w:tr>
      <w:tr>
        <w:tc>
          <w:tcPr>
            <w:tcW w:type="dxa" w:w="4320"/>
          </w:tcPr>
          <w:p>
            <w:r>
              <w:t>1685 - MetFi (metfi)</w:t>
            </w:r>
          </w:p>
        </w:tc>
        <w:tc>
          <w:tcPr>
            <w:tcW w:type="dxa" w:w="4320"/>
          </w:tcPr>
          <w:p>
            <w:r>
              <w:t>1686 - Para (para)</w:t>
            </w:r>
          </w:p>
        </w:tc>
      </w:tr>
      <w:tr>
        <w:tc>
          <w:tcPr>
            <w:tcW w:type="dxa" w:w="4320"/>
          </w:tcPr>
          <w:p>
            <w:r>
              <w:t>1687 - Integritee (teer)</w:t>
            </w:r>
          </w:p>
        </w:tc>
        <w:tc>
          <w:tcPr>
            <w:tcW w:type="dxa" w:w="4320"/>
          </w:tcPr>
          <w:p>
            <w:r>
              <w:t>1689 - Anchor Protocol (anc)</w:t>
            </w:r>
          </w:p>
        </w:tc>
      </w:tr>
      <w:tr>
        <w:tc>
          <w:tcPr>
            <w:tcW w:type="dxa" w:w="4320"/>
          </w:tcPr>
          <w:p>
            <w:r>
              <w:t>1688 - LABEL Foundation (lbl)</w:t>
            </w:r>
          </w:p>
        </w:tc>
        <w:tc>
          <w:tcPr>
            <w:tcW w:type="dxa" w:w="4320"/>
          </w:tcPr>
          <w:p>
            <w:r>
              <w:t>1690 - MMFinance (Cronos) (mmf)</w:t>
            </w:r>
          </w:p>
        </w:tc>
      </w:tr>
      <w:tr>
        <w:tc>
          <w:tcPr>
            <w:tcW w:type="dxa" w:w="4320"/>
          </w:tcPr>
          <w:p>
            <w:r>
              <w:t>1692 - SunContract (snc)</w:t>
            </w:r>
          </w:p>
        </w:tc>
        <w:tc>
          <w:tcPr>
            <w:tcW w:type="dxa" w:w="4320"/>
          </w:tcPr>
          <w:p>
            <w:r>
              <w:t>1693 - Script Network (scpt)</w:t>
            </w:r>
          </w:p>
        </w:tc>
      </w:tr>
      <w:tr>
        <w:tc>
          <w:tcPr>
            <w:tcW w:type="dxa" w:w="4320"/>
          </w:tcPr>
          <w:p>
            <w:r>
              <w:t>1691 - Mintra (mint)</w:t>
            </w:r>
          </w:p>
        </w:tc>
        <w:tc>
          <w:tcPr>
            <w:tcW w:type="dxa" w:w="4320"/>
          </w:tcPr>
          <w:p>
            <w:r>
              <w:t>1694 - AI Network (ain)</w:t>
            </w:r>
          </w:p>
        </w:tc>
      </w:tr>
      <w:tr>
        <w:tc>
          <w:tcPr>
            <w:tcW w:type="dxa" w:w="4320"/>
          </w:tcPr>
          <w:p>
            <w:r>
              <w:t>1696 - MCH Coin (mchc)</w:t>
            </w:r>
          </w:p>
        </w:tc>
        <w:tc>
          <w:tcPr>
            <w:tcW w:type="dxa" w:w="4320"/>
          </w:tcPr>
          <w:p>
            <w:r>
              <w:t>1697 - Trophy (wins)</w:t>
            </w:r>
          </w:p>
        </w:tc>
      </w:tr>
      <w:tr>
        <w:tc>
          <w:tcPr>
            <w:tcW w:type="dxa" w:w="4320"/>
          </w:tcPr>
          <w:p>
            <w:r>
              <w:t>1695 - LiquidLayer (lila)</w:t>
            </w:r>
          </w:p>
        </w:tc>
        <w:tc>
          <w:tcPr>
            <w:tcW w:type="dxa" w:w="4320"/>
          </w:tcPr>
          <w:p>
            <w:r>
              <w:t>1701 - BlueMove (move)</w:t>
            </w:r>
          </w:p>
        </w:tc>
      </w:tr>
      <w:tr>
        <w:tc>
          <w:tcPr>
            <w:tcW w:type="dxa" w:w="4320"/>
          </w:tcPr>
          <w:p>
            <w:r>
              <w:t>1698 - Gold Fever Native Gold (ngl)</w:t>
            </w:r>
          </w:p>
        </w:tc>
        <w:tc>
          <w:tcPr>
            <w:tcW w:type="dxa" w:w="4320"/>
          </w:tcPr>
          <w:p>
            <w:r>
              <w:t>1706 - Kunji Finance (knj)</w:t>
            </w:r>
          </w:p>
        </w:tc>
      </w:tr>
      <w:tr>
        <w:tc>
          <w:tcPr>
            <w:tcW w:type="dxa" w:w="4320"/>
          </w:tcPr>
          <w:p>
            <w:r>
              <w:t>1700 - Crypto Carbon Energy (cyce)</w:t>
            </w:r>
          </w:p>
        </w:tc>
        <w:tc>
          <w:tcPr>
            <w:tcW w:type="dxa" w:w="4320"/>
          </w:tcPr>
          <w:p>
            <w:r>
              <w:t>1702 - WOM Protocol (wom)</w:t>
            </w:r>
          </w:p>
        </w:tc>
      </w:tr>
      <w:tr>
        <w:tc>
          <w:tcPr>
            <w:tcW w:type="dxa" w:w="4320"/>
          </w:tcPr>
          <w:p>
            <w:r>
              <w:t>1703 - IQ Protocol (iqt)</w:t>
            </w:r>
          </w:p>
        </w:tc>
        <w:tc>
          <w:tcPr>
            <w:tcW w:type="dxa" w:w="4320"/>
          </w:tcPr>
          <w:p>
            <w:r>
              <w:t>1699 - Ispolink (isp)</w:t>
            </w:r>
          </w:p>
        </w:tc>
      </w:tr>
      <w:tr>
        <w:tc>
          <w:tcPr>
            <w:tcW w:type="dxa" w:w="4320"/>
          </w:tcPr>
          <w:p>
            <w:r>
              <w:t>1704 - MahaDAO (maha)</w:t>
            </w:r>
          </w:p>
        </w:tc>
        <w:tc>
          <w:tcPr>
            <w:tcW w:type="dxa" w:w="4320"/>
          </w:tcPr>
          <w:p>
            <w:r>
              <w:t>1705 - GNY (gny)</w:t>
            </w:r>
          </w:p>
        </w:tc>
      </w:tr>
      <w:tr>
        <w:tc>
          <w:tcPr>
            <w:tcW w:type="dxa" w:w="4320"/>
          </w:tcPr>
          <w:p>
            <w:r>
              <w:t>1707 - Forj (bondly)</w:t>
            </w:r>
          </w:p>
        </w:tc>
        <w:tc>
          <w:tcPr>
            <w:tcW w:type="dxa" w:w="4320"/>
          </w:tcPr>
          <w:p>
            <w:r>
              <w:t>1708 - MetaBeat ($beat)</w:t>
            </w:r>
          </w:p>
        </w:tc>
      </w:tr>
      <w:tr>
        <w:tc>
          <w:tcPr>
            <w:tcW w:type="dxa" w:w="4320"/>
          </w:tcPr>
          <w:p>
            <w:r>
              <w:t>1712 - Minto (btcmt)</w:t>
            </w:r>
          </w:p>
        </w:tc>
        <w:tc>
          <w:tcPr>
            <w:tcW w:type="dxa" w:w="4320"/>
          </w:tcPr>
          <w:p>
            <w:r>
              <w:t>1709 - ZBIT (Ordinals) (zbit)</w:t>
            </w:r>
          </w:p>
        </w:tc>
      </w:tr>
      <w:tr>
        <w:tc>
          <w:tcPr>
            <w:tcW w:type="dxa" w:w="4320"/>
          </w:tcPr>
          <w:p>
            <w:r>
              <w:t>1710 - eUSD (OLD) (eusd)</w:t>
            </w:r>
          </w:p>
        </w:tc>
        <w:tc>
          <w:tcPr>
            <w:tcW w:type="dxa" w:w="4320"/>
          </w:tcPr>
          <w:p>
            <w:r>
              <w:t>1716 - MBD Financials (mbd)</w:t>
            </w:r>
          </w:p>
        </w:tc>
      </w:tr>
      <w:tr>
        <w:tc>
          <w:tcPr>
            <w:tcW w:type="dxa" w:w="4320"/>
          </w:tcPr>
          <w:p>
            <w:r>
              <w:t>1711 - Thena (the)</w:t>
            </w:r>
          </w:p>
        </w:tc>
        <w:tc>
          <w:tcPr>
            <w:tcW w:type="dxa" w:w="4320"/>
          </w:tcPr>
          <w:p>
            <w:r>
              <w:t>1714 - EQIFi (eqx)</w:t>
            </w:r>
          </w:p>
        </w:tc>
      </w:tr>
      <w:tr>
        <w:tc>
          <w:tcPr>
            <w:tcW w:type="dxa" w:w="4320"/>
          </w:tcPr>
          <w:p>
            <w:r>
              <w:t>1713 - BABYTRUMP (babytrump)</w:t>
            </w:r>
          </w:p>
        </w:tc>
        <w:tc>
          <w:tcPr>
            <w:tcW w:type="dxa" w:w="4320"/>
          </w:tcPr>
          <w:p>
            <w:r>
              <w:t>1715 - Samsunspor Fan Token (sam)</w:t>
            </w:r>
          </w:p>
        </w:tc>
      </w:tr>
      <w:tr>
        <w:tc>
          <w:tcPr>
            <w:tcW w:type="dxa" w:w="4320"/>
          </w:tcPr>
          <w:p>
            <w:r>
              <w:t>1717 - Oduwa Coin (owc)</w:t>
            </w:r>
          </w:p>
        </w:tc>
        <w:tc>
          <w:tcPr>
            <w:tcW w:type="dxa" w:w="4320"/>
          </w:tcPr>
          <w:p>
            <w:r>
              <w:t>1719 - Bumper (bump)</w:t>
            </w:r>
          </w:p>
        </w:tc>
      </w:tr>
      <w:tr>
        <w:tc>
          <w:tcPr>
            <w:tcW w:type="dxa" w:w="4320"/>
          </w:tcPr>
          <w:p>
            <w:r>
              <w:t>1722 - CheckDot (cdt)</w:t>
            </w:r>
          </w:p>
        </w:tc>
        <w:tc>
          <w:tcPr>
            <w:tcW w:type="dxa" w:w="4320"/>
          </w:tcPr>
          <w:p>
            <w:r>
              <w:t>1720 - peg-eUSD (peusd)</w:t>
            </w:r>
          </w:p>
        </w:tc>
      </w:tr>
      <w:tr>
        <w:tc>
          <w:tcPr>
            <w:tcW w:type="dxa" w:w="4320"/>
          </w:tcPr>
          <w:p>
            <w:r>
              <w:t>1721 - PIZA (Ordinals) (piza)</w:t>
            </w:r>
          </w:p>
        </w:tc>
        <w:tc>
          <w:tcPr>
            <w:tcW w:type="dxa" w:w="4320"/>
          </w:tcPr>
          <w:p>
            <w:r>
              <w:t>1723 - f(x) Protocol (fxn)</w:t>
            </w:r>
          </w:p>
        </w:tc>
      </w:tr>
      <w:tr>
        <w:tc>
          <w:tcPr>
            <w:tcW w:type="dxa" w:w="4320"/>
          </w:tcPr>
          <w:p>
            <w:r>
              <w:t>1724 - TON Community (ton)</w:t>
            </w:r>
          </w:p>
        </w:tc>
        <w:tc>
          <w:tcPr>
            <w:tcW w:type="dxa" w:w="4320"/>
          </w:tcPr>
          <w:p>
            <w:r>
              <w:t>1725 - Cyberpunk City (cyber)</w:t>
            </w:r>
          </w:p>
        </w:tc>
      </w:tr>
      <w:tr>
        <w:tc>
          <w:tcPr>
            <w:tcW w:type="dxa" w:w="4320"/>
          </w:tcPr>
          <w:p>
            <w:r>
              <w:t>1727 - MINATIVERSE (mntc)</w:t>
            </w:r>
          </w:p>
        </w:tc>
        <w:tc>
          <w:tcPr>
            <w:tcW w:type="dxa" w:w="4320"/>
          </w:tcPr>
          <w:p>
            <w:r>
              <w:t>1726 - Kryptomon (kmon)</w:t>
            </w:r>
          </w:p>
        </w:tc>
      </w:tr>
      <w:tr>
        <w:tc>
          <w:tcPr>
            <w:tcW w:type="dxa" w:w="4320"/>
          </w:tcPr>
          <w:p>
            <w:r>
              <w:t>1718 - El Hippo (hipp)</w:t>
            </w:r>
          </w:p>
        </w:tc>
        <w:tc>
          <w:tcPr>
            <w:tcW w:type="dxa" w:w="4320"/>
          </w:tcPr>
          <w:p>
            <w:r>
              <w:t>1728 - DogeBonk (dobo)</w:t>
            </w:r>
          </w:p>
        </w:tc>
      </w:tr>
      <w:tr>
        <w:tc>
          <w:tcPr>
            <w:tcW w:type="dxa" w:w="4320"/>
          </w:tcPr>
          <w:p>
            <w:r>
              <w:t>1729 - V.SYSTEMS (vsys)</w:t>
            </w:r>
          </w:p>
        </w:tc>
        <w:tc>
          <w:tcPr>
            <w:tcW w:type="dxa" w:w="4320"/>
          </w:tcPr>
          <w:p>
            <w:r>
              <w:t>1730 - Feisty Doge NFT (nfd)</w:t>
            </w:r>
          </w:p>
        </w:tc>
      </w:tr>
      <w:tr>
        <w:tc>
          <w:tcPr>
            <w:tcW w:type="dxa" w:w="4320"/>
          </w:tcPr>
          <w:p>
            <w:r>
              <w:t>1731 - Rainbow Token (rbw)</w:t>
            </w:r>
          </w:p>
        </w:tc>
        <w:tc>
          <w:tcPr>
            <w:tcW w:type="dxa" w:w="4320"/>
          </w:tcPr>
          <w:p>
            <w:r>
              <w:t>1732 - Parrot USD (pai)</w:t>
            </w:r>
          </w:p>
        </w:tc>
      </w:tr>
      <w:tr>
        <w:tc>
          <w:tcPr>
            <w:tcW w:type="dxa" w:w="4320"/>
          </w:tcPr>
          <w:p>
            <w:r>
              <w:t>1733 - MContent (mcontent)</w:t>
            </w:r>
          </w:p>
        </w:tc>
        <w:tc>
          <w:tcPr>
            <w:tcW w:type="dxa" w:w="4320"/>
          </w:tcPr>
          <w:p>
            <w:r>
              <w:t>1734 - Epic Cash (epic)</w:t>
            </w:r>
          </w:p>
        </w:tc>
      </w:tr>
      <w:tr>
        <w:tc>
          <w:tcPr>
            <w:tcW w:type="dxa" w:w="4320"/>
          </w:tcPr>
          <w:p>
            <w:r>
              <w:t>1735 - BHNetwork (bhat)</w:t>
            </w:r>
          </w:p>
        </w:tc>
        <w:tc>
          <w:tcPr>
            <w:tcW w:type="dxa" w:w="4320"/>
          </w:tcPr>
          <w:p>
            <w:r>
              <w:t>1736 - Wam (wam)</w:t>
            </w:r>
          </w:p>
        </w:tc>
      </w:tr>
      <w:tr>
        <w:tc>
          <w:tcPr>
            <w:tcW w:type="dxa" w:w="4320"/>
          </w:tcPr>
          <w:p>
            <w:r>
              <w:t>1738 - Don't Buy Inu (dbi)</w:t>
            </w:r>
          </w:p>
        </w:tc>
        <w:tc>
          <w:tcPr>
            <w:tcW w:type="dxa" w:w="4320"/>
          </w:tcPr>
          <w:p>
            <w:r>
              <w:t>1737 - BzetCoin (bzet)</w:t>
            </w:r>
          </w:p>
        </w:tc>
      </w:tr>
      <w:tr>
        <w:tc>
          <w:tcPr>
            <w:tcW w:type="dxa" w:w="4320"/>
          </w:tcPr>
          <w:p>
            <w:r>
              <w:t>1739 - cLINK (clink)</w:t>
            </w:r>
          </w:p>
        </w:tc>
        <w:tc>
          <w:tcPr>
            <w:tcW w:type="dxa" w:w="4320"/>
          </w:tcPr>
          <w:p>
            <w:r>
              <w:t>1740 - Pikaboss (pika)</w:t>
            </w:r>
          </w:p>
        </w:tc>
      </w:tr>
      <w:tr>
        <w:tc>
          <w:tcPr>
            <w:tcW w:type="dxa" w:w="4320"/>
          </w:tcPr>
          <w:p>
            <w:r>
              <w:t>1744 - Extra Finance (extra)</w:t>
            </w:r>
          </w:p>
        </w:tc>
        <w:tc>
          <w:tcPr>
            <w:tcW w:type="dxa" w:w="4320"/>
          </w:tcPr>
          <w:p>
            <w:r>
              <w:t>1741 - Tethys Finance (tethys)</w:t>
            </w:r>
          </w:p>
        </w:tc>
      </w:tr>
      <w:tr>
        <w:tc>
          <w:tcPr>
            <w:tcW w:type="dxa" w:w="4320"/>
          </w:tcPr>
          <w:p>
            <w:r>
              <w:t>1742 - Silk (silk)</w:t>
            </w:r>
          </w:p>
        </w:tc>
        <w:tc>
          <w:tcPr>
            <w:tcW w:type="dxa" w:w="4320"/>
          </w:tcPr>
          <w:p>
            <w:r>
              <w:t>1743 - DegenX (dgnx)</w:t>
            </w:r>
          </w:p>
        </w:tc>
      </w:tr>
      <w:tr>
        <w:tc>
          <w:tcPr>
            <w:tcW w:type="dxa" w:w="4320"/>
          </w:tcPr>
          <w:p>
            <w:r>
              <w:t>1745 - Yuan Chain Coin (ycc)</w:t>
            </w:r>
          </w:p>
        </w:tc>
        <w:tc>
          <w:tcPr>
            <w:tcW w:type="dxa" w:w="4320"/>
          </w:tcPr>
          <w:p>
            <w:r>
              <w:t>1746 - Renewable Energy (ret)</w:t>
            </w:r>
          </w:p>
        </w:tc>
      </w:tr>
      <w:tr>
        <w:tc>
          <w:tcPr>
            <w:tcW w:type="dxa" w:w="4320"/>
          </w:tcPr>
          <w:p>
            <w:r>
              <w:t>1747 - Ignis (ignis)</w:t>
            </w:r>
          </w:p>
        </w:tc>
        <w:tc>
          <w:tcPr>
            <w:tcW w:type="dxa" w:w="4320"/>
          </w:tcPr>
          <w:p>
            <w:r>
              <w:t>1748 - rETH2 (reth2)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1749 - Graviton (grav)</w:t>
            </w:r>
          </w:p>
        </w:tc>
        <w:tc>
          <w:tcPr>
            <w:tcW w:type="dxa" w:w="4320"/>
          </w:tcPr>
          <w:p>
            <w:r>
              <w:t>1750 - AssaPlay (assa)</w:t>
            </w:r>
          </w:p>
        </w:tc>
      </w:tr>
      <w:tr>
        <w:tc>
          <w:tcPr>
            <w:tcW w:type="dxa" w:w="4320"/>
          </w:tcPr>
          <w:p>
            <w:r>
              <w:t>1751 - SHOPX (shopx)</w:t>
            </w:r>
          </w:p>
        </w:tc>
        <w:tc>
          <w:tcPr>
            <w:tcW w:type="dxa" w:w="4320"/>
          </w:tcPr>
          <w:p>
            <w:r>
              <w:t>1752 - Robo Inu Finance (rbif)</w:t>
            </w:r>
          </w:p>
        </w:tc>
      </w:tr>
      <w:tr>
        <w:tc>
          <w:tcPr>
            <w:tcW w:type="dxa" w:w="4320"/>
          </w:tcPr>
          <w:p>
            <w:r>
              <w:t>1753 - ApeBond (abond)</w:t>
            </w:r>
          </w:p>
        </w:tc>
        <w:tc>
          <w:tcPr>
            <w:tcW w:type="dxa" w:w="4320"/>
          </w:tcPr>
          <w:p>
            <w:r>
              <w:t>1754 - Level (lvl)</w:t>
            </w:r>
          </w:p>
        </w:tc>
      </w:tr>
      <w:tr>
        <w:tc>
          <w:tcPr>
            <w:tcW w:type="dxa" w:w="4320"/>
          </w:tcPr>
          <w:p>
            <w:r>
              <w:t>1755 - Cirus (cirus)</w:t>
            </w:r>
          </w:p>
        </w:tc>
        <w:tc>
          <w:tcPr>
            <w:tcW w:type="dxa" w:w="4320"/>
          </w:tcPr>
          <w:p>
            <w:r>
              <w:t>1756 - Wombat Exchange (wom)</w:t>
            </w:r>
          </w:p>
        </w:tc>
      </w:tr>
      <w:tr>
        <w:tc>
          <w:tcPr>
            <w:tcW w:type="dxa" w:w="4320"/>
          </w:tcPr>
          <w:p>
            <w:r>
              <w:t>1757 - CVI (govi)</w:t>
            </w:r>
          </w:p>
        </w:tc>
        <w:tc>
          <w:tcPr>
            <w:tcW w:type="dxa" w:w="4320"/>
          </w:tcPr>
          <w:p>
            <w:r>
              <w:t>1758 - Husky Avax (husky)</w:t>
            </w:r>
          </w:p>
        </w:tc>
      </w:tr>
      <w:tr>
        <w:tc>
          <w:tcPr>
            <w:tcW w:type="dxa" w:w="4320"/>
          </w:tcPr>
          <w:p>
            <w:r>
              <w:t>1759 - CumRocket (cummies)</w:t>
            </w:r>
          </w:p>
        </w:tc>
        <w:tc>
          <w:tcPr>
            <w:tcW w:type="dxa" w:w="4320"/>
          </w:tcPr>
          <w:p>
            <w:r>
              <w:t>1760 - Onooks (ooks)</w:t>
            </w:r>
          </w:p>
        </w:tc>
      </w:tr>
      <w:tr>
        <w:tc>
          <w:tcPr>
            <w:tcW w:type="dxa" w:w="4320"/>
          </w:tcPr>
          <w:p>
            <w:r>
              <w:t>1761 - Winkies (wnk)</w:t>
            </w:r>
          </w:p>
        </w:tc>
        <w:tc>
          <w:tcPr>
            <w:tcW w:type="dxa" w:w="4320"/>
          </w:tcPr>
          <w:p>
            <w:r>
              <w:t>1762 - Quadrant Protocol (equad)</w:t>
            </w:r>
          </w:p>
        </w:tc>
      </w:tr>
      <w:tr>
        <w:tc>
          <w:tcPr>
            <w:tcW w:type="dxa" w:w="4320"/>
          </w:tcPr>
          <w:p>
            <w:r>
              <w:t>1763 - Media Network (media)</w:t>
            </w:r>
          </w:p>
        </w:tc>
        <w:tc>
          <w:tcPr>
            <w:tcW w:type="dxa" w:w="4320"/>
          </w:tcPr>
          <w:p>
            <w:r>
              <w:t>1764 - Finceptor (finc)</w:t>
            </w:r>
          </w:p>
        </w:tc>
      </w:tr>
      <w:tr>
        <w:tc>
          <w:tcPr>
            <w:tcW w:type="dxa" w:w="4320"/>
          </w:tcPr>
          <w:p>
            <w:r>
              <w:t>1765 - Kommunitas (kom)</w:t>
            </w:r>
          </w:p>
        </w:tc>
        <w:tc>
          <w:tcPr>
            <w:tcW w:type="dxa" w:w="4320"/>
          </w:tcPr>
          <w:p>
            <w:r>
              <w:t>1766 - BetSwirl (bets)</w:t>
            </w:r>
          </w:p>
        </w:tc>
      </w:tr>
      <w:tr>
        <w:tc>
          <w:tcPr>
            <w:tcW w:type="dxa" w:w="4320"/>
          </w:tcPr>
          <w:p>
            <w:r>
              <w:t>1767 - Djed (djed)</w:t>
            </w:r>
          </w:p>
        </w:tc>
        <w:tc>
          <w:tcPr>
            <w:tcW w:type="dxa" w:w="4320"/>
          </w:tcPr>
          <w:p>
            <w:r>
              <w:t>1768 - Beethoven X (beets)</w:t>
            </w:r>
          </w:p>
        </w:tc>
      </w:tr>
      <w:tr>
        <w:tc>
          <w:tcPr>
            <w:tcW w:type="dxa" w:w="4320"/>
          </w:tcPr>
          <w:p>
            <w:r>
              <w:t>1769 - LIF3 LSHARE (OLD) (lshare)</w:t>
            </w:r>
          </w:p>
        </w:tc>
        <w:tc>
          <w:tcPr>
            <w:tcW w:type="dxa" w:w="4320"/>
          </w:tcPr>
          <w:p>
            <w:r>
              <w:t>1770 - Dfyn Network (dfyn)</w:t>
            </w:r>
          </w:p>
        </w:tc>
      </w:tr>
      <w:tr>
        <w:tc>
          <w:tcPr>
            <w:tcW w:type="dxa" w:w="4320"/>
          </w:tcPr>
          <w:p>
            <w:r>
              <w:t>1771 - Satoxcoin (satox)</w:t>
            </w:r>
          </w:p>
        </w:tc>
        <w:tc>
          <w:tcPr>
            <w:tcW w:type="dxa" w:w="4320"/>
          </w:tcPr>
          <w:p>
            <w:r>
              <w:t>1772 - ShibaDoge (shibdoge)</w:t>
            </w:r>
          </w:p>
        </w:tc>
      </w:tr>
      <w:tr>
        <w:tc>
          <w:tcPr>
            <w:tcW w:type="dxa" w:w="4320"/>
          </w:tcPr>
          <w:p>
            <w:r>
              <w:t>1773 - Bird.Money (bird)</w:t>
            </w:r>
          </w:p>
        </w:tc>
        <w:tc>
          <w:tcPr>
            <w:tcW w:type="dxa" w:w="4320"/>
          </w:tcPr>
          <w:p>
            <w:r>
              <w:t>1774 - Voice (voice)</w:t>
            </w:r>
          </w:p>
        </w:tc>
      </w:tr>
      <w:tr>
        <w:tc>
          <w:tcPr>
            <w:tcW w:type="dxa" w:w="4320"/>
          </w:tcPr>
          <w:p>
            <w:r>
              <w:t>1775 - KI (xki)</w:t>
            </w:r>
          </w:p>
        </w:tc>
        <w:tc>
          <w:tcPr>
            <w:tcW w:type="dxa" w:w="4320"/>
          </w:tcPr>
          <w:p>
            <w:r>
              <w:t>1776 - Sora (xor)</w:t>
            </w:r>
          </w:p>
        </w:tc>
      </w:tr>
      <w:tr>
        <w:tc>
          <w:tcPr>
            <w:tcW w:type="dxa" w:w="4320"/>
          </w:tcPr>
          <w:p>
            <w:r>
              <w:t>1777 - Revomon (revo)</w:t>
            </w:r>
          </w:p>
        </w:tc>
        <w:tc>
          <w:tcPr>
            <w:tcW w:type="dxa" w:w="4320"/>
          </w:tcPr>
          <w:p>
            <w:r>
              <w:t>1778 - Chumbi Valley (chmb)</w:t>
            </w:r>
          </w:p>
        </w:tc>
      </w:tr>
      <w:tr>
        <w:tc>
          <w:tcPr>
            <w:tcW w:type="dxa" w:w="4320"/>
          </w:tcPr>
          <w:p>
            <w:r>
              <w:t>1779 - CrowdSwap (crowd)</w:t>
            </w:r>
          </w:p>
        </w:tc>
        <w:tc>
          <w:tcPr>
            <w:tcW w:type="dxa" w:w="4320"/>
          </w:tcPr>
          <w:p>
            <w:r>
              <w:t>1780 - SpaceChain (ERC-20) (spc)</w:t>
            </w:r>
          </w:p>
        </w:tc>
      </w:tr>
      <w:tr>
        <w:tc>
          <w:tcPr>
            <w:tcW w:type="dxa" w:w="4320"/>
          </w:tcPr>
          <w:p>
            <w:r>
              <w:t>1781 - Toucan Protocol: Base Carbon Tonne (bct)</w:t>
            </w:r>
          </w:p>
        </w:tc>
        <w:tc>
          <w:tcPr>
            <w:tcW w:type="dxa" w:w="4320"/>
          </w:tcPr>
          <w:p>
            <w:r>
              <w:t>1782 - Carbon Credit (cct)</w:t>
            </w:r>
          </w:p>
        </w:tc>
      </w:tr>
      <w:tr>
        <w:tc>
          <w:tcPr>
            <w:tcW w:type="dxa" w:w="4320"/>
          </w:tcPr>
          <w:p>
            <w:r>
              <w:t>1783 - X World Games (xwg)</w:t>
            </w:r>
          </w:p>
        </w:tc>
        <w:tc>
          <w:tcPr>
            <w:tcW w:type="dxa" w:w="4320"/>
          </w:tcPr>
          <w:p>
            <w:r>
              <w:t>1784 - GMBL COMPUTER CHiP (gmbl)</w:t>
            </w:r>
          </w:p>
        </w:tc>
      </w:tr>
      <w:tr>
        <w:tc>
          <w:tcPr>
            <w:tcW w:type="dxa" w:w="4320"/>
          </w:tcPr>
          <w:p>
            <w:r>
              <w:t>1785 - Bitcoin Pro (btcp)</w:t>
            </w:r>
          </w:p>
        </w:tc>
        <w:tc>
          <w:tcPr>
            <w:tcW w:type="dxa" w:w="4320"/>
          </w:tcPr>
          <w:p>
            <w:r>
              <w:t>1786 - Nexus (nxs)</w:t>
            </w:r>
          </w:p>
        </w:tc>
      </w:tr>
      <w:tr>
        <w:tc>
          <w:tcPr>
            <w:tcW w:type="dxa" w:w="4320"/>
          </w:tcPr>
          <w:p>
            <w:r>
              <w:t>1787 - Vertcoin (vtc)</w:t>
            </w:r>
          </w:p>
        </w:tc>
        <w:tc>
          <w:tcPr>
            <w:tcW w:type="dxa" w:w="4320"/>
          </w:tcPr>
          <w:p>
            <w:r>
              <w:t>1788 - Vent Finance (vent)</w:t>
            </w:r>
          </w:p>
        </w:tc>
      </w:tr>
      <w:tr>
        <w:tc>
          <w:tcPr>
            <w:tcW w:type="dxa" w:w="4320"/>
          </w:tcPr>
          <w:p>
            <w:r>
              <w:t>1789 - S.C. Corinthians Fan Token (sccp)</w:t>
            </w:r>
          </w:p>
        </w:tc>
        <w:tc>
          <w:tcPr>
            <w:tcW w:type="dxa" w:w="4320"/>
          </w:tcPr>
          <w:p>
            <w:r>
              <w:t>1790 - Juggernaut (jgn)</w:t>
            </w:r>
          </w:p>
        </w:tc>
      </w:tr>
      <w:tr>
        <w:tc>
          <w:tcPr>
            <w:tcW w:type="dxa" w:w="4320"/>
          </w:tcPr>
          <w:p>
            <w:r>
              <w:t>1791 - Arcas (arcas)</w:t>
            </w:r>
          </w:p>
        </w:tc>
        <w:tc>
          <w:tcPr>
            <w:tcW w:type="dxa" w:w="4320"/>
          </w:tcPr>
          <w:p>
            <w:r>
              <w:t>1792 - Credefi (credi)</w:t>
            </w:r>
          </w:p>
        </w:tc>
      </w:tr>
      <w:tr>
        <w:tc>
          <w:tcPr>
            <w:tcW w:type="dxa" w:w="4320"/>
          </w:tcPr>
          <w:p>
            <w:r>
              <w:t>1793 - Youves YOU Governance (you)</w:t>
            </w:r>
          </w:p>
        </w:tc>
        <w:tc>
          <w:tcPr>
            <w:tcW w:type="dxa" w:w="4320"/>
          </w:tcPr>
          <w:p>
            <w:r>
              <w:t>1794 - Haven (xhv)</w:t>
            </w:r>
          </w:p>
        </w:tc>
      </w:tr>
      <w:tr>
        <w:tc>
          <w:tcPr>
            <w:tcW w:type="dxa" w:w="4320"/>
          </w:tcPr>
          <w:p>
            <w:r>
              <w:t>1795 - MOE (moe)</w:t>
            </w:r>
          </w:p>
        </w:tc>
        <w:tc>
          <w:tcPr>
            <w:tcW w:type="dxa" w:w="4320"/>
          </w:tcPr>
          <w:p>
            <w:r>
              <w:t>1796 - Protectorate Protocol (prtc)</w:t>
            </w:r>
          </w:p>
        </w:tc>
      </w:tr>
      <w:tr>
        <w:tc>
          <w:tcPr>
            <w:tcW w:type="dxa" w:w="4320"/>
          </w:tcPr>
          <w:p>
            <w:r>
              <w:t>1797 - Utility Web3Shot (uw3s)</w:t>
            </w:r>
          </w:p>
        </w:tc>
        <w:tc>
          <w:tcPr>
            <w:tcW w:type="dxa" w:w="4320"/>
          </w:tcPr>
          <w:p>
            <w:r>
              <w:t>1798 - SaitaRealty (srlty)</w:t>
            </w:r>
          </w:p>
        </w:tc>
      </w:tr>
      <w:tr>
        <w:tc>
          <w:tcPr>
            <w:tcW w:type="dxa" w:w="4320"/>
          </w:tcPr>
          <w:p>
            <w:r>
              <w:t>1799 - Pastel (psl)</w:t>
            </w:r>
          </w:p>
        </w:tc>
        <w:tc>
          <w:tcPr>
            <w:tcW w:type="dxa" w:w="4320"/>
          </w:tcPr>
          <w:p>
            <w:r>
              <w:t>1800 - PEPE (Ordinals) (pepe)</w:t>
            </w:r>
          </w:p>
        </w:tc>
      </w:tr>
      <w:tr>
        <w:tc>
          <w:tcPr>
            <w:tcW w:type="dxa" w:w="4320"/>
          </w:tcPr>
          <w:p>
            <w:r>
              <w:t>1801 - FloorDAO (Old) (floor)</w:t>
            </w:r>
          </w:p>
        </w:tc>
        <w:tc>
          <w:tcPr>
            <w:tcW w:type="dxa" w:w="4320"/>
          </w:tcPr>
          <w:p>
            <w:r>
              <w:t>1802 - Crypterium (crpt)</w:t>
            </w:r>
          </w:p>
        </w:tc>
      </w:tr>
      <w:tr>
        <w:tc>
          <w:tcPr>
            <w:tcW w:type="dxa" w:w="4320"/>
          </w:tcPr>
          <w:p>
            <w:r>
              <w:t>1803 - Pegaxy (pgx)</w:t>
            </w:r>
          </w:p>
        </w:tc>
        <w:tc>
          <w:tcPr>
            <w:tcW w:type="dxa" w:w="4320"/>
          </w:tcPr>
          <w:p>
            <w:r>
              <w:t>1804 - SoonVerse (soon)</w:t>
            </w:r>
          </w:p>
        </w:tc>
      </w:tr>
      <w:tr>
        <w:tc>
          <w:tcPr>
            <w:tcW w:type="dxa" w:w="4320"/>
          </w:tcPr>
          <w:p>
            <w:r>
              <w:t>1805 - Polkamarkets (polk)</w:t>
            </w:r>
          </w:p>
        </w:tc>
        <w:tc>
          <w:tcPr>
            <w:tcW w:type="dxa" w:w="4320"/>
          </w:tcPr>
          <w:p>
            <w:r>
              <w:t>1806 - Monolith (tkn)</w:t>
            </w:r>
          </w:p>
        </w:tc>
      </w:tr>
      <w:tr>
        <w:tc>
          <w:tcPr>
            <w:tcW w:type="dxa" w:w="4320"/>
          </w:tcPr>
          <w:p>
            <w:r>
              <w:t>1807 - LGCY Network (lgcy)</w:t>
            </w:r>
          </w:p>
        </w:tc>
        <w:tc>
          <w:tcPr>
            <w:tcW w:type="dxa" w:w="4320"/>
          </w:tcPr>
          <w:p>
            <w:r>
              <w:t>1808 - Everton Fan Token (efc)</w:t>
            </w:r>
          </w:p>
        </w:tc>
      </w:tr>
      <w:tr>
        <w:tc>
          <w:tcPr>
            <w:tcW w:type="dxa" w:w="4320"/>
          </w:tcPr>
          <w:p>
            <w:r>
              <w:t>1809 - FP μAzuki (uazuki)</w:t>
            </w:r>
          </w:p>
        </w:tc>
        <w:tc>
          <w:tcPr>
            <w:tcW w:type="dxa" w:w="4320"/>
          </w:tcPr>
          <w:p>
            <w:r>
              <w:t>1810 - Grizzly Honey (ghny)</w:t>
            </w:r>
          </w:p>
        </w:tc>
      </w:tr>
      <w:tr>
        <w:tc>
          <w:tcPr>
            <w:tcW w:type="dxa" w:w="4320"/>
          </w:tcPr>
          <w:p>
            <w:r>
              <w:t>1811 - BullPerks (blp)</w:t>
            </w:r>
          </w:p>
        </w:tc>
        <w:tc>
          <w:tcPr>
            <w:tcW w:type="dxa" w:w="4320"/>
          </w:tcPr>
          <w:p>
            <w:r>
              <w:t>1812 - ArthSwap (arsw)</w:t>
            </w:r>
          </w:p>
        </w:tc>
      </w:tr>
      <w:tr>
        <w:tc>
          <w:tcPr>
            <w:tcW w:type="dxa" w:w="4320"/>
          </w:tcPr>
          <w:p>
            <w:r>
              <w:t>1813 - Goons of Balatroon (gob)</w:t>
            </w:r>
          </w:p>
        </w:tc>
        <w:tc>
          <w:tcPr>
            <w:tcW w:type="dxa" w:w="4320"/>
          </w:tcPr>
          <w:p>
            <w:r>
              <w:t>1814 - Efforce (wozx)</w:t>
            </w:r>
          </w:p>
        </w:tc>
      </w:tr>
      <w:tr>
        <w:tc>
          <w:tcPr>
            <w:tcW w:type="dxa" w:w="4320"/>
          </w:tcPr>
          <w:p>
            <w:r>
              <w:t>1815 - Polker (pkr)</w:t>
            </w:r>
          </w:p>
        </w:tc>
        <w:tc>
          <w:tcPr>
            <w:tcW w:type="dxa" w:w="4320"/>
          </w:tcPr>
          <w:p>
            <w:r>
              <w:t>1816 - Orcfax (fact)</w:t>
            </w:r>
          </w:p>
        </w:tc>
      </w:tr>
      <w:tr>
        <w:tc>
          <w:tcPr>
            <w:tcW w:type="dxa" w:w="4320"/>
          </w:tcPr>
          <w:p>
            <w:r>
              <w:t>1817 - White Rhinoceros (whrh)</w:t>
            </w:r>
          </w:p>
        </w:tc>
        <w:tc>
          <w:tcPr>
            <w:tcW w:type="dxa" w:w="4320"/>
          </w:tcPr>
          <w:p>
            <w:r>
              <w:t>1818 - ADAMANT Messenger (adm)</w:t>
            </w:r>
          </w:p>
        </w:tc>
      </w:tr>
      <w:tr>
        <w:tc>
          <w:tcPr>
            <w:tcW w:type="dxa" w:w="4320"/>
          </w:tcPr>
          <w:p>
            <w:r>
              <w:t>1819 - Global Coin Research (gcr)</w:t>
            </w:r>
          </w:p>
        </w:tc>
        <w:tc>
          <w:tcPr>
            <w:tcW w:type="dxa" w:w="4320"/>
          </w:tcPr>
          <w:p>
            <w:r>
              <w:t>1820 - Mirror Protocol (mir)</w:t>
            </w:r>
          </w:p>
        </w:tc>
      </w:tr>
      <w:tr>
        <w:tc>
          <w:tcPr>
            <w:tcW w:type="dxa" w:w="4320"/>
          </w:tcPr>
          <w:p>
            <w:r>
              <w:t>1821 - Navcoin (nav)</w:t>
            </w:r>
          </w:p>
        </w:tc>
        <w:tc>
          <w:tcPr>
            <w:tcW w:type="dxa" w:w="4320"/>
          </w:tcPr>
          <w:p>
            <w:r>
              <w:t>1822 - Pink BNB (pnb)</w:t>
            </w:r>
          </w:p>
        </w:tc>
      </w:tr>
      <w:tr>
        <w:tc>
          <w:tcPr>
            <w:tcW w:type="dxa" w:w="4320"/>
          </w:tcPr>
          <w:p>
            <w:r>
              <w:t>1823 - Mizar (mzr)</w:t>
            </w:r>
          </w:p>
        </w:tc>
        <w:tc>
          <w:tcPr>
            <w:tcW w:type="dxa" w:w="4320"/>
          </w:tcPr>
          <w:p>
            <w:r>
              <w:t>1824 - Wefi Finance (wefi)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1825 - Quick Intel (qkntl)</w:t>
            </w:r>
          </w:p>
        </w:tc>
        <w:tc>
          <w:tcPr>
            <w:tcW w:type="dxa" w:w="4320"/>
          </w:tcPr>
          <w:p>
            <w:r>
              <w:t>1826 - ECO (eco)</w:t>
            </w:r>
          </w:p>
        </w:tc>
      </w:tr>
      <w:tr>
        <w:tc>
          <w:tcPr>
            <w:tcW w:type="dxa" w:w="4320"/>
          </w:tcPr>
          <w:p>
            <w:r>
              <w:t>1827 - Cube Intelligence (auto)</w:t>
            </w:r>
          </w:p>
        </w:tc>
        <w:tc>
          <w:tcPr>
            <w:tcW w:type="dxa" w:w="4320"/>
          </w:tcPr>
          <w:p>
            <w:r>
              <w:t>1828 - EDEN (eden)</w:t>
            </w:r>
          </w:p>
        </w:tc>
      </w:tr>
      <w:tr>
        <w:tc>
          <w:tcPr>
            <w:tcW w:type="dxa" w:w="4320"/>
          </w:tcPr>
          <w:p>
            <w:r>
              <w:t>1829 - Seascape Crowns (cws)</w:t>
            </w:r>
          </w:p>
        </w:tc>
        <w:tc>
          <w:tcPr>
            <w:tcW w:type="dxa" w:w="4320"/>
          </w:tcPr>
          <w:p>
            <w:r>
              <w:t>1830 - FutureCoin (future)</w:t>
            </w:r>
          </w:p>
        </w:tc>
      </w:tr>
      <w:tr>
        <w:tc>
          <w:tcPr>
            <w:tcW w:type="dxa" w:w="4320"/>
          </w:tcPr>
          <w:p>
            <w:r>
              <w:t>1831 - NerveNetwork (nvt)</w:t>
            </w:r>
          </w:p>
        </w:tc>
        <w:tc>
          <w:tcPr>
            <w:tcW w:type="dxa" w:w="4320"/>
          </w:tcPr>
          <w:p>
            <w:r>
              <w:t>1832 - PointPay (pxp)</w:t>
            </w:r>
          </w:p>
        </w:tc>
      </w:tr>
      <w:tr>
        <w:tc>
          <w:tcPr>
            <w:tcW w:type="dxa" w:w="4320"/>
          </w:tcPr>
          <w:p>
            <w:r>
              <w:t>1833 - Hive Game Token (hgt)</w:t>
            </w:r>
          </w:p>
        </w:tc>
        <w:tc>
          <w:tcPr>
            <w:tcW w:type="dxa" w:w="4320"/>
          </w:tcPr>
          <w:p>
            <w:r>
              <w:t>1834 - Oxygen (oxy)</w:t>
            </w:r>
          </w:p>
        </w:tc>
      </w:tr>
      <w:tr>
        <w:tc>
          <w:tcPr>
            <w:tcW w:type="dxa" w:w="4320"/>
          </w:tcPr>
          <w:p>
            <w:r>
              <w:t>1835 - JulSwap (juld)</w:t>
            </w:r>
          </w:p>
        </w:tc>
        <w:tc>
          <w:tcPr>
            <w:tcW w:type="dxa" w:w="4320"/>
          </w:tcPr>
          <w:p>
            <w:r>
              <w:t>1836 - Alaska Gold Rush (carat)</w:t>
            </w:r>
          </w:p>
        </w:tc>
      </w:tr>
      <w:tr>
        <w:tc>
          <w:tcPr>
            <w:tcW w:type="dxa" w:w="4320"/>
          </w:tcPr>
          <w:p>
            <w:r>
              <w:t>1837 - Unidef (u)</w:t>
            </w:r>
          </w:p>
        </w:tc>
        <w:tc>
          <w:tcPr>
            <w:tcW w:type="dxa" w:w="4320"/>
          </w:tcPr>
          <w:p>
            <w:r>
              <w:t>1838 - Plebbit (pleb)</w:t>
            </w:r>
          </w:p>
        </w:tc>
      </w:tr>
      <w:tr>
        <w:tc>
          <w:tcPr>
            <w:tcW w:type="dxa" w:w="4320"/>
          </w:tcPr>
          <w:p>
            <w:r>
              <w:t>1839 - Meeds DAO (meed)</w:t>
            </w:r>
          </w:p>
        </w:tc>
        <w:tc>
          <w:tcPr>
            <w:tcW w:type="dxa" w:w="4320"/>
          </w:tcPr>
          <w:p>
            <w:r>
              <w:t>1840 - Quantstamp (qsp)</w:t>
            </w:r>
          </w:p>
        </w:tc>
      </w:tr>
      <w:tr>
        <w:tc>
          <w:tcPr>
            <w:tcW w:type="dxa" w:w="4320"/>
          </w:tcPr>
          <w:p>
            <w:r>
              <w:t>1841 - LockTrip (loc)</w:t>
            </w:r>
          </w:p>
        </w:tc>
        <w:tc>
          <w:tcPr>
            <w:tcW w:type="dxa" w:w="4320"/>
          </w:tcPr>
          <w:p>
            <w:r>
              <w:t>1842 - FlokiFork (fork)</w:t>
            </w:r>
          </w:p>
        </w:tc>
      </w:tr>
      <w:tr>
        <w:tc>
          <w:tcPr>
            <w:tcW w:type="dxa" w:w="4320"/>
          </w:tcPr>
          <w:p>
            <w:r>
              <w:t>1843 - AstroPepeX (apx)</w:t>
            </w:r>
          </w:p>
        </w:tc>
        <w:tc>
          <w:tcPr>
            <w:tcW w:type="dxa" w:w="4320"/>
          </w:tcPr>
          <w:p>
            <w:r>
              <w:t>1844 - UBXS (ubxs)</w:t>
            </w:r>
          </w:p>
        </w:tc>
      </w:tr>
      <w:tr>
        <w:tc>
          <w:tcPr>
            <w:tcW w:type="dxa" w:w="4320"/>
          </w:tcPr>
          <w:p>
            <w:r>
              <w:t>1845 - Cashaa (cas)</w:t>
            </w:r>
          </w:p>
        </w:tc>
        <w:tc>
          <w:tcPr>
            <w:tcW w:type="dxa" w:w="4320"/>
          </w:tcPr>
          <w:p>
            <w:r>
              <w:t>1846 - Aurox (urus)</w:t>
            </w:r>
          </w:p>
        </w:tc>
      </w:tr>
      <w:tr>
        <w:tc>
          <w:tcPr>
            <w:tcW w:type="dxa" w:w="4320"/>
          </w:tcPr>
          <w:p>
            <w:r>
              <w:t>1847 - Hord (hord)</w:t>
            </w:r>
          </w:p>
        </w:tc>
        <w:tc>
          <w:tcPr>
            <w:tcW w:type="dxa" w:w="4320"/>
          </w:tcPr>
          <w:p>
            <w:r>
              <w:t>1848 - Vesper Finance (vsp)</w:t>
            </w:r>
          </w:p>
        </w:tc>
      </w:tr>
      <w:tr>
        <w:tc>
          <w:tcPr>
            <w:tcW w:type="dxa" w:w="4320"/>
          </w:tcPr>
          <w:p>
            <w:r>
              <w:t>1849 - VelasPad (vlxpad)</w:t>
            </w:r>
          </w:p>
        </w:tc>
        <w:tc>
          <w:tcPr>
            <w:tcW w:type="dxa" w:w="4320"/>
          </w:tcPr>
          <w:p>
            <w:r>
              <w:t>1850 - ArkiTech (arki)</w:t>
            </w:r>
          </w:p>
        </w:tc>
      </w:tr>
      <w:tr>
        <w:tc>
          <w:tcPr>
            <w:tcW w:type="dxa" w:w="4320"/>
          </w:tcPr>
          <w:p>
            <w:r>
              <w:t>1851 - Basilisk (bsx)</w:t>
            </w:r>
          </w:p>
        </w:tc>
        <w:tc>
          <w:tcPr>
            <w:tcW w:type="dxa" w:w="4320"/>
          </w:tcPr>
          <w:p>
            <w:r>
              <w:t>1852 - LikeCoin (like)</w:t>
            </w:r>
          </w:p>
        </w:tc>
      </w:tr>
      <w:tr>
        <w:tc>
          <w:tcPr>
            <w:tcW w:type="dxa" w:w="4320"/>
          </w:tcPr>
          <w:p>
            <w:r>
              <w:t>1853 - LocalCoinSwap (lcs)</w:t>
            </w:r>
          </w:p>
        </w:tc>
        <w:tc>
          <w:tcPr>
            <w:tcW w:type="dxa" w:w="4320"/>
          </w:tcPr>
          <w:p>
            <w:r>
              <w:t>1854 - Metavault Trade (mvx)</w:t>
            </w:r>
          </w:p>
        </w:tc>
      </w:tr>
      <w:tr>
        <w:tc>
          <w:tcPr>
            <w:tcW w:type="dxa" w:w="4320"/>
          </w:tcPr>
          <w:p>
            <w:r>
              <w:t>1855 - PlanetWatch (planets)</w:t>
            </w:r>
          </w:p>
        </w:tc>
        <w:tc>
          <w:tcPr>
            <w:tcW w:type="dxa" w:w="4320"/>
          </w:tcPr>
          <w:p>
            <w:r>
              <w:t>1856 - Sonne Finance (sonne)</w:t>
            </w:r>
          </w:p>
        </w:tc>
      </w:tr>
      <w:tr>
        <w:tc>
          <w:tcPr>
            <w:tcW w:type="dxa" w:w="4320"/>
          </w:tcPr>
          <w:p>
            <w:r>
              <w:t>1857 - Interport Token (itp)</w:t>
            </w:r>
          </w:p>
        </w:tc>
        <w:tc>
          <w:tcPr>
            <w:tcW w:type="dxa" w:w="4320"/>
          </w:tcPr>
          <w:p>
            <w:r>
              <w:t>1858 - BIDZ Coin (bidz)</w:t>
            </w:r>
          </w:p>
        </w:tc>
      </w:tr>
      <w:tr>
        <w:tc>
          <w:tcPr>
            <w:tcW w:type="dxa" w:w="4320"/>
          </w:tcPr>
          <w:p>
            <w:r>
              <w:t>1859 - Acria.AI (acria)</w:t>
            </w:r>
          </w:p>
        </w:tc>
        <w:tc>
          <w:tcPr>
            <w:tcW w:type="dxa" w:w="4320"/>
          </w:tcPr>
          <w:p>
            <w:r>
              <w:t>1860 - Enreach (nrch)</w:t>
            </w:r>
          </w:p>
        </w:tc>
      </w:tr>
      <w:tr>
        <w:tc>
          <w:tcPr>
            <w:tcW w:type="dxa" w:w="4320"/>
          </w:tcPr>
          <w:p>
            <w:r>
              <w:t>1861 - Dvision Network (dvi)</w:t>
            </w:r>
          </w:p>
        </w:tc>
        <w:tc>
          <w:tcPr>
            <w:tcW w:type="dxa" w:w="4320"/>
          </w:tcPr>
          <w:p>
            <w:r>
              <w:t>1862 - Hop Protocol (hop)</w:t>
            </w:r>
          </w:p>
        </w:tc>
      </w:tr>
      <w:tr>
        <w:tc>
          <w:tcPr>
            <w:tcW w:type="dxa" w:w="4320"/>
          </w:tcPr>
          <w:p>
            <w:r>
              <w:t>1863 - XAYA (wchi)</w:t>
            </w:r>
          </w:p>
        </w:tc>
        <w:tc>
          <w:tcPr>
            <w:tcW w:type="dxa" w:w="4320"/>
          </w:tcPr>
          <w:p>
            <w:r>
              <w:t>1864 - On-Chain Dynamics (ocd)</w:t>
            </w:r>
          </w:p>
        </w:tc>
      </w:tr>
      <w:tr>
        <w:tc>
          <w:tcPr>
            <w:tcW w:type="dxa" w:w="4320"/>
          </w:tcPr>
          <w:p>
            <w:r>
              <w:t>1865 - Sentinel [OLD] (dvpn)</w:t>
            </w:r>
          </w:p>
        </w:tc>
        <w:tc>
          <w:tcPr>
            <w:tcW w:type="dxa" w:w="4320"/>
          </w:tcPr>
          <w:p>
            <w:r>
              <w:t>1866 - Brickken (bkn)</w:t>
            </w:r>
          </w:p>
        </w:tc>
      </w:tr>
      <w:tr>
        <w:tc>
          <w:tcPr>
            <w:tcW w:type="dxa" w:w="4320"/>
          </w:tcPr>
          <w:p>
            <w:r>
              <w:t>1867 - Odin Protocol (odin)</w:t>
            </w:r>
          </w:p>
        </w:tc>
        <w:tc>
          <w:tcPr>
            <w:tcW w:type="dxa" w:w="4320"/>
          </w:tcPr>
          <w:p>
            <w:r>
              <w:t>1868 - Ape Finance (apefi)</w:t>
            </w:r>
          </w:p>
        </w:tc>
      </w:tr>
      <w:tr>
        <w:tc>
          <w:tcPr>
            <w:tcW w:type="dxa" w:w="4320"/>
          </w:tcPr>
          <w:p>
            <w:r>
              <w:t>1869 - KTX.Finance (ktc)</w:t>
            </w:r>
          </w:p>
        </w:tc>
        <w:tc>
          <w:tcPr>
            <w:tcW w:type="dxa" w:w="4320"/>
          </w:tcPr>
          <w:p>
            <w:r>
              <w:t>1870 - Hummingbot (hbot)</w:t>
            </w:r>
          </w:p>
        </w:tc>
      </w:tr>
      <w:tr>
        <w:tc>
          <w:tcPr>
            <w:tcW w:type="dxa" w:w="4320"/>
          </w:tcPr>
          <w:p>
            <w:r>
              <w:t>1871 - Hero Blaze: Three Kingdoms (mudol2)</w:t>
            </w:r>
          </w:p>
        </w:tc>
        <w:tc>
          <w:tcPr>
            <w:tcW w:type="dxa" w:w="4320"/>
          </w:tcPr>
          <w:p>
            <w:r>
              <w:t>1872 - Fedoracoin (tips)</w:t>
            </w:r>
          </w:p>
        </w:tc>
      </w:tr>
      <w:tr>
        <w:tc>
          <w:tcPr>
            <w:tcW w:type="dxa" w:w="4320"/>
          </w:tcPr>
          <w:p>
            <w:r>
              <w:t>1873 - Fief (fief)</w:t>
            </w:r>
          </w:p>
        </w:tc>
        <w:tc>
          <w:tcPr>
            <w:tcW w:type="dxa" w:w="4320"/>
          </w:tcPr>
          <w:p>
            <w:r>
              <w:t>1874 - Empowa (emp)</w:t>
            </w:r>
          </w:p>
        </w:tc>
      </w:tr>
      <w:tr>
        <w:tc>
          <w:tcPr>
            <w:tcW w:type="dxa" w:w="4320"/>
          </w:tcPr>
          <w:p>
            <w:r>
              <w:t>1875 - Vidya (vidya)</w:t>
            </w:r>
          </w:p>
        </w:tc>
        <w:tc>
          <w:tcPr>
            <w:tcW w:type="dxa" w:w="4320"/>
          </w:tcPr>
          <w:p>
            <w:r>
              <w:t>1876 - Razor Network (razor)</w:t>
            </w:r>
          </w:p>
        </w:tc>
      </w:tr>
      <w:tr>
        <w:tc>
          <w:tcPr>
            <w:tcW w:type="dxa" w:w="4320"/>
          </w:tcPr>
          <w:p>
            <w:r>
              <w:t>1877 - IMVU (vcore)</w:t>
            </w:r>
          </w:p>
        </w:tc>
        <w:tc>
          <w:tcPr>
            <w:tcW w:type="dxa" w:w="4320"/>
          </w:tcPr>
          <w:p>
            <w:r>
              <w:t>1878 - DOLA (dola)</w:t>
            </w:r>
          </w:p>
        </w:tc>
      </w:tr>
      <w:tr>
        <w:tc>
          <w:tcPr>
            <w:tcW w:type="dxa" w:w="4320"/>
          </w:tcPr>
          <w:p>
            <w:r>
              <w:t>1879 - Krav (krav)</w:t>
            </w:r>
          </w:p>
        </w:tc>
        <w:tc>
          <w:tcPr>
            <w:tcW w:type="dxa" w:w="4320"/>
          </w:tcPr>
          <w:p>
            <w:r>
              <w:t>1880 - mStable USD (musd)</w:t>
            </w:r>
          </w:p>
        </w:tc>
      </w:tr>
      <w:tr>
        <w:tc>
          <w:tcPr>
            <w:tcW w:type="dxa" w:w="4320"/>
          </w:tcPr>
          <w:p>
            <w:r>
              <w:t>1881 - KWAI (kwai)</w:t>
            </w:r>
          </w:p>
        </w:tc>
        <w:tc>
          <w:tcPr>
            <w:tcW w:type="dxa" w:w="4320"/>
          </w:tcPr>
          <w:p>
            <w:r>
              <w:t>1882 - FireStarter (flame)</w:t>
            </w:r>
          </w:p>
        </w:tc>
      </w:tr>
      <w:tr>
        <w:tc>
          <w:tcPr>
            <w:tcW w:type="dxa" w:w="4320"/>
          </w:tcPr>
          <w:p>
            <w:r>
              <w:t>1883 - Aimedis (NEW) (aimx)</w:t>
            </w:r>
          </w:p>
        </w:tc>
        <w:tc>
          <w:tcPr>
            <w:tcW w:type="dxa" w:w="4320"/>
          </w:tcPr>
          <w:p>
            <w:r>
              <w:t>1884 - Fringe Finance (frin)</w:t>
            </w:r>
          </w:p>
        </w:tc>
      </w:tr>
      <w:tr>
        <w:tc>
          <w:tcPr>
            <w:tcW w:type="dxa" w:w="4320"/>
          </w:tcPr>
          <w:p>
            <w:r>
              <w:t>1885 - Charli3 (c3)</w:t>
            </w:r>
          </w:p>
        </w:tc>
        <w:tc>
          <w:tcPr>
            <w:tcW w:type="dxa" w:w="4320"/>
          </w:tcPr>
          <w:p>
            <w:r>
              <w:t>1886 - STIMA (stima)</w:t>
            </w:r>
          </w:p>
        </w:tc>
      </w:tr>
      <w:tr>
        <w:tc>
          <w:tcPr>
            <w:tcW w:type="dxa" w:w="4320"/>
          </w:tcPr>
          <w:p>
            <w:r>
              <w:t>1887 - Neuroni AI (neuroni)</w:t>
            </w:r>
          </w:p>
        </w:tc>
        <w:tc>
          <w:tcPr>
            <w:tcW w:type="dxa" w:w="4320"/>
          </w:tcPr>
          <w:p>
            <w:r>
              <w:t>1888 - Gym Network (gymnet)</w:t>
            </w:r>
          </w:p>
        </w:tc>
      </w:tr>
      <w:tr>
        <w:tc>
          <w:tcPr>
            <w:tcW w:type="dxa" w:w="4320"/>
          </w:tcPr>
          <w:p>
            <w:r>
              <w:t>1889 - MESSIER (m87)</w:t>
            </w:r>
          </w:p>
        </w:tc>
        <w:tc>
          <w:tcPr>
            <w:tcW w:type="dxa" w:w="4320"/>
          </w:tcPr>
          <w:p>
            <w:r>
              <w:t>1890 - Gridcoin (grc)</w:t>
            </w:r>
          </w:p>
        </w:tc>
      </w:tr>
      <w:tr>
        <w:tc>
          <w:tcPr>
            <w:tcW w:type="dxa" w:w="4320"/>
          </w:tcPr>
          <w:p>
            <w:r>
              <w:t>1891 - SHILL Token (shill)</w:t>
            </w:r>
          </w:p>
        </w:tc>
        <w:tc>
          <w:tcPr>
            <w:tcW w:type="dxa" w:w="4320"/>
          </w:tcPr>
          <w:p>
            <w:r>
              <w:t>1892 - Reddcoin (rdd)</w:t>
            </w:r>
          </w:p>
        </w:tc>
      </w:tr>
      <w:tr>
        <w:tc>
          <w:tcPr>
            <w:tcW w:type="dxa" w:w="4320"/>
          </w:tcPr>
          <w:p>
            <w:r>
              <w:t>1893 - DOMO (domo)</w:t>
            </w:r>
          </w:p>
        </w:tc>
        <w:tc>
          <w:tcPr>
            <w:tcW w:type="dxa" w:w="4320"/>
          </w:tcPr>
          <w:p>
            <w:r>
              <w:t>1894 - Degen Zoo (dzoo)</w:t>
            </w:r>
          </w:p>
        </w:tc>
      </w:tr>
      <w:tr>
        <w:tc>
          <w:tcPr>
            <w:tcW w:type="dxa" w:w="4320"/>
          </w:tcPr>
          <w:p>
            <w:r>
              <w:t>1895 - ExNetwork (exnt)</w:t>
            </w:r>
          </w:p>
        </w:tc>
        <w:tc>
          <w:tcPr>
            <w:tcW w:type="dxa" w:w="4320"/>
          </w:tcPr>
          <w:p>
            <w:r>
              <w:t>1896 - BSCS (bscs)</w:t>
            </w:r>
          </w:p>
        </w:tc>
      </w:tr>
      <w:tr>
        <w:tc>
          <w:tcPr>
            <w:tcW w:type="dxa" w:w="4320"/>
          </w:tcPr>
          <w:p>
            <w:r>
              <w:t>1897 - Cuminu (cuminu)</w:t>
            </w:r>
          </w:p>
        </w:tc>
        <w:tc>
          <w:tcPr>
            <w:tcW w:type="dxa" w:w="4320"/>
          </w:tcPr>
          <w:p>
            <w:r>
              <w:t>1898 - Quidd (quidd)</w:t>
            </w:r>
          </w:p>
        </w:tc>
      </w:tr>
      <w:tr>
        <w:tc>
          <w:tcPr>
            <w:tcW w:type="dxa" w:w="4320"/>
          </w:tcPr>
          <w:p>
            <w:r>
              <w:t>1899 - Shiryo (shiryo-inu)</w:t>
            </w:r>
          </w:p>
        </w:tc>
        <w:tc>
          <w:tcPr>
            <w:tcW w:type="dxa" w:w="4320"/>
          </w:tcPr>
          <w:p>
            <w:r>
              <w:t>1900 - iMe Lab (lime)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1901 - XSwap Protocol (xsp)</w:t>
            </w:r>
          </w:p>
        </w:tc>
        <w:tc>
          <w:tcPr>
            <w:tcW w:type="dxa" w:w="4320"/>
          </w:tcPr>
          <w:p>
            <w:r>
              <w:t>1902 - Walken (wlkn)</w:t>
            </w:r>
          </w:p>
        </w:tc>
      </w:tr>
      <w:tr>
        <w:tc>
          <w:tcPr>
            <w:tcW w:type="dxa" w:w="4320"/>
          </w:tcPr>
          <w:p>
            <w:r>
              <w:t>1903 - Concave (cnv)</w:t>
            </w:r>
          </w:p>
        </w:tc>
        <w:tc>
          <w:tcPr>
            <w:tcW w:type="dxa" w:w="4320"/>
          </w:tcPr>
          <w:p>
            <w:r>
              <w:t>1904 - Tierion (tnt)</w:t>
            </w:r>
          </w:p>
        </w:tc>
      </w:tr>
      <w:tr>
        <w:tc>
          <w:tcPr>
            <w:tcW w:type="dxa" w:w="4320"/>
          </w:tcPr>
          <w:p>
            <w:r>
              <w:t>1905 - Umami (umami)</w:t>
            </w:r>
          </w:p>
        </w:tc>
        <w:tc>
          <w:tcPr>
            <w:tcW w:type="dxa" w:w="4320"/>
          </w:tcPr>
          <w:p>
            <w:r>
              <w:t>1906 - Raven Protocol (raven)</w:t>
            </w:r>
          </w:p>
        </w:tc>
      </w:tr>
      <w:tr>
        <w:tc>
          <w:tcPr>
            <w:tcW w:type="dxa" w:w="4320"/>
          </w:tcPr>
          <w:p>
            <w:r>
              <w:t>1907 - NAGA (ngc)</w:t>
            </w:r>
          </w:p>
        </w:tc>
        <w:tc>
          <w:tcPr>
            <w:tcW w:type="dxa" w:w="4320"/>
          </w:tcPr>
          <w:p>
            <w:r>
              <w:t>1908 - Handy (handy)</w:t>
            </w:r>
          </w:p>
        </w:tc>
      </w:tr>
      <w:tr>
        <w:tc>
          <w:tcPr>
            <w:tcW w:type="dxa" w:w="4320"/>
          </w:tcPr>
          <w:p>
            <w:r>
              <w:t>1909 - Paysenger EGO (ego)</w:t>
            </w:r>
          </w:p>
        </w:tc>
        <w:tc>
          <w:tcPr>
            <w:tcW w:type="dxa" w:w="4320"/>
          </w:tcPr>
          <w:p>
            <w:r>
              <w:t>1910 - HeroesChained (hec)</w:t>
            </w:r>
          </w:p>
        </w:tc>
      </w:tr>
      <w:tr>
        <w:tc>
          <w:tcPr>
            <w:tcW w:type="dxa" w:w="4320"/>
          </w:tcPr>
          <w:p>
            <w:r>
              <w:t>1911 - zkSync id (zkid)</w:t>
            </w:r>
          </w:p>
        </w:tc>
        <w:tc>
          <w:tcPr>
            <w:tcW w:type="dxa" w:w="4320"/>
          </w:tcPr>
          <w:p>
            <w:r>
              <w:t>1912 - InsurAce (insur)</w:t>
            </w:r>
          </w:p>
        </w:tc>
      </w:tr>
      <w:tr>
        <w:tc>
          <w:tcPr>
            <w:tcW w:type="dxa" w:w="4320"/>
          </w:tcPr>
          <w:p>
            <w:r>
              <w:t>1913 - BTC Standard Hashrate Token (btcst)</w:t>
            </w:r>
          </w:p>
        </w:tc>
        <w:tc>
          <w:tcPr>
            <w:tcW w:type="dxa" w:w="4320"/>
          </w:tcPr>
          <w:p>
            <w:r>
              <w:t>1914 - Popsicle Finance (ice)</w:t>
            </w:r>
          </w:p>
        </w:tc>
      </w:tr>
      <w:tr>
        <w:tc>
          <w:tcPr>
            <w:tcW w:type="dxa" w:w="4320"/>
          </w:tcPr>
          <w:p>
            <w:r>
              <w:t>1915 - Donut (donut)</w:t>
            </w:r>
          </w:p>
        </w:tc>
        <w:tc>
          <w:tcPr>
            <w:tcW w:type="dxa" w:w="4320"/>
          </w:tcPr>
          <w:p>
            <w:r>
              <w:t>1916 - ZigZag (zz)</w:t>
            </w:r>
          </w:p>
        </w:tc>
      </w:tr>
      <w:tr>
        <w:tc>
          <w:tcPr>
            <w:tcW w:type="dxa" w:w="4320"/>
          </w:tcPr>
          <w:p>
            <w:r>
              <w:t>1917 - Soil (soil)</w:t>
            </w:r>
          </w:p>
        </w:tc>
        <w:tc>
          <w:tcPr>
            <w:tcW w:type="dxa" w:w="4320"/>
          </w:tcPr>
          <w:p>
            <w:r>
              <w:t>1918 - Gorilla (gorilla)</w:t>
            </w:r>
          </w:p>
        </w:tc>
      </w:tr>
      <w:tr>
        <w:tc>
          <w:tcPr>
            <w:tcW w:type="dxa" w:w="4320"/>
          </w:tcPr>
          <w:p>
            <w:r>
              <w:t>1919 - Yieldification (ydf)</w:t>
            </w:r>
          </w:p>
        </w:tc>
        <w:tc>
          <w:tcPr>
            <w:tcW w:type="dxa" w:w="4320"/>
          </w:tcPr>
          <w:p>
            <w:r>
              <w:t>1920 - Crypton (crp)</w:t>
            </w:r>
          </w:p>
        </w:tc>
      </w:tr>
      <w:tr>
        <w:tc>
          <w:tcPr>
            <w:tcW w:type="dxa" w:w="4320"/>
          </w:tcPr>
          <w:p>
            <w:r>
              <w:t>1921 - Granary (grain)</w:t>
            </w:r>
          </w:p>
        </w:tc>
        <w:tc>
          <w:tcPr>
            <w:tcW w:type="dxa" w:w="4320"/>
          </w:tcPr>
          <w:p>
            <w:r>
              <w:t>1922 - Friends With Benefits Pro (fwb)</w:t>
            </w:r>
          </w:p>
        </w:tc>
      </w:tr>
      <w:tr>
        <w:tc>
          <w:tcPr>
            <w:tcW w:type="dxa" w:w="4320"/>
          </w:tcPr>
          <w:p>
            <w:r>
              <w:t>1923 - Kine Protocol (kine)</w:t>
            </w:r>
          </w:p>
        </w:tc>
        <w:tc>
          <w:tcPr>
            <w:tcW w:type="dxa" w:w="4320"/>
          </w:tcPr>
          <w:p>
            <w:r>
              <w:t>1924 - Changer (cng)</w:t>
            </w:r>
          </w:p>
        </w:tc>
      </w:tr>
      <w:tr>
        <w:tc>
          <w:tcPr>
            <w:tcW w:type="dxa" w:w="4320"/>
          </w:tcPr>
          <w:p>
            <w:r>
              <w:t>1925 - Modefi (mod)</w:t>
            </w:r>
          </w:p>
        </w:tc>
        <w:tc>
          <w:tcPr>
            <w:tcW w:type="dxa" w:w="4320"/>
          </w:tcPr>
          <w:p>
            <w:r>
              <w:t>1926 - Pocketcoin (pkoin)</w:t>
            </w:r>
          </w:p>
        </w:tc>
      </w:tr>
      <w:tr>
        <w:tc>
          <w:tcPr>
            <w:tcW w:type="dxa" w:w="4320"/>
          </w:tcPr>
          <w:p>
            <w:r>
              <w:t>1927 - Exorde (exd)</w:t>
            </w:r>
          </w:p>
        </w:tc>
        <w:tc>
          <w:tcPr>
            <w:tcW w:type="dxa" w:w="4320"/>
          </w:tcPr>
          <w:p>
            <w:r>
              <w:t>1928 - Bolt (bolt)</w:t>
            </w:r>
          </w:p>
        </w:tc>
      </w:tr>
      <w:tr>
        <w:tc>
          <w:tcPr>
            <w:tcW w:type="dxa" w:w="4320"/>
          </w:tcPr>
          <w:p>
            <w:r>
              <w:t>1929 - Garden (seed)</w:t>
            </w:r>
          </w:p>
        </w:tc>
        <w:tc>
          <w:tcPr>
            <w:tcW w:type="dxa" w:w="4320"/>
          </w:tcPr>
          <w:p>
            <w:r>
              <w:t>1930 - GSENetwork (gse)</w:t>
            </w:r>
          </w:p>
        </w:tc>
      </w:tr>
      <w:tr>
        <w:tc>
          <w:tcPr>
            <w:tcW w:type="dxa" w:w="4320"/>
          </w:tcPr>
          <w:p>
            <w:r>
              <w:t>1931 - Arix (arix)</w:t>
            </w:r>
          </w:p>
        </w:tc>
        <w:tc>
          <w:tcPr>
            <w:tcW w:type="dxa" w:w="4320"/>
          </w:tcPr>
          <w:p>
            <w:r>
              <w:t>1932 - Ariva (arv)</w:t>
            </w:r>
          </w:p>
        </w:tc>
      </w:tr>
      <w:tr>
        <w:tc>
          <w:tcPr>
            <w:tcW w:type="dxa" w:w="4320"/>
          </w:tcPr>
          <w:p>
            <w:r>
              <w:t>1933 - Retreeb (treeb)</w:t>
            </w:r>
          </w:p>
        </w:tc>
        <w:tc>
          <w:tcPr>
            <w:tcW w:type="dxa" w:w="4320"/>
          </w:tcPr>
          <w:p>
            <w:r>
              <w:t>1934 - ElvishMagic (emagic)</w:t>
            </w:r>
          </w:p>
        </w:tc>
      </w:tr>
      <w:tr>
        <w:tc>
          <w:tcPr>
            <w:tcW w:type="dxa" w:w="4320"/>
          </w:tcPr>
          <w:p>
            <w:r>
              <w:t>1935 - Decentralized ETF (detf)</w:t>
            </w:r>
          </w:p>
        </w:tc>
        <w:tc>
          <w:tcPr>
            <w:tcW w:type="dxa" w:w="4320"/>
          </w:tcPr>
          <w:p>
            <w:r>
              <w:t>1936 - The Cocktailbar (coc)</w:t>
            </w:r>
          </w:p>
        </w:tc>
      </w:tr>
      <w:tr>
        <w:tc>
          <w:tcPr>
            <w:tcW w:type="dxa" w:w="4320"/>
          </w:tcPr>
          <w:p>
            <w:r>
              <w:t>1937 - Crowny (crwny)</w:t>
            </w:r>
          </w:p>
        </w:tc>
        <w:tc>
          <w:tcPr>
            <w:tcW w:type="dxa" w:w="4320"/>
          </w:tcPr>
          <w:p>
            <w:r>
              <w:t>1938 - DogeGF (dogegf)</w:t>
            </w:r>
          </w:p>
        </w:tc>
      </w:tr>
      <w:tr>
        <w:tc>
          <w:tcPr>
            <w:tcW w:type="dxa" w:w="4320"/>
          </w:tcPr>
          <w:p>
            <w:r>
              <w:t>1939 - Niftyx Protocol (shroom)</w:t>
            </w:r>
          </w:p>
        </w:tc>
        <w:tc>
          <w:tcPr>
            <w:tcW w:type="dxa" w:w="4320"/>
          </w:tcPr>
          <w:p>
            <w:r>
              <w:t>1940 - ZoidPay (zpay)</w:t>
            </w:r>
          </w:p>
        </w:tc>
      </w:tr>
      <w:tr>
        <w:tc>
          <w:tcPr>
            <w:tcW w:type="dxa" w:w="4320"/>
          </w:tcPr>
          <w:p>
            <w:r>
              <w:t>1941 - OraiDEX (oraix)</w:t>
            </w:r>
          </w:p>
        </w:tc>
        <w:tc>
          <w:tcPr>
            <w:tcW w:type="dxa" w:w="4320"/>
          </w:tcPr>
          <w:p>
            <w:r>
              <w:t>1942 - Uno Re (uno)</w:t>
            </w:r>
          </w:p>
        </w:tc>
      </w:tr>
      <w:tr>
        <w:tc>
          <w:tcPr>
            <w:tcW w:type="dxa" w:w="4320"/>
          </w:tcPr>
          <w:p>
            <w:r>
              <w:t>1943 - CNH Tether (cnht)</w:t>
            </w:r>
          </w:p>
        </w:tc>
        <w:tc>
          <w:tcPr>
            <w:tcW w:type="dxa" w:w="4320"/>
          </w:tcPr>
          <w:p>
            <w:r>
              <w:t>1944 - CitaDAO (knight)</w:t>
            </w:r>
          </w:p>
        </w:tc>
      </w:tr>
      <w:tr>
        <w:tc>
          <w:tcPr>
            <w:tcW w:type="dxa" w:w="4320"/>
          </w:tcPr>
          <w:p>
            <w:r>
              <w:t>1945 - Neos Credits (ncr)</w:t>
            </w:r>
          </w:p>
        </w:tc>
        <w:tc>
          <w:tcPr>
            <w:tcW w:type="dxa" w:w="4320"/>
          </w:tcPr>
          <w:p>
            <w:r>
              <w:t>1946 - Rebase GG IRL ($irl)</w:t>
            </w:r>
          </w:p>
        </w:tc>
      </w:tr>
      <w:tr>
        <w:tc>
          <w:tcPr>
            <w:tcW w:type="dxa" w:w="4320"/>
          </w:tcPr>
          <w:p>
            <w:r>
              <w:t>1947 - Solarcoin (slr)</w:t>
            </w:r>
          </w:p>
        </w:tc>
        <w:tc>
          <w:tcPr>
            <w:tcW w:type="dxa" w:w="4320"/>
          </w:tcPr>
          <w:p>
            <w:r>
              <w:t>1948 - Bridge Oracle (brg)</w:t>
            </w:r>
          </w:p>
        </w:tc>
      </w:tr>
      <w:tr>
        <w:tc>
          <w:tcPr>
            <w:tcW w:type="dxa" w:w="4320"/>
          </w:tcPr>
          <w:p>
            <w:r>
              <w:t>1949 - Qmall (qmall)</w:t>
            </w:r>
          </w:p>
        </w:tc>
        <w:tc>
          <w:tcPr>
            <w:tcW w:type="dxa" w:w="4320"/>
          </w:tcPr>
          <w:p>
            <w:r>
              <w:t>1950 - Mt Pelerin Shares (mps)</w:t>
            </w:r>
          </w:p>
        </w:tc>
      </w:tr>
      <w:tr>
        <w:tc>
          <w:tcPr>
            <w:tcW w:type="dxa" w:w="4320"/>
          </w:tcPr>
          <w:p>
            <w:r>
              <w:t>1951 - Ghost (ghost)</w:t>
            </w:r>
          </w:p>
        </w:tc>
        <w:tc>
          <w:tcPr>
            <w:tcW w:type="dxa" w:w="4320"/>
          </w:tcPr>
          <w:p>
            <w:r>
              <w:t>1952 - LilAI (lilai)</w:t>
            </w:r>
          </w:p>
        </w:tc>
      </w:tr>
      <w:tr>
        <w:tc>
          <w:tcPr>
            <w:tcW w:type="dxa" w:w="4320"/>
          </w:tcPr>
          <w:p>
            <w:r>
              <w:t>1953 - ZambesiGold (zgd)</w:t>
            </w:r>
          </w:p>
        </w:tc>
        <w:tc>
          <w:tcPr>
            <w:tcW w:type="dxa" w:w="4320"/>
          </w:tcPr>
          <w:p>
            <w:r>
              <w:t>1954 - UNICE (unice)</w:t>
            </w:r>
          </w:p>
        </w:tc>
      </w:tr>
      <w:tr>
        <w:tc>
          <w:tcPr>
            <w:tcW w:type="dxa" w:w="4320"/>
          </w:tcPr>
          <w:p>
            <w:r>
              <w:t>1955 - Bullieverse (bull)</w:t>
            </w:r>
          </w:p>
        </w:tc>
        <w:tc>
          <w:tcPr>
            <w:tcW w:type="dxa" w:w="4320"/>
          </w:tcPr>
          <w:p>
            <w:r>
              <w:t>1956 - Kromatika (krom)</w:t>
            </w:r>
          </w:p>
        </w:tc>
      </w:tr>
      <w:tr>
        <w:tc>
          <w:tcPr>
            <w:tcW w:type="dxa" w:w="4320"/>
          </w:tcPr>
          <w:p>
            <w:r>
              <w:t>1957 - Neptune Mutual (npm)</w:t>
            </w:r>
          </w:p>
        </w:tc>
        <w:tc>
          <w:tcPr>
            <w:tcW w:type="dxa" w:w="4320"/>
          </w:tcPr>
          <w:p>
            <w:r>
              <w:t>1958 - Gui Inu (gui)</w:t>
            </w:r>
          </w:p>
        </w:tc>
      </w:tr>
      <w:tr>
        <w:tc>
          <w:tcPr>
            <w:tcW w:type="dxa" w:w="4320"/>
          </w:tcPr>
          <w:p>
            <w:r>
              <w:t>1959 - Neighbourhoods (nht)</w:t>
            </w:r>
          </w:p>
        </w:tc>
        <w:tc>
          <w:tcPr>
            <w:tcW w:type="dxa" w:w="4320"/>
          </w:tcPr>
          <w:p>
            <w:r>
              <w:t>1960 - Neutrino Index Token (xtn)</w:t>
            </w:r>
          </w:p>
        </w:tc>
      </w:tr>
      <w:tr>
        <w:tc>
          <w:tcPr>
            <w:tcW w:type="dxa" w:w="4320"/>
          </w:tcPr>
          <w:p>
            <w:r>
              <w:t>1961 - Polylastic (polx)</w:t>
            </w:r>
          </w:p>
        </w:tc>
        <w:tc>
          <w:tcPr>
            <w:tcW w:type="dxa" w:w="4320"/>
          </w:tcPr>
          <w:p>
            <w:r>
              <w:t>1962 - Prizm (pzm)</w:t>
            </w:r>
          </w:p>
        </w:tc>
      </w:tr>
      <w:tr>
        <w:tc>
          <w:tcPr>
            <w:tcW w:type="dxa" w:w="4320"/>
          </w:tcPr>
          <w:p>
            <w:r>
              <w:t>1963 - Bitune (tune)</w:t>
            </w:r>
          </w:p>
        </w:tc>
        <w:tc>
          <w:tcPr>
            <w:tcW w:type="dxa" w:w="4320"/>
          </w:tcPr>
          <w:p>
            <w:r>
              <w:t>1964 - Gravity Finance (gfi)</w:t>
            </w:r>
          </w:p>
        </w:tc>
      </w:tr>
      <w:tr>
        <w:tc>
          <w:tcPr>
            <w:tcW w:type="dxa" w:w="4320"/>
          </w:tcPr>
          <w:p>
            <w:r>
              <w:t>1965 - Rome (rome)</w:t>
            </w:r>
          </w:p>
        </w:tc>
        <w:tc>
          <w:tcPr>
            <w:tcW w:type="dxa" w:w="4320"/>
          </w:tcPr>
          <w:p>
            <w:r>
              <w:t>1966 - Signum (signa)</w:t>
            </w:r>
          </w:p>
        </w:tc>
      </w:tr>
      <w:tr>
        <w:tc>
          <w:tcPr>
            <w:tcW w:type="dxa" w:w="4320"/>
          </w:tcPr>
          <w:p>
            <w:r>
              <w:t>1967 - Vabble (vab)</w:t>
            </w:r>
          </w:p>
        </w:tc>
        <w:tc>
          <w:tcPr>
            <w:tcW w:type="dxa" w:w="4320"/>
          </w:tcPr>
          <w:p>
            <w:r>
              <w:t>1968 - Safemars (safemars)</w:t>
            </w:r>
          </w:p>
        </w:tc>
      </w:tr>
      <w:tr>
        <w:tc>
          <w:tcPr>
            <w:tcW w:type="dxa" w:w="4320"/>
          </w:tcPr>
          <w:p>
            <w:r>
              <w:t>1969 - TIA (tia)</w:t>
            </w:r>
          </w:p>
        </w:tc>
        <w:tc>
          <w:tcPr>
            <w:tcW w:type="dxa" w:w="4320"/>
          </w:tcPr>
          <w:p>
            <w:r>
              <w:t>1970 - BANK (Ordinals) (bank)</w:t>
            </w:r>
          </w:p>
        </w:tc>
      </w:tr>
      <w:tr>
        <w:tc>
          <w:tcPr>
            <w:tcW w:type="dxa" w:w="4320"/>
          </w:tcPr>
          <w:p>
            <w:r>
              <w:t>1971 - Paladin (pal)</w:t>
            </w:r>
          </w:p>
        </w:tc>
        <w:tc>
          <w:tcPr>
            <w:tcW w:type="dxa" w:w="4320"/>
          </w:tcPr>
          <w:p>
            <w:r>
              <w:t>1972 - B.Protocol (bpro)</w:t>
            </w:r>
          </w:p>
        </w:tc>
      </w:tr>
      <w:tr>
        <w:tc>
          <w:tcPr>
            <w:tcW w:type="dxa" w:w="4320"/>
          </w:tcPr>
          <w:p>
            <w:r>
              <w:t>1973 - DaTa eXchange DTX (dtx)</w:t>
            </w:r>
          </w:p>
        </w:tc>
        <w:tc>
          <w:tcPr>
            <w:tcW w:type="dxa" w:w="4320"/>
          </w:tcPr>
          <w:p>
            <w:r>
              <w:t>1974 - BlueSparrow (bluesparrow)</w:t>
            </w:r>
          </w:p>
        </w:tc>
      </w:tr>
      <w:tr>
        <w:tc>
          <w:tcPr>
            <w:tcW w:type="dxa" w:w="4320"/>
          </w:tcPr>
          <w:p>
            <w:r>
              <w:t>1975 - Rubic (rbc)</w:t>
            </w:r>
          </w:p>
        </w:tc>
        <w:tc>
          <w:tcPr>
            <w:tcW w:type="dxa" w:w="4320"/>
          </w:tcPr>
          <w:p>
            <w:r>
              <w:t>1976 - BitCone (cone)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1977 - Dypius (dyp)</w:t>
            </w:r>
          </w:p>
        </w:tc>
        <w:tc>
          <w:tcPr>
            <w:tcW w:type="dxa" w:w="4320"/>
          </w:tcPr>
          <w:p>
            <w:r>
              <w:t>1978 - PolyPad (polypad)</w:t>
            </w:r>
          </w:p>
        </w:tc>
      </w:tr>
      <w:tr>
        <w:tc>
          <w:tcPr>
            <w:tcW w:type="dxa" w:w="4320"/>
          </w:tcPr>
          <w:p>
            <w:r>
              <w:t>1979 - Increment Staked FLOW (stflow)</w:t>
            </w:r>
          </w:p>
        </w:tc>
        <w:tc>
          <w:tcPr>
            <w:tcW w:type="dxa" w:w="4320"/>
          </w:tcPr>
          <w:p>
            <w:r>
              <w:t>1980 - Dash 2 Trade (d2t)</w:t>
            </w:r>
          </w:p>
        </w:tc>
      </w:tr>
      <w:tr>
        <w:tc>
          <w:tcPr>
            <w:tcW w:type="dxa" w:w="4320"/>
          </w:tcPr>
          <w:p>
            <w:r>
              <w:t>1981 - Mineral (mnr)</w:t>
            </w:r>
          </w:p>
        </w:tc>
        <w:tc>
          <w:tcPr>
            <w:tcW w:type="dxa" w:w="4320"/>
          </w:tcPr>
          <w:p>
            <w:r>
              <w:t>1982 - Brazil National Football Team Fan Token (bft)</w:t>
            </w:r>
          </w:p>
        </w:tc>
      </w:tr>
      <w:tr>
        <w:tc>
          <w:tcPr>
            <w:tcW w:type="dxa" w:w="4320"/>
          </w:tcPr>
          <w:p>
            <w:r>
              <w:t>1983 - LA (la)</w:t>
            </w:r>
          </w:p>
        </w:tc>
        <w:tc>
          <w:tcPr>
            <w:tcW w:type="dxa" w:w="4320"/>
          </w:tcPr>
          <w:p>
            <w:r>
              <w:t>1984 - Jarvis Reward (jrt)</w:t>
            </w:r>
          </w:p>
        </w:tc>
      </w:tr>
      <w:tr>
        <w:tc>
          <w:tcPr>
            <w:tcW w:type="dxa" w:w="4320"/>
          </w:tcPr>
          <w:p>
            <w:r>
              <w:t>1985 - Probit (prob)</w:t>
            </w:r>
          </w:p>
        </w:tc>
        <w:tc>
          <w:tcPr>
            <w:tcW w:type="dxa" w:w="4320"/>
          </w:tcPr>
          <w:p>
            <w:r>
              <w:t>1986 - Curio Governance Token (cgt)</w:t>
            </w:r>
          </w:p>
        </w:tc>
      </w:tr>
      <w:tr>
        <w:tc>
          <w:tcPr>
            <w:tcW w:type="dxa" w:w="4320"/>
          </w:tcPr>
          <w:p>
            <w:r>
              <w:t>1987 - TrustPad (tpad)</w:t>
            </w:r>
          </w:p>
        </w:tc>
        <w:tc>
          <w:tcPr>
            <w:tcW w:type="dxa" w:w="4320"/>
          </w:tcPr>
          <w:p>
            <w:r>
              <w:t>1988 - MEME (Ordinals) (meme)</w:t>
            </w:r>
          </w:p>
        </w:tc>
      </w:tr>
      <w:tr>
        <w:tc>
          <w:tcPr>
            <w:tcW w:type="dxa" w:w="4320"/>
          </w:tcPr>
          <w:p>
            <w:r>
              <w:t>1989 - VEMP (vemp)</w:t>
            </w:r>
          </w:p>
        </w:tc>
        <w:tc>
          <w:tcPr>
            <w:tcW w:type="dxa" w:w="4320"/>
          </w:tcPr>
          <w:p>
            <w:r>
              <w:t>1990 - Materium (mtrm)</w:t>
            </w:r>
          </w:p>
        </w:tc>
      </w:tr>
      <w:tr>
        <w:tc>
          <w:tcPr>
            <w:tcW w:type="dxa" w:w="4320"/>
          </w:tcPr>
          <w:p>
            <w:r>
              <w:t>1991 - FEAR (fear)</w:t>
            </w:r>
          </w:p>
        </w:tc>
        <w:tc>
          <w:tcPr>
            <w:tcW w:type="dxa" w:w="4320"/>
          </w:tcPr>
          <w:p>
            <w:r>
              <w:t>1992 - Karat (kat)</w:t>
            </w:r>
          </w:p>
        </w:tc>
      </w:tr>
      <w:tr>
        <w:tc>
          <w:tcPr>
            <w:tcW w:type="dxa" w:w="4320"/>
          </w:tcPr>
          <w:p>
            <w:r>
              <w:t>1993 - Virtual Versions (vv)</w:t>
            </w:r>
          </w:p>
        </w:tc>
        <w:tc>
          <w:tcPr>
            <w:tcW w:type="dxa" w:w="4320"/>
          </w:tcPr>
          <w:p>
            <w:r>
              <w:t>1994 - Polychain Monsters (pmon)</w:t>
            </w:r>
          </w:p>
        </w:tc>
      </w:tr>
      <w:tr>
        <w:tc>
          <w:tcPr>
            <w:tcW w:type="dxa" w:w="4320"/>
          </w:tcPr>
          <w:p>
            <w:r>
              <w:t>1995 - AtPay (atpay)</w:t>
            </w:r>
          </w:p>
        </w:tc>
        <w:tc>
          <w:tcPr>
            <w:tcW w:type="dxa" w:w="4320"/>
          </w:tcPr>
          <w:p>
            <w:r>
              <w:t>1996 - Allbridge (abr)</w:t>
            </w:r>
          </w:p>
        </w:tc>
      </w:tr>
      <w:tr>
        <w:tc>
          <w:tcPr>
            <w:tcW w:type="dxa" w:w="4320"/>
          </w:tcPr>
          <w:p>
            <w:r>
              <w:t>1997 - Tower (tower)</w:t>
            </w:r>
          </w:p>
        </w:tc>
        <w:tc>
          <w:tcPr>
            <w:tcW w:type="dxa" w:w="4320"/>
          </w:tcPr>
          <w:p>
            <w:r>
              <w:t>1998 - Qi Dao (qi)</w:t>
            </w:r>
          </w:p>
        </w:tc>
      </w:tr>
      <w:tr>
        <w:tc>
          <w:tcPr>
            <w:tcW w:type="dxa" w:w="4320"/>
          </w:tcPr>
          <w:p>
            <w:r>
              <w:t>1999 - XMON (xmon)</w:t>
            </w:r>
          </w:p>
        </w:tc>
        <w:tc>
          <w:tcPr>
            <w:tcW w:type="dxa" w:w="4320"/>
          </w:tcPr>
          <w:p>
            <w:r>
              <w:t>2000 - NFTBooks (nftbs)</w:t>
            </w:r>
          </w:p>
        </w:tc>
      </w:tr>
      <w:tr>
        <w:tc>
          <w:tcPr>
            <w:tcW w:type="dxa" w:w="4320"/>
          </w:tcPr>
          <w:p>
            <w:r>
              <w:t>2002 - VersaGames (versa)</w:t>
            </w:r>
          </w:p>
        </w:tc>
        <w:tc>
          <w:tcPr>
            <w:tcW w:type="dxa" w:w="4320"/>
          </w:tcPr>
          <w:p>
            <w:r>
              <w:t>2003 - Planet Hares (hac)</w:t>
            </w:r>
          </w:p>
        </w:tc>
      </w:tr>
      <w:tr>
        <w:tc>
          <w:tcPr>
            <w:tcW w:type="dxa" w:w="4320"/>
          </w:tcPr>
          <w:p>
            <w:r>
              <w:t>2004 - Vector Finance (vtx)</w:t>
            </w:r>
          </w:p>
        </w:tc>
        <w:tc>
          <w:tcPr>
            <w:tcW w:type="dxa" w:w="4320"/>
          </w:tcPr>
          <w:p>
            <w:r>
              <w:t>2005 - Blacksmith Token (bs)</w:t>
            </w:r>
          </w:p>
        </w:tc>
      </w:tr>
      <w:tr>
        <w:tc>
          <w:tcPr>
            <w:tcW w:type="dxa" w:w="4320"/>
          </w:tcPr>
          <w:p>
            <w:r>
              <w:t>2006 - Ethos Reserve Note (ern)</w:t>
            </w:r>
          </w:p>
        </w:tc>
        <w:tc>
          <w:tcPr>
            <w:tcW w:type="dxa" w:w="4320"/>
          </w:tcPr>
          <w:p>
            <w:r>
              <w:t>2007 - DogemonGo (dogo)</w:t>
            </w:r>
          </w:p>
        </w:tc>
      </w:tr>
      <w:tr>
        <w:tc>
          <w:tcPr>
            <w:tcW w:type="dxa" w:w="4320"/>
          </w:tcPr>
          <w:p>
            <w:r>
              <w:t>2008 - STEPN Green Satoshi Token on ETH (gst-eth)</w:t>
            </w:r>
          </w:p>
        </w:tc>
        <w:tc>
          <w:tcPr>
            <w:tcW w:type="dxa" w:w="4320"/>
          </w:tcPr>
          <w:p>
            <w:r>
              <w:t>2009 - Wownero (wow)</w:t>
            </w:r>
          </w:p>
        </w:tc>
      </w:tr>
      <w:tr>
        <w:tc>
          <w:tcPr>
            <w:tcW w:type="dxa" w:w="4320"/>
          </w:tcPr>
          <w:p>
            <w:r>
              <w:t>2010 - AVAX HAS NO CHILL (nochill)</w:t>
            </w:r>
          </w:p>
        </w:tc>
        <w:tc>
          <w:tcPr>
            <w:tcW w:type="dxa" w:w="4320"/>
          </w:tcPr>
          <w:p>
            <w:r>
              <w:t>2012 - Metastrike (mts)</w:t>
            </w:r>
          </w:p>
        </w:tc>
      </w:tr>
      <w:tr>
        <w:tc>
          <w:tcPr>
            <w:tcW w:type="dxa" w:w="4320"/>
          </w:tcPr>
          <w:p>
            <w:r>
              <w:t>2011 - BombCrypto (bcoin)</w:t>
            </w:r>
          </w:p>
        </w:tc>
        <w:tc>
          <w:tcPr>
            <w:tcW w:type="dxa" w:w="4320"/>
          </w:tcPr>
          <w:p>
            <w:r>
              <w:t>2014 - Arbitrove Governance Token (trove)</w:t>
            </w:r>
          </w:p>
        </w:tc>
      </w:tr>
      <w:tr>
        <w:tc>
          <w:tcPr>
            <w:tcW w:type="dxa" w:w="4320"/>
          </w:tcPr>
          <w:p>
            <w:r>
              <w:t>2017 - Fabwelt (welt)</w:t>
            </w:r>
          </w:p>
        </w:tc>
        <w:tc>
          <w:tcPr>
            <w:tcW w:type="dxa" w:w="4320"/>
          </w:tcPr>
          <w:p>
            <w:r>
              <w:t>2018 - DerivaDAO (ddx)</w:t>
            </w:r>
          </w:p>
        </w:tc>
      </w:tr>
      <w:tr>
        <w:tc>
          <w:tcPr>
            <w:tcW w:type="dxa" w:w="4320"/>
          </w:tcPr>
          <w:p>
            <w:r>
              <w:t>2019 - K21 (k21)</w:t>
            </w:r>
          </w:p>
        </w:tc>
        <w:tc>
          <w:tcPr>
            <w:tcW w:type="dxa" w:w="4320"/>
          </w:tcPr>
          <w:p>
            <w:r>
              <w:t>2021 - Wrapped OrdBridge (wbrge)</w:t>
            </w:r>
          </w:p>
        </w:tc>
      </w:tr>
      <w:tr>
        <w:tc>
          <w:tcPr>
            <w:tcW w:type="dxa" w:w="4320"/>
          </w:tcPr>
          <w:p>
            <w:r>
              <w:t>2023 - Infinity PAD (ipad)</w:t>
            </w:r>
          </w:p>
        </w:tc>
        <w:tc>
          <w:tcPr>
            <w:tcW w:type="dxa" w:w="4320"/>
          </w:tcPr>
          <w:p>
            <w:r>
              <w:t>2013 - Morpheus Labs (mind)</w:t>
            </w:r>
          </w:p>
        </w:tc>
      </w:tr>
      <w:tr>
        <w:tc>
          <w:tcPr>
            <w:tcW w:type="dxa" w:w="4320"/>
          </w:tcPr>
          <w:p>
            <w:r>
              <w:t>2020 - Hello Pets (pet)</w:t>
            </w:r>
          </w:p>
        </w:tc>
        <w:tc>
          <w:tcPr>
            <w:tcW w:type="dxa" w:w="4320"/>
          </w:tcPr>
          <w:p>
            <w:r>
              <w:t>2025 - Alchemist (mist)</w:t>
            </w:r>
          </w:p>
        </w:tc>
      </w:tr>
      <w:tr>
        <w:tc>
          <w:tcPr>
            <w:tcW w:type="dxa" w:w="4320"/>
          </w:tcPr>
          <w:p>
            <w:r>
              <w:t>2024 - Mad Meerkat ETF (metf)</w:t>
            </w:r>
          </w:p>
        </w:tc>
        <w:tc>
          <w:tcPr>
            <w:tcW w:type="dxa" w:w="4320"/>
          </w:tcPr>
          <w:p>
            <w:r>
              <w:t>2026 - Vaultka (vka)</w:t>
            </w:r>
          </w:p>
        </w:tc>
      </w:tr>
      <w:tr>
        <w:tc>
          <w:tcPr>
            <w:tcW w:type="dxa" w:w="4320"/>
          </w:tcPr>
          <w:p>
            <w:r>
              <w:t>2015 - Bellscoin (bel)</w:t>
            </w:r>
          </w:p>
        </w:tc>
        <w:tc>
          <w:tcPr>
            <w:tcW w:type="dxa" w:w="4320"/>
          </w:tcPr>
          <w:p>
            <w:r>
              <w:t>2022 - Tulip Protocol (tulip)</w:t>
            </w:r>
          </w:p>
        </w:tc>
      </w:tr>
      <w:tr>
        <w:tc>
          <w:tcPr>
            <w:tcW w:type="dxa" w:w="4320"/>
          </w:tcPr>
          <w:p>
            <w:r>
              <w:t>2027 - Jim (jim)</w:t>
            </w:r>
          </w:p>
        </w:tc>
        <w:tc>
          <w:tcPr>
            <w:tcW w:type="dxa" w:w="4320"/>
          </w:tcPr>
          <w:p>
            <w:r>
              <w:t>2028 - Pleasure Coin (nsfw)</w:t>
            </w:r>
          </w:p>
        </w:tc>
      </w:tr>
      <w:tr>
        <w:tc>
          <w:tcPr>
            <w:tcW w:type="dxa" w:w="4320"/>
          </w:tcPr>
          <w:p>
            <w:r>
              <w:t>2029 - DFX Finance (dfx)</w:t>
            </w:r>
          </w:p>
        </w:tc>
        <w:tc>
          <w:tcPr>
            <w:tcW w:type="dxa" w:w="4320"/>
          </w:tcPr>
          <w:p>
            <w:r>
              <w:t>2016 - Alvey Chain (walv)</w:t>
            </w:r>
          </w:p>
        </w:tc>
      </w:tr>
      <w:tr>
        <w:tc>
          <w:tcPr>
            <w:tcW w:type="dxa" w:w="4320"/>
          </w:tcPr>
          <w:p>
            <w:r>
              <w:t>2030 - Abyss (abyss)</w:t>
            </w:r>
          </w:p>
        </w:tc>
        <w:tc>
          <w:tcPr>
            <w:tcW w:type="dxa" w:w="4320"/>
          </w:tcPr>
          <w:p>
            <w:r>
              <w:t>2031 - Catheon Gaming (catheon)</w:t>
            </w:r>
          </w:p>
        </w:tc>
      </w:tr>
      <w:tr>
        <w:tc>
          <w:tcPr>
            <w:tcW w:type="dxa" w:w="4320"/>
          </w:tcPr>
          <w:p>
            <w:r>
              <w:t>2032 - Realm (realm)</w:t>
            </w:r>
          </w:p>
        </w:tc>
        <w:tc>
          <w:tcPr>
            <w:tcW w:type="dxa" w:w="4320"/>
          </w:tcPr>
          <w:p>
            <w:r>
              <w:t>2033 - Glo Dollar (usdglo)</w:t>
            </w:r>
          </w:p>
        </w:tc>
      </w:tr>
      <w:tr>
        <w:tc>
          <w:tcPr>
            <w:tcW w:type="dxa" w:w="4320"/>
          </w:tcPr>
          <w:p>
            <w:r>
              <w:t>2040 - Lynex (lynx)</w:t>
            </w:r>
          </w:p>
        </w:tc>
        <w:tc>
          <w:tcPr>
            <w:tcW w:type="dxa" w:w="4320"/>
          </w:tcPr>
          <w:p>
            <w:r>
              <w:t>2034 - Zoomer (zoomer)</w:t>
            </w:r>
          </w:p>
        </w:tc>
      </w:tr>
      <w:tr>
        <w:tc>
          <w:tcPr>
            <w:tcW w:type="dxa" w:w="4320"/>
          </w:tcPr>
          <w:p>
            <w:r>
              <w:t>2035 - Launchpool (lpool)</w:t>
            </w:r>
          </w:p>
        </w:tc>
        <w:tc>
          <w:tcPr>
            <w:tcW w:type="dxa" w:w="4320"/>
          </w:tcPr>
          <w:p>
            <w:r>
              <w:t>2036 - Diversified Staked ETH (dseth)</w:t>
            </w:r>
          </w:p>
        </w:tc>
      </w:tr>
      <w:tr>
        <w:tc>
          <w:tcPr>
            <w:tcW w:type="dxa" w:w="4320"/>
          </w:tcPr>
          <w:p>
            <w:r>
              <w:t>2037 - AMATERASU OMIKAMI (omikami)</w:t>
            </w:r>
          </w:p>
        </w:tc>
        <w:tc>
          <w:tcPr>
            <w:tcW w:type="dxa" w:w="4320"/>
          </w:tcPr>
          <w:p>
            <w:r>
              <w:t>2039 - c0x (czrx)</w:t>
            </w:r>
          </w:p>
        </w:tc>
      </w:tr>
      <w:tr>
        <w:tc>
          <w:tcPr>
            <w:tcW w:type="dxa" w:w="4320"/>
          </w:tcPr>
          <w:p>
            <w:r>
              <w:t>2038 - Stride Staked Stars (ststars)</w:t>
            </w:r>
          </w:p>
        </w:tc>
        <w:tc>
          <w:tcPr>
            <w:tcW w:type="dxa" w:w="4320"/>
          </w:tcPr>
          <w:p>
            <w:r>
              <w:t>2041 - Alfa Romeo Racing ORLEN Fan Token (sauber)</w:t>
            </w:r>
          </w:p>
        </w:tc>
      </w:tr>
      <w:tr>
        <w:tc>
          <w:tcPr>
            <w:tcW w:type="dxa" w:w="4320"/>
          </w:tcPr>
          <w:p>
            <w:r>
              <w:t>2044 - SALT (salt)</w:t>
            </w:r>
          </w:p>
        </w:tc>
        <w:tc>
          <w:tcPr>
            <w:tcW w:type="dxa" w:w="4320"/>
          </w:tcPr>
          <w:p>
            <w:r>
              <w:t>2042 - Theopetra (theo)</w:t>
            </w:r>
          </w:p>
        </w:tc>
      </w:tr>
      <w:tr>
        <w:tc>
          <w:tcPr>
            <w:tcW w:type="dxa" w:w="4320"/>
          </w:tcPr>
          <w:p>
            <w:r>
              <w:t>2045 - Libre (libre)</w:t>
            </w:r>
          </w:p>
        </w:tc>
        <w:tc>
          <w:tcPr>
            <w:tcW w:type="dxa" w:w="4320"/>
          </w:tcPr>
          <w:p>
            <w:r>
              <w:t>2043 - Zeitgeist (ztg)</w:t>
            </w:r>
          </w:p>
        </w:tc>
      </w:tr>
      <w:tr>
        <w:tc>
          <w:tcPr>
            <w:tcW w:type="dxa" w:w="4320"/>
          </w:tcPr>
          <w:p>
            <w:r>
              <w:t>2049 - Frencoin (fren)</w:t>
            </w:r>
          </w:p>
        </w:tc>
        <w:tc>
          <w:tcPr>
            <w:tcW w:type="dxa" w:w="4320"/>
          </w:tcPr>
          <w:p>
            <w:r>
              <w:t>2046 - TitanSwap (titan)</w:t>
            </w:r>
          </w:p>
        </w:tc>
      </w:tr>
      <w:tr>
        <w:tc>
          <w:tcPr>
            <w:tcW w:type="dxa" w:w="4320"/>
          </w:tcPr>
          <w:p>
            <w:r>
              <w:t>2048 - Etica (eti)</w:t>
            </w:r>
          </w:p>
        </w:tc>
        <w:tc>
          <w:tcPr>
            <w:tcW w:type="dxa" w:w="4320"/>
          </w:tcPr>
          <w:p>
            <w:r>
              <w:t>2047 - sEUR (seur)</w:t>
            </w:r>
          </w:p>
        </w:tc>
      </w:tr>
      <w:tr>
        <w:tc>
          <w:tcPr>
            <w:tcW w:type="dxa" w:w="4320"/>
          </w:tcPr>
          <w:p>
            <w:r>
              <w:t>2051 - BiFi (bifi)</w:t>
            </w:r>
          </w:p>
        </w:tc>
        <w:tc>
          <w:tcPr>
            <w:tcW w:type="dxa" w:w="4320"/>
          </w:tcPr>
          <w:p>
            <w:r>
              <w:t>2050 - FP μCaptainz (ucaptainz)</w:t>
            </w:r>
          </w:p>
        </w:tc>
      </w:tr>
      <w:tr>
        <w:tc>
          <w:tcPr>
            <w:tcW w:type="dxa" w:w="4320"/>
          </w:tcPr>
          <w:p>
            <w:r>
              <w:t>2058 - Deri Protocol (deri)</w:t>
            </w:r>
          </w:p>
        </w:tc>
        <w:tc>
          <w:tcPr>
            <w:tcW w:type="dxa" w:w="4320"/>
          </w:tcPr>
          <w:p>
            <w:r>
              <w:t>2053 - Cardstack (card)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2052 - Unitus (uts)</w:t>
            </w:r>
          </w:p>
        </w:tc>
        <w:tc>
          <w:tcPr>
            <w:tcW w:type="dxa" w:w="4320"/>
          </w:tcPr>
          <w:p>
            <w:r>
              <w:t>2054 - TPRO Network (tpro)</w:t>
            </w:r>
          </w:p>
        </w:tc>
      </w:tr>
      <w:tr>
        <w:tc>
          <w:tcPr>
            <w:tcW w:type="dxa" w:w="4320"/>
          </w:tcPr>
          <w:p>
            <w:r>
              <w:t>2055 - Kick (kick)</w:t>
            </w:r>
          </w:p>
        </w:tc>
        <w:tc>
          <w:tcPr>
            <w:tcW w:type="dxa" w:w="4320"/>
          </w:tcPr>
          <w:p>
            <w:r>
              <w:t>2056 - VNX EURO (veur)</w:t>
            </w:r>
          </w:p>
        </w:tc>
      </w:tr>
      <w:tr>
        <w:tc>
          <w:tcPr>
            <w:tcW w:type="dxa" w:w="4320"/>
          </w:tcPr>
          <w:p>
            <w:r>
              <w:t>2057 - Parallel (par)</w:t>
            </w:r>
          </w:p>
        </w:tc>
        <w:tc>
          <w:tcPr>
            <w:tcW w:type="dxa" w:w="4320"/>
          </w:tcPr>
          <w:p>
            <w:r>
              <w:t>2059 - NALS (nals)</w:t>
            </w:r>
          </w:p>
        </w:tc>
      </w:tr>
      <w:tr>
        <w:tc>
          <w:tcPr>
            <w:tcW w:type="dxa" w:w="4320"/>
          </w:tcPr>
          <w:p>
            <w:r>
              <w:t>2066 - Giveth (giv)</w:t>
            </w:r>
          </w:p>
        </w:tc>
        <w:tc>
          <w:tcPr>
            <w:tcW w:type="dxa" w:w="4320"/>
          </w:tcPr>
          <w:p>
            <w:r>
              <w:t>2060 - governance ZIL (gzil)</w:t>
            </w:r>
          </w:p>
        </w:tc>
      </w:tr>
      <w:tr>
        <w:tc>
          <w:tcPr>
            <w:tcW w:type="dxa" w:w="4320"/>
          </w:tcPr>
          <w:p>
            <w:r>
              <w:t>2062 - The Three Kingdoms (ttk)</w:t>
            </w:r>
          </w:p>
        </w:tc>
        <w:tc>
          <w:tcPr>
            <w:tcW w:type="dxa" w:w="4320"/>
          </w:tcPr>
          <w:p>
            <w:r>
              <w:t>2063 - Battle Infinity (ibat)</w:t>
            </w:r>
          </w:p>
        </w:tc>
      </w:tr>
      <w:tr>
        <w:tc>
          <w:tcPr>
            <w:tcW w:type="dxa" w:w="4320"/>
          </w:tcPr>
          <w:p>
            <w:r>
              <w:t>2061 - FREEdom coin (free)</w:t>
            </w:r>
          </w:p>
        </w:tc>
        <w:tc>
          <w:tcPr>
            <w:tcW w:type="dxa" w:w="4320"/>
          </w:tcPr>
          <w:p>
            <w:r>
              <w:t>2064 - IMO (imo)</w:t>
            </w:r>
          </w:p>
        </w:tc>
      </w:tr>
      <w:tr>
        <w:tc>
          <w:tcPr>
            <w:tcW w:type="dxa" w:w="4320"/>
          </w:tcPr>
          <w:p>
            <w:r>
              <w:t>2067 - ALL.ART (aart)</w:t>
            </w:r>
          </w:p>
        </w:tc>
        <w:tc>
          <w:tcPr>
            <w:tcW w:type="dxa" w:w="4320"/>
          </w:tcPr>
          <w:p>
            <w:r>
              <w:t>2065 - Aura Network [OLD] (aura)</w:t>
            </w:r>
          </w:p>
        </w:tc>
      </w:tr>
      <w:tr>
        <w:tc>
          <w:tcPr>
            <w:tcW w:type="dxa" w:w="4320"/>
          </w:tcPr>
          <w:p>
            <w:r>
              <w:t>2068 - Covesting (cov)</w:t>
            </w:r>
          </w:p>
        </w:tc>
        <w:tc>
          <w:tcPr>
            <w:tcW w:type="dxa" w:w="4320"/>
          </w:tcPr>
          <w:p>
            <w:r>
              <w:t>2070 - PowBlocks (xpb)</w:t>
            </w:r>
          </w:p>
        </w:tc>
      </w:tr>
      <w:tr>
        <w:tc>
          <w:tcPr>
            <w:tcW w:type="dxa" w:w="4320"/>
          </w:tcPr>
          <w:p>
            <w:r>
              <w:t>2069 - USDP Stablecoin (usdp)</w:t>
            </w:r>
          </w:p>
        </w:tc>
        <w:tc>
          <w:tcPr>
            <w:tcW w:type="dxa" w:w="4320"/>
          </w:tcPr>
          <w:p>
            <w:r>
              <w:t>2071 - UPCX (upc)</w:t>
            </w:r>
          </w:p>
        </w:tc>
      </w:tr>
      <w:tr>
        <w:tc>
          <w:tcPr>
            <w:tcW w:type="dxa" w:w="4320"/>
          </w:tcPr>
          <w:p>
            <w:r>
              <w:t>2073 - Equation (equ)</w:t>
            </w:r>
          </w:p>
        </w:tc>
        <w:tc>
          <w:tcPr>
            <w:tcW w:type="dxa" w:w="4320"/>
          </w:tcPr>
          <w:p>
            <w:r>
              <w:t>2072 - Equilibrium EOSDT (eosdt)</w:t>
            </w:r>
          </w:p>
        </w:tc>
      </w:tr>
      <w:tr>
        <w:tc>
          <w:tcPr>
            <w:tcW w:type="dxa" w:w="4320"/>
          </w:tcPr>
          <w:p>
            <w:r>
              <w:t>2075 - VFOX (vfox)</w:t>
            </w:r>
          </w:p>
        </w:tc>
        <w:tc>
          <w:tcPr>
            <w:tcW w:type="dxa" w:w="4320"/>
          </w:tcPr>
          <w:p>
            <w:r>
              <w:t>2077 - ClinTex CTi (cti)</w:t>
            </w:r>
          </w:p>
        </w:tc>
      </w:tr>
      <w:tr>
        <w:tc>
          <w:tcPr>
            <w:tcW w:type="dxa" w:w="4320"/>
          </w:tcPr>
          <w:p>
            <w:r>
              <w:t>2076 - Opium (opium)</w:t>
            </w:r>
          </w:p>
        </w:tc>
        <w:tc>
          <w:tcPr>
            <w:tcW w:type="dxa" w:w="4320"/>
          </w:tcPr>
          <w:p>
            <w:r>
              <w:t>2078 - OceanEX (oce)</w:t>
            </w:r>
          </w:p>
        </w:tc>
      </w:tr>
      <w:tr>
        <w:tc>
          <w:tcPr>
            <w:tcW w:type="dxa" w:w="4320"/>
          </w:tcPr>
          <w:p>
            <w:r>
              <w:t>2080 - Monavale (mona)</w:t>
            </w:r>
          </w:p>
        </w:tc>
        <w:tc>
          <w:tcPr>
            <w:tcW w:type="dxa" w:w="4320"/>
          </w:tcPr>
          <w:p>
            <w:r>
              <w:t>2079 - Gyoza (gyoza)</w:t>
            </w:r>
          </w:p>
        </w:tc>
      </w:tr>
      <w:tr>
        <w:tc>
          <w:tcPr>
            <w:tcW w:type="dxa" w:w="4320"/>
          </w:tcPr>
          <w:p>
            <w:r>
              <w:t>2082 - WoofWork.io (woof)</w:t>
            </w:r>
          </w:p>
        </w:tc>
        <w:tc>
          <w:tcPr>
            <w:tcW w:type="dxa" w:w="4320"/>
          </w:tcPr>
          <w:p>
            <w:r>
              <w:t>2087 - Idena (idna)</w:t>
            </w:r>
          </w:p>
        </w:tc>
      </w:tr>
      <w:tr>
        <w:tc>
          <w:tcPr>
            <w:tcW w:type="dxa" w:w="4320"/>
          </w:tcPr>
          <w:p>
            <w:r>
              <w:t>2083 - BlocX (blx)</w:t>
            </w:r>
          </w:p>
        </w:tc>
        <w:tc>
          <w:tcPr>
            <w:tcW w:type="dxa" w:w="4320"/>
          </w:tcPr>
          <w:p>
            <w:r>
              <w:t>2081 - Ertha (ertha)</w:t>
            </w:r>
          </w:p>
        </w:tc>
      </w:tr>
      <w:tr>
        <w:tc>
          <w:tcPr>
            <w:tcW w:type="dxa" w:w="4320"/>
          </w:tcPr>
          <w:p>
            <w:r>
              <w:t>2085 - apM Coin (apm)</w:t>
            </w:r>
          </w:p>
        </w:tc>
        <w:tc>
          <w:tcPr>
            <w:tcW w:type="dxa" w:w="4320"/>
          </w:tcPr>
          <w:p>
            <w:r>
              <w:t>2084 - Dafi Protocol (dafi)</w:t>
            </w:r>
          </w:p>
        </w:tc>
      </w:tr>
      <w:tr>
        <w:tc>
          <w:tcPr>
            <w:tcW w:type="dxa" w:w="4320"/>
          </w:tcPr>
          <w:p>
            <w:r>
              <w:t>2091 - Collab.Land (collab)</w:t>
            </w:r>
          </w:p>
        </w:tc>
        <w:tc>
          <w:tcPr>
            <w:tcW w:type="dxa" w:w="4320"/>
          </w:tcPr>
          <w:p>
            <w:r>
              <w:t>2074 - Hawksight (hawk)</w:t>
            </w:r>
          </w:p>
        </w:tc>
      </w:tr>
      <w:tr>
        <w:tc>
          <w:tcPr>
            <w:tcW w:type="dxa" w:w="4320"/>
          </w:tcPr>
          <w:p>
            <w:r>
              <w:t>2086 - EUROe Stablecoin (euroe)</w:t>
            </w:r>
          </w:p>
        </w:tc>
        <w:tc>
          <w:tcPr>
            <w:tcW w:type="dxa" w:w="4320"/>
          </w:tcPr>
          <w:p>
            <w:r>
              <w:t>2090 - BUILD (build)</w:t>
            </w:r>
          </w:p>
        </w:tc>
      </w:tr>
      <w:tr>
        <w:tc>
          <w:tcPr>
            <w:tcW w:type="dxa" w:w="4320"/>
          </w:tcPr>
          <w:p>
            <w:r>
              <w:t>2089 - Burrow (brrr)</w:t>
            </w:r>
          </w:p>
        </w:tc>
        <w:tc>
          <w:tcPr>
            <w:tcW w:type="dxa" w:w="4320"/>
          </w:tcPr>
          <w:p>
            <w:r>
              <w:t>2088 - Edgeware (edg)</w:t>
            </w:r>
          </w:p>
        </w:tc>
      </w:tr>
      <w:tr>
        <w:tc>
          <w:tcPr>
            <w:tcW w:type="dxa" w:w="4320"/>
          </w:tcPr>
          <w:p>
            <w:r>
              <w:t>2092 - Evadore (eva)</w:t>
            </w:r>
          </w:p>
        </w:tc>
        <w:tc>
          <w:tcPr>
            <w:tcW w:type="dxa" w:w="4320"/>
          </w:tcPr>
          <w:p>
            <w:r>
              <w:t>2094 - Berry (berry)</w:t>
            </w:r>
          </w:p>
        </w:tc>
      </w:tr>
      <w:tr>
        <w:tc>
          <w:tcPr>
            <w:tcW w:type="dxa" w:w="4320"/>
          </w:tcPr>
          <w:p>
            <w:r>
              <w:t>2093 - My DeFi Pet (dpet)</w:t>
            </w:r>
          </w:p>
        </w:tc>
        <w:tc>
          <w:tcPr>
            <w:tcW w:type="dxa" w:w="4320"/>
          </w:tcPr>
          <w:p>
            <w:r>
              <w:t>2095 - 0xGasless (0xgas)</w:t>
            </w:r>
          </w:p>
        </w:tc>
      </w:tr>
      <w:tr>
        <w:tc>
          <w:tcPr>
            <w:tcW w:type="dxa" w:w="4320"/>
          </w:tcPr>
          <w:p>
            <w:r>
              <w:t>2096 - StellaSwap (stella)</w:t>
            </w:r>
          </w:p>
        </w:tc>
        <w:tc>
          <w:tcPr>
            <w:tcW w:type="dxa" w:w="4320"/>
          </w:tcPr>
          <w:p>
            <w:r>
              <w:t>2098 - Reunit Wallet (reuni)</w:t>
            </w:r>
          </w:p>
        </w:tc>
      </w:tr>
      <w:tr>
        <w:tc>
          <w:tcPr>
            <w:tcW w:type="dxa" w:w="4320"/>
          </w:tcPr>
          <w:p>
            <w:r>
              <w:t>2099 - Lympo (lym)</w:t>
            </w:r>
          </w:p>
        </w:tc>
        <w:tc>
          <w:tcPr>
            <w:tcW w:type="dxa" w:w="4320"/>
          </w:tcPr>
          <w:p>
            <w:r>
              <w:t>2100 - Pussy Financial (pussy)</w:t>
            </w:r>
          </w:p>
        </w:tc>
      </w:tr>
      <w:tr>
        <w:tc>
          <w:tcPr>
            <w:tcW w:type="dxa" w:w="4320"/>
          </w:tcPr>
          <w:p>
            <w:r>
              <w:t>2101 - The Ordinals Council (cncl)</w:t>
            </w:r>
          </w:p>
        </w:tc>
        <w:tc>
          <w:tcPr>
            <w:tcW w:type="dxa" w:w="4320"/>
          </w:tcPr>
          <w:p>
            <w:r>
              <w:t>1995 - AtPay (atpay)</w:t>
            </w:r>
          </w:p>
        </w:tc>
      </w:tr>
      <w:tr>
        <w:tc>
          <w:tcPr>
            <w:tcW w:type="dxa" w:w="4320"/>
          </w:tcPr>
          <w:p>
            <w:r>
              <w:t>2102 - Send (send)</w:t>
            </w:r>
          </w:p>
        </w:tc>
        <w:tc>
          <w:tcPr>
            <w:tcW w:type="dxa" w:w="4320"/>
          </w:tcPr>
          <w:p>
            <w:r>
              <w:t>2103 - Balanced Dollars (bnusd)</w:t>
            </w:r>
          </w:p>
        </w:tc>
      </w:tr>
      <w:tr>
        <w:tc>
          <w:tcPr>
            <w:tcW w:type="dxa" w:w="4320"/>
          </w:tcPr>
          <w:p>
            <w:r>
              <w:t>2104 - SafeCoin (safe)</w:t>
            </w:r>
          </w:p>
        </w:tc>
        <w:tc>
          <w:tcPr>
            <w:tcW w:type="dxa" w:w="4320"/>
          </w:tcPr>
          <w:p>
            <w:r>
              <w:t>2105 - TribeOne (haka)</w:t>
            </w:r>
          </w:p>
        </w:tc>
      </w:tr>
      <w:tr>
        <w:tc>
          <w:tcPr>
            <w:tcW w:type="dxa" w:w="4320"/>
          </w:tcPr>
          <w:p>
            <w:r>
              <w:t>2106 - ZooKeeper (zoo)</w:t>
            </w:r>
          </w:p>
        </w:tc>
        <w:tc>
          <w:tcPr>
            <w:tcW w:type="dxa" w:w="4320"/>
          </w:tcPr>
          <w:p>
            <w:r>
              <w:t>2107 - MOON (Ordinals) (moon)</w:t>
            </w:r>
          </w:p>
        </w:tc>
      </w:tr>
      <w:tr>
        <w:tc>
          <w:tcPr>
            <w:tcW w:type="dxa" w:w="4320"/>
          </w:tcPr>
          <w:p>
            <w:r>
              <w:t>2097 - LoungeM (lzm)</w:t>
            </w:r>
          </w:p>
        </w:tc>
        <w:tc>
          <w:tcPr>
            <w:tcW w:type="dxa" w:w="4320"/>
          </w:tcPr>
          <w:p>
            <w:r>
              <w:t>2108 - DegenReborn (degen)</w:t>
            </w:r>
          </w:p>
        </w:tc>
      </w:tr>
      <w:tr>
        <w:tc>
          <w:tcPr>
            <w:tcW w:type="dxa" w:w="4320"/>
          </w:tcPr>
          <w:p>
            <w:r>
              <w:t>2112 - Nemesis Downfall (nd)</w:t>
            </w:r>
          </w:p>
        </w:tc>
        <w:tc>
          <w:tcPr>
            <w:tcW w:type="dxa" w:w="4320"/>
          </w:tcPr>
          <w:p>
            <w:r>
              <w:t>2109 - Luna Inu (linu)</w:t>
            </w:r>
          </w:p>
        </w:tc>
      </w:tr>
      <w:tr>
        <w:tc>
          <w:tcPr>
            <w:tcW w:type="dxa" w:w="4320"/>
          </w:tcPr>
          <w:p>
            <w:r>
              <w:t>2110 - NanoByte (nbt)</w:t>
            </w:r>
          </w:p>
        </w:tc>
        <w:tc>
          <w:tcPr>
            <w:tcW w:type="dxa" w:w="4320"/>
          </w:tcPr>
          <w:p>
            <w:r>
              <w:t>2111 - Fractal (fcl)</w:t>
            </w:r>
          </w:p>
        </w:tc>
      </w:tr>
      <w:tr>
        <w:tc>
          <w:tcPr>
            <w:tcW w:type="dxa" w:w="4320"/>
          </w:tcPr>
          <w:p>
            <w:r>
              <w:t>2113 - Derby Stars RUN (dsrun)</w:t>
            </w:r>
          </w:p>
        </w:tc>
        <w:tc>
          <w:tcPr>
            <w:tcW w:type="dxa" w:w="4320"/>
          </w:tcPr>
          <w:p>
            <w:r>
              <w:t>2114 - Illumicati (milk)</w:t>
            </w:r>
          </w:p>
        </w:tc>
      </w:tr>
      <w:tr>
        <w:tc>
          <w:tcPr>
            <w:tcW w:type="dxa" w:w="4320"/>
          </w:tcPr>
          <w:p>
            <w:r>
              <w:t>2116 - Connect Financial (cnfi)</w:t>
            </w:r>
          </w:p>
        </w:tc>
        <w:tc>
          <w:tcPr>
            <w:tcW w:type="dxa" w:w="4320"/>
          </w:tcPr>
          <w:p>
            <w:r>
              <w:t>2117 - Delta Exchange (deto)</w:t>
            </w:r>
          </w:p>
        </w:tc>
      </w:tr>
      <w:tr>
        <w:tc>
          <w:tcPr>
            <w:tcW w:type="dxa" w:w="4320"/>
          </w:tcPr>
          <w:p>
            <w:r>
              <w:t>2115 - Carbon (carbon)</w:t>
            </w:r>
          </w:p>
        </w:tc>
        <w:tc>
          <w:tcPr>
            <w:tcW w:type="dxa" w:w="4320"/>
          </w:tcPr>
          <w:p>
            <w:r>
              <w:t>2118 - Göztepe S.K. Fan Token (goz)</w:t>
            </w:r>
          </w:p>
        </w:tc>
      </w:tr>
      <w:tr>
        <w:tc>
          <w:tcPr>
            <w:tcW w:type="dxa" w:w="4320"/>
          </w:tcPr>
          <w:p>
            <w:r>
              <w:t>2121 - Silent Notary (ubsn)</w:t>
            </w:r>
          </w:p>
        </w:tc>
        <w:tc>
          <w:tcPr>
            <w:tcW w:type="dxa" w:w="4320"/>
          </w:tcPr>
          <w:p>
            <w:r>
              <w:t>2123 - Hummus (hum)</w:t>
            </w:r>
          </w:p>
        </w:tc>
      </w:tr>
      <w:tr>
        <w:tc>
          <w:tcPr>
            <w:tcW w:type="dxa" w:w="4320"/>
          </w:tcPr>
          <w:p>
            <w:r>
              <w:t>2119 - Rubidium (rbd)</w:t>
            </w:r>
          </w:p>
        </w:tc>
        <w:tc>
          <w:tcPr>
            <w:tcW w:type="dxa" w:w="4320"/>
          </w:tcPr>
          <w:p>
            <w:r>
              <w:t>2120 - Million (mm)</w:t>
            </w:r>
          </w:p>
        </w:tc>
      </w:tr>
      <w:tr>
        <w:tc>
          <w:tcPr>
            <w:tcW w:type="dxa" w:w="4320"/>
          </w:tcPr>
          <w:p>
            <w:r>
              <w:t>2122 - KALM (kalm)</w:t>
            </w:r>
          </w:p>
        </w:tc>
        <w:tc>
          <w:tcPr>
            <w:tcW w:type="dxa" w:w="4320"/>
          </w:tcPr>
          <w:p>
            <w:r>
              <w:t>2124 - Fluid (fluid)</w:t>
            </w:r>
          </w:p>
        </w:tc>
      </w:tr>
      <w:tr>
        <w:tc>
          <w:tcPr>
            <w:tcW w:type="dxa" w:w="4320"/>
          </w:tcPr>
          <w:p>
            <w:r>
              <w:t>2125 - Zenlink Network (zlk)</w:t>
            </w:r>
          </w:p>
        </w:tc>
        <w:tc>
          <w:tcPr>
            <w:tcW w:type="dxa" w:w="4320"/>
          </w:tcPr>
          <w:p>
            <w:r>
              <w:t>2126 - Lucidao (lcd)</w:t>
            </w:r>
          </w:p>
        </w:tc>
      </w:tr>
      <w:tr>
        <w:tc>
          <w:tcPr>
            <w:tcW w:type="dxa" w:w="4320"/>
          </w:tcPr>
          <w:p>
            <w:r>
              <w:t>2127 - Trava Finance (trava)</w:t>
            </w:r>
          </w:p>
        </w:tc>
        <w:tc>
          <w:tcPr>
            <w:tcW w:type="dxa" w:w="4320"/>
          </w:tcPr>
          <w:p>
            <w:r>
              <w:t>2130 - Colony Avalanche Index (cai)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2128 - XY Finance (xy)</w:t>
            </w:r>
          </w:p>
        </w:tc>
        <w:tc>
          <w:tcPr>
            <w:tcW w:type="dxa" w:w="4320"/>
          </w:tcPr>
          <w:p>
            <w:r>
              <w:t>2129 - Leeds United Fan Token (lufc)</w:t>
            </w:r>
          </w:p>
        </w:tc>
      </w:tr>
      <w:tr>
        <w:tc>
          <w:tcPr>
            <w:tcW w:type="dxa" w:w="4320"/>
          </w:tcPr>
          <w:p>
            <w:r>
              <w:t>2131 - Holdstation USDC (hsusdc)</w:t>
            </w:r>
          </w:p>
        </w:tc>
        <w:tc>
          <w:tcPr>
            <w:tcW w:type="dxa" w:w="4320"/>
          </w:tcPr>
          <w:p>
            <w:r>
              <w:t>2132 - DinoX (dnxc)</w:t>
            </w:r>
          </w:p>
        </w:tc>
      </w:tr>
      <w:tr>
        <w:tc>
          <w:tcPr>
            <w:tcW w:type="dxa" w:w="4320"/>
          </w:tcPr>
          <w:p>
            <w:r>
              <w:t>2133 - Biconomy Exchange Token (bit)</w:t>
            </w:r>
          </w:p>
        </w:tc>
        <w:tc>
          <w:tcPr>
            <w:tcW w:type="dxa" w:w="4320"/>
          </w:tcPr>
          <w:p>
            <w:r>
              <w:t>2134 - BLOX (blox)</w:t>
            </w:r>
          </w:p>
        </w:tc>
      </w:tr>
      <w:tr>
        <w:tc>
          <w:tcPr>
            <w:tcW w:type="dxa" w:w="4320"/>
          </w:tcPr>
          <w:p>
            <w:r>
              <w:t>2136 - Hypersign Identity (hid)</w:t>
            </w:r>
          </w:p>
        </w:tc>
        <w:tc>
          <w:tcPr>
            <w:tcW w:type="dxa" w:w="4320"/>
          </w:tcPr>
          <w:p>
            <w:r>
              <w:t>2137 - LanaCoin (lana)</w:t>
            </w:r>
          </w:p>
        </w:tc>
      </w:tr>
      <w:tr>
        <w:tc>
          <w:tcPr>
            <w:tcW w:type="dxa" w:w="4320"/>
          </w:tcPr>
          <w:p>
            <w:r>
              <w:t>2138 - Thorstarter (xrune)</w:t>
            </w:r>
          </w:p>
        </w:tc>
        <w:tc>
          <w:tcPr>
            <w:tcW w:type="dxa" w:w="4320"/>
          </w:tcPr>
          <w:p>
            <w:r>
              <w:t>2139 - Bankless DAO (bank)</w:t>
            </w:r>
          </w:p>
        </w:tc>
      </w:tr>
      <w:tr>
        <w:tc>
          <w:tcPr>
            <w:tcW w:type="dxa" w:w="4320"/>
          </w:tcPr>
          <w:p>
            <w:r>
              <w:t>2140 - Tomb (tomb)</w:t>
            </w:r>
          </w:p>
        </w:tc>
        <w:tc>
          <w:tcPr>
            <w:tcW w:type="dxa" w:w="4320"/>
          </w:tcPr>
          <w:p>
            <w:r>
              <w:t>2141 - Devour (dpay)</w:t>
            </w:r>
          </w:p>
        </w:tc>
      </w:tr>
      <w:tr>
        <w:tc>
          <w:tcPr>
            <w:tcW w:type="dxa" w:w="4320"/>
          </w:tcPr>
          <w:p>
            <w:r>
              <w:t>2143 - Teh Fund (fund)</w:t>
            </w:r>
          </w:p>
        </w:tc>
        <w:tc>
          <w:tcPr>
            <w:tcW w:type="dxa" w:w="4320"/>
          </w:tcPr>
          <w:p>
            <w:r>
              <w:t>2144 - Hara (hart)</w:t>
            </w:r>
          </w:p>
        </w:tc>
      </w:tr>
      <w:tr>
        <w:tc>
          <w:tcPr>
            <w:tcW w:type="dxa" w:w="4320"/>
          </w:tcPr>
          <w:p>
            <w:r>
              <w:t>2145 - Lodestar (lode)</w:t>
            </w:r>
          </w:p>
        </w:tc>
        <w:tc>
          <w:tcPr>
            <w:tcW w:type="dxa" w:w="4320"/>
          </w:tcPr>
          <w:p>
            <w:r>
              <w:t>2142 - Source Protocol (srcx)</w:t>
            </w:r>
          </w:p>
        </w:tc>
      </w:tr>
      <w:tr>
        <w:tc>
          <w:tcPr>
            <w:tcW w:type="dxa" w:w="4320"/>
          </w:tcPr>
          <w:p>
            <w:r>
              <w:t>2147 - YAM (yam)</w:t>
            </w:r>
          </w:p>
        </w:tc>
        <w:tc>
          <w:tcPr>
            <w:tcW w:type="dxa" w:w="4320"/>
          </w:tcPr>
          <w:p>
            <w:r>
              <w:t>2146 - DeFi Kingdoms Crystal (crystal)</w:t>
            </w:r>
          </w:p>
        </w:tc>
      </w:tr>
      <w:tr>
        <w:tc>
          <w:tcPr>
            <w:tcW w:type="dxa" w:w="4320"/>
          </w:tcPr>
          <w:p>
            <w:r>
              <w:t>2149 - Divergence Protocol (diver)</w:t>
            </w:r>
          </w:p>
        </w:tc>
        <w:tc>
          <w:tcPr>
            <w:tcW w:type="dxa" w:w="4320"/>
          </w:tcPr>
          <w:p>
            <w:r>
              <w:t>2159 - Spain National Football Team Fan Token (snft)</w:t>
            </w:r>
          </w:p>
        </w:tc>
      </w:tr>
      <w:tr>
        <w:tc>
          <w:tcPr>
            <w:tcW w:type="dxa" w:w="4320"/>
          </w:tcPr>
          <w:p>
            <w:r>
              <w:t>2150 - PoolTogether (pool)</w:t>
            </w:r>
          </w:p>
        </w:tc>
        <w:tc>
          <w:tcPr>
            <w:tcW w:type="dxa" w:w="4320"/>
          </w:tcPr>
          <w:p>
            <w:r>
              <w:t>2156 - MurAll (paint)</w:t>
            </w:r>
          </w:p>
        </w:tc>
      </w:tr>
      <w:tr>
        <w:tc>
          <w:tcPr>
            <w:tcW w:type="dxa" w:w="4320"/>
          </w:tcPr>
          <w:p>
            <w:r>
              <w:t>2155 - Gaia Everworld (gaia)</w:t>
            </w:r>
          </w:p>
        </w:tc>
        <w:tc>
          <w:tcPr>
            <w:tcW w:type="dxa" w:w="4320"/>
          </w:tcPr>
          <w:p>
            <w:r>
              <w:t>2148 - AAG (aag)</w:t>
            </w:r>
          </w:p>
        </w:tc>
      </w:tr>
      <w:tr>
        <w:tc>
          <w:tcPr>
            <w:tcW w:type="dxa" w:w="4320"/>
          </w:tcPr>
          <w:p>
            <w:r>
              <w:t>2153 - MetaVPad (metav)</w:t>
            </w:r>
          </w:p>
        </w:tc>
        <w:tc>
          <w:tcPr>
            <w:tcW w:type="dxa" w:w="4320"/>
          </w:tcPr>
          <w:p>
            <w:r>
              <w:t>2151 - hi Dollar (hi)</w:t>
            </w:r>
          </w:p>
        </w:tc>
      </w:tr>
      <w:tr>
        <w:tc>
          <w:tcPr>
            <w:tcW w:type="dxa" w:w="4320"/>
          </w:tcPr>
          <w:p>
            <w:r>
              <w:t>2152 - Desmos (dsm)</w:t>
            </w:r>
          </w:p>
        </w:tc>
        <w:tc>
          <w:tcPr>
            <w:tcW w:type="dxa" w:w="4320"/>
          </w:tcPr>
          <w:p>
            <w:r>
              <w:t>2157 - PERI Finance (peri)</w:t>
            </w:r>
          </w:p>
        </w:tc>
      </w:tr>
      <w:tr>
        <w:tc>
          <w:tcPr>
            <w:tcW w:type="dxa" w:w="4320"/>
          </w:tcPr>
          <w:p>
            <w:r>
              <w:t>2135 - IXO (ixo)</w:t>
            </w:r>
          </w:p>
        </w:tc>
        <w:tc>
          <w:tcPr>
            <w:tcW w:type="dxa" w:w="4320"/>
          </w:tcPr>
          <w:p>
            <w:r>
              <w:t>2154 - DexGame (dxgm)</w:t>
            </w:r>
          </w:p>
        </w:tc>
      </w:tr>
      <w:tr>
        <w:tc>
          <w:tcPr>
            <w:tcW w:type="dxa" w:w="4320"/>
          </w:tcPr>
          <w:p>
            <w:r>
              <w:t>2158 - Valencia CF Fan Token (vcf)</w:t>
            </w:r>
          </w:p>
        </w:tc>
        <w:tc>
          <w:tcPr>
            <w:tcW w:type="dxa" w:w="4320"/>
          </w:tcPr>
          <w:p>
            <w:r>
              <w:t>2160 - ORPO (orpo)</w:t>
            </w:r>
          </w:p>
        </w:tc>
      </w:tr>
      <w:tr>
        <w:tc>
          <w:tcPr>
            <w:tcW w:type="dxa" w:w="4320"/>
          </w:tcPr>
          <w:p>
            <w:r>
              <w:t>2161 - TRONPAD (tronpad)</w:t>
            </w:r>
          </w:p>
        </w:tc>
        <w:tc>
          <w:tcPr>
            <w:tcW w:type="dxa" w:w="4320"/>
          </w:tcPr>
          <w:p>
            <w:r>
              <w:t>2174 - CryptoFranc (xchf)</w:t>
            </w:r>
          </w:p>
        </w:tc>
      </w:tr>
      <w:tr>
        <w:tc>
          <w:tcPr>
            <w:tcW w:type="dxa" w:w="4320"/>
          </w:tcPr>
          <w:p>
            <w:r>
              <w:t>2162 - Props (props)</w:t>
            </w:r>
          </w:p>
        </w:tc>
        <w:tc>
          <w:tcPr>
            <w:tcW w:type="dxa" w:w="4320"/>
          </w:tcPr>
          <w:p>
            <w:r>
              <w:t>2164 - TXA (txa)</w:t>
            </w:r>
          </w:p>
        </w:tc>
      </w:tr>
      <w:tr>
        <w:tc>
          <w:tcPr>
            <w:tcW w:type="dxa" w:w="4320"/>
          </w:tcPr>
          <w:p>
            <w:r>
              <w:t>2165 - Superlauncher (launch)</w:t>
            </w:r>
          </w:p>
        </w:tc>
        <w:tc>
          <w:tcPr>
            <w:tcW w:type="dxa" w:w="4320"/>
          </w:tcPr>
          <w:p>
            <w:r>
              <w:t>2166 - Gora (gora)</w:t>
            </w:r>
          </w:p>
        </w:tc>
      </w:tr>
      <w:tr>
        <w:tc>
          <w:tcPr>
            <w:tcW w:type="dxa" w:w="4320"/>
          </w:tcPr>
          <w:p>
            <w:r>
              <w:t>2167 - Revenue Coin (rvc)</w:t>
            </w:r>
          </w:p>
        </w:tc>
        <w:tc>
          <w:tcPr>
            <w:tcW w:type="dxa" w:w="4320"/>
          </w:tcPr>
          <w:p>
            <w:r>
              <w:t>2163 - saffron.finance (sfi)</w:t>
            </w:r>
          </w:p>
        </w:tc>
      </w:tr>
      <w:tr>
        <w:tc>
          <w:tcPr>
            <w:tcW w:type="dxa" w:w="4320"/>
          </w:tcPr>
          <w:p>
            <w:r>
              <w:t>2168 - ZELIX (zelix)</w:t>
            </w:r>
          </w:p>
        </w:tc>
        <w:tc>
          <w:tcPr>
            <w:tcW w:type="dxa" w:w="4320"/>
          </w:tcPr>
          <w:p>
            <w:r>
              <w:t>2169 - Joe Coin (joe)</w:t>
            </w:r>
          </w:p>
        </w:tc>
      </w:tr>
      <w:tr>
        <w:tc>
          <w:tcPr>
            <w:tcW w:type="dxa" w:w="4320"/>
          </w:tcPr>
          <w:p>
            <w:r>
              <w:t>2170 - Wrapped Accumulate (wacme)</w:t>
            </w:r>
          </w:p>
        </w:tc>
        <w:tc>
          <w:tcPr>
            <w:tcW w:type="dxa" w:w="4320"/>
          </w:tcPr>
          <w:p>
            <w:r>
              <w:t>2172 - IDLE (idle)</w:t>
            </w:r>
          </w:p>
        </w:tc>
      </w:tr>
      <w:tr>
        <w:tc>
          <w:tcPr>
            <w:tcW w:type="dxa" w:w="4320"/>
          </w:tcPr>
          <w:p>
            <w:r>
              <w:t>2171 - 42-coin (42)</w:t>
            </w:r>
          </w:p>
        </w:tc>
        <w:tc>
          <w:tcPr>
            <w:tcW w:type="dxa" w:w="4320"/>
          </w:tcPr>
          <w:p>
            <w:r>
              <w:t>2184 - FlatQube (qube)</w:t>
            </w:r>
          </w:p>
        </w:tc>
      </w:tr>
      <w:tr>
        <w:tc>
          <w:tcPr>
            <w:tcW w:type="dxa" w:w="4320"/>
          </w:tcPr>
          <w:p>
            <w:r>
              <w:t>2175 - AlphaScan (ascn)</w:t>
            </w:r>
          </w:p>
        </w:tc>
        <w:tc>
          <w:tcPr>
            <w:tcW w:type="dxa" w:w="4320"/>
          </w:tcPr>
          <w:p>
            <w:r>
              <w:t>2173 - Chiba Neko (chiba)</w:t>
            </w:r>
          </w:p>
        </w:tc>
      </w:tr>
      <w:tr>
        <w:tc>
          <w:tcPr>
            <w:tcW w:type="dxa" w:w="4320"/>
          </w:tcPr>
          <w:p>
            <w:r>
              <w:t>2178 - Seneca (sen)</w:t>
            </w:r>
          </w:p>
        </w:tc>
        <w:tc>
          <w:tcPr>
            <w:tcW w:type="dxa" w:w="4320"/>
          </w:tcPr>
          <w:p>
            <w:r>
              <w:t>2176 - Liquidus (liq)</w:t>
            </w:r>
          </w:p>
        </w:tc>
      </w:tr>
      <w:tr>
        <w:tc>
          <w:tcPr>
            <w:tcW w:type="dxa" w:w="4320"/>
          </w:tcPr>
          <w:p>
            <w:r>
              <w:t>2177 - U.CASH (ucash)</w:t>
            </w:r>
          </w:p>
        </w:tc>
        <w:tc>
          <w:tcPr>
            <w:tcW w:type="dxa" w:w="4320"/>
          </w:tcPr>
          <w:p>
            <w:r>
              <w:t>2180 - Strong (strong)</w:t>
            </w:r>
          </w:p>
        </w:tc>
      </w:tr>
      <w:tr>
        <w:tc>
          <w:tcPr>
            <w:tcW w:type="dxa" w:w="4320"/>
          </w:tcPr>
          <w:p>
            <w:r>
              <w:t>2179 - Tomb Shares (tshare)</w:t>
            </w:r>
          </w:p>
        </w:tc>
        <w:tc>
          <w:tcPr>
            <w:tcW w:type="dxa" w:w="4320"/>
          </w:tcPr>
          <w:p>
            <w:r>
              <w:t>2181 - Coin of the champions (coc)</w:t>
            </w:r>
          </w:p>
        </w:tc>
      </w:tr>
      <w:tr>
        <w:tc>
          <w:tcPr>
            <w:tcW w:type="dxa" w:w="4320"/>
          </w:tcPr>
          <w:p>
            <w:r>
              <w:t>2182 - LIT (lit)</w:t>
            </w:r>
          </w:p>
        </w:tc>
        <w:tc>
          <w:tcPr>
            <w:tcW w:type="dxa" w:w="4320"/>
          </w:tcPr>
          <w:p>
            <w:r>
              <w:t>2183 - PsyFi (psy)</w:t>
            </w:r>
          </w:p>
        </w:tc>
      </w:tr>
      <w:tr>
        <w:tc>
          <w:tcPr>
            <w:tcW w:type="dxa" w:w="4320"/>
          </w:tcPr>
          <w:p>
            <w:r>
              <w:t>2185 - Avatly (avatly)</w:t>
            </w:r>
          </w:p>
        </w:tc>
        <w:tc>
          <w:tcPr>
            <w:tcW w:type="dxa" w:w="4320"/>
          </w:tcPr>
          <w:p>
            <w:r>
              <w:t>2186 - NFT Art Finance (nftart)</w:t>
            </w:r>
          </w:p>
        </w:tc>
      </w:tr>
      <w:tr>
        <w:tc>
          <w:tcPr>
            <w:tcW w:type="dxa" w:w="4320"/>
          </w:tcPr>
          <w:p>
            <w:r>
              <w:t>2187 - BlackPool (bpt)</w:t>
            </w:r>
          </w:p>
        </w:tc>
        <w:tc>
          <w:tcPr>
            <w:tcW w:type="dxa" w:w="4320"/>
          </w:tcPr>
          <w:p>
            <w:r>
              <w:t>2188 - Kambria (kat)</w:t>
            </w:r>
          </w:p>
        </w:tc>
      </w:tr>
      <w:tr>
        <w:tc>
          <w:tcPr>
            <w:tcW w:type="dxa" w:w="4320"/>
          </w:tcPr>
          <w:p>
            <w:r>
              <w:t>2189 - Eggdog (egg)</w:t>
            </w:r>
          </w:p>
        </w:tc>
        <w:tc>
          <w:tcPr>
            <w:tcW w:type="dxa" w:w="4320"/>
          </w:tcPr>
          <w:p>
            <w:r>
              <w:t>2190 - YfDAI.finance (yf-dai)</w:t>
            </w:r>
          </w:p>
        </w:tc>
      </w:tr>
      <w:tr>
        <w:tc>
          <w:tcPr>
            <w:tcW w:type="dxa" w:w="4320"/>
          </w:tcPr>
          <w:p>
            <w:r>
              <w:t>2191 - TETU (tetu)</w:t>
            </w:r>
          </w:p>
        </w:tc>
        <w:tc>
          <w:tcPr>
            <w:tcW w:type="dxa" w:w="4320"/>
          </w:tcPr>
          <w:p>
            <w:r>
              <w:t>2194 - OneRare (orare)</w:t>
            </w:r>
          </w:p>
        </w:tc>
      </w:tr>
      <w:tr>
        <w:tc>
          <w:tcPr>
            <w:tcW w:type="dxa" w:w="4320"/>
          </w:tcPr>
          <w:p>
            <w:r>
              <w:t>2193 - GM (gm)</w:t>
            </w:r>
          </w:p>
        </w:tc>
        <w:tc>
          <w:tcPr>
            <w:tcW w:type="dxa" w:w="4320"/>
          </w:tcPr>
          <w:p>
            <w:r>
              <w:t>2195 - Pawthereum (pawth)</w:t>
            </w:r>
          </w:p>
        </w:tc>
      </w:tr>
      <w:tr>
        <w:tc>
          <w:tcPr>
            <w:tcW w:type="dxa" w:w="4320"/>
          </w:tcPr>
          <w:p>
            <w:r>
              <w:t>2192 - Serenity Shield (sersh)</w:t>
            </w:r>
          </w:p>
        </w:tc>
        <w:tc>
          <w:tcPr>
            <w:tcW w:type="dxa" w:w="4320"/>
          </w:tcPr>
          <w:p>
            <w:r>
              <w:t>2196 - McPepe's (pepes)</w:t>
            </w:r>
          </w:p>
        </w:tc>
      </w:tr>
      <w:tr>
        <w:tc>
          <w:tcPr>
            <w:tcW w:type="dxa" w:w="4320"/>
          </w:tcPr>
          <w:p>
            <w:r>
              <w:t>2197 - R (r)</w:t>
            </w:r>
          </w:p>
        </w:tc>
        <w:tc>
          <w:tcPr>
            <w:tcW w:type="dxa" w:w="4320"/>
          </w:tcPr>
          <w:p>
            <w:r>
              <w:t>2198 - New Order (newo)</w:t>
            </w:r>
          </w:p>
        </w:tc>
      </w:tr>
      <w:tr>
        <w:tc>
          <w:tcPr>
            <w:tcW w:type="dxa" w:w="4320"/>
          </w:tcPr>
          <w:p>
            <w:r>
              <w:t>2199 - UCX (ucx)</w:t>
            </w:r>
          </w:p>
        </w:tc>
        <w:tc>
          <w:tcPr>
            <w:tcW w:type="dxa" w:w="4320"/>
          </w:tcPr>
          <w:p>
            <w:r>
              <w:t>2201 - Auto (auto)</w:t>
            </w:r>
          </w:p>
        </w:tc>
      </w:tr>
      <w:tr>
        <w:tc>
          <w:tcPr>
            <w:tcW w:type="dxa" w:w="4320"/>
          </w:tcPr>
          <w:p>
            <w:r>
              <w:t>2200 - ArbiPad (arbi)</w:t>
            </w:r>
          </w:p>
        </w:tc>
        <w:tc>
          <w:tcPr>
            <w:tcW w:type="dxa" w:w="4320"/>
          </w:tcPr>
          <w:p>
            <w:r>
              <w:t>2206 - PUMLx (pumlx)</w:t>
            </w:r>
          </w:p>
        </w:tc>
      </w:tr>
      <w:tr>
        <w:tc>
          <w:tcPr>
            <w:tcW w:type="dxa" w:w="4320"/>
          </w:tcPr>
          <w:p>
            <w:r>
              <w:t>2202 - FlowX Finance (flx)</w:t>
            </w:r>
          </w:p>
        </w:tc>
        <w:tc>
          <w:tcPr>
            <w:tcW w:type="dxa" w:w="4320"/>
          </w:tcPr>
          <w:p>
            <w:r>
              <w:t>2204 - Avocado DAO (avg)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2203 - SpiritSwap (spirit)</w:t>
            </w:r>
          </w:p>
        </w:tc>
        <w:tc>
          <w:tcPr>
            <w:tcW w:type="dxa" w:w="4320"/>
          </w:tcPr>
          <w:p>
            <w:r>
              <w:t>2205 - The Unfettered Ecosystem (souls)</w:t>
            </w:r>
          </w:p>
        </w:tc>
      </w:tr>
      <w:tr>
        <w:tc>
          <w:tcPr>
            <w:tcW w:type="dxa" w:w="4320"/>
          </w:tcPr>
          <w:p>
            <w:r>
              <w:t>2207 - Generaitiv (gai)</w:t>
            </w:r>
          </w:p>
        </w:tc>
        <w:tc>
          <w:tcPr>
            <w:tcW w:type="dxa" w:w="4320"/>
          </w:tcPr>
          <w:p>
            <w:r>
              <w:t>2208 - gumBOvile (bo)</w:t>
            </w:r>
          </w:p>
        </w:tc>
      </w:tr>
      <w:tr>
        <w:tc>
          <w:tcPr>
            <w:tcW w:type="dxa" w:w="4320"/>
          </w:tcPr>
          <w:p>
            <w:r>
              <w:t>2209 - Hiram (hiram)</w:t>
            </w:r>
          </w:p>
        </w:tc>
        <w:tc>
          <w:tcPr>
            <w:tcW w:type="dxa" w:w="4320"/>
          </w:tcPr>
          <w:p>
            <w:r>
              <w:t>2210 - Polar Sync (polar)</w:t>
            </w:r>
          </w:p>
        </w:tc>
      </w:tr>
      <w:tr>
        <w:tc>
          <w:tcPr>
            <w:tcW w:type="dxa" w:w="4320"/>
          </w:tcPr>
          <w:p>
            <w:r>
              <w:t>2234 - MAPS (maps)</w:t>
            </w:r>
          </w:p>
        </w:tc>
        <w:tc>
          <w:tcPr>
            <w:tcW w:type="dxa" w:w="4320"/>
          </w:tcPr>
          <w:p>
            <w:r>
              <w:t>2212 - Convergence (conv)</w:t>
            </w:r>
          </w:p>
        </w:tc>
      </w:tr>
      <w:tr>
        <w:tc>
          <w:tcPr>
            <w:tcW w:type="dxa" w:w="4320"/>
          </w:tcPr>
          <w:p>
            <w:r>
              <w:t>2213 - Aston Martin Cognizant Fan Token (am)</w:t>
            </w:r>
          </w:p>
        </w:tc>
        <w:tc>
          <w:tcPr>
            <w:tcW w:type="dxa" w:w="4320"/>
          </w:tcPr>
          <w:p>
            <w:r>
              <w:t>2215 - O3 Swap (o3)</w:t>
            </w:r>
          </w:p>
        </w:tc>
      </w:tr>
      <w:tr>
        <w:tc>
          <w:tcPr>
            <w:tcW w:type="dxa" w:w="4320"/>
          </w:tcPr>
          <w:p>
            <w:r>
              <w:t>2211 - King Shiba (kingshib)</w:t>
            </w:r>
          </w:p>
        </w:tc>
        <w:tc>
          <w:tcPr>
            <w:tcW w:type="dxa" w:w="4320"/>
          </w:tcPr>
          <w:p>
            <w:r>
              <w:t>2214 - Aurigami (ply)</w:t>
            </w:r>
          </w:p>
        </w:tc>
      </w:tr>
      <w:tr>
        <w:tc>
          <w:tcPr>
            <w:tcW w:type="dxa" w:w="4320"/>
          </w:tcPr>
          <w:p>
            <w:r>
              <w:t>2216 - Blockchain Monster Hunt (bcmc)</w:t>
            </w:r>
          </w:p>
        </w:tc>
        <w:tc>
          <w:tcPr>
            <w:tcW w:type="dxa" w:w="4320"/>
          </w:tcPr>
          <w:p>
            <w:r>
              <w:t>2217 - DePay (depay)</w:t>
            </w:r>
          </w:p>
        </w:tc>
      </w:tr>
      <w:tr>
        <w:tc>
          <w:tcPr>
            <w:tcW w:type="dxa" w:w="4320"/>
          </w:tcPr>
          <w:p>
            <w:r>
              <w:t>2218 - WOOF (woof)</w:t>
            </w:r>
          </w:p>
        </w:tc>
        <w:tc>
          <w:tcPr>
            <w:tcW w:type="dxa" w:w="4320"/>
          </w:tcPr>
          <w:p>
            <w:r>
              <w:t>2220 - SURFBOARD (board)</w:t>
            </w:r>
          </w:p>
        </w:tc>
      </w:tr>
      <w:tr>
        <w:tc>
          <w:tcPr>
            <w:tcW w:type="dxa" w:w="4320"/>
          </w:tcPr>
          <w:p>
            <w:r>
              <w:t>2219 - Bitlocus (btl)</w:t>
            </w:r>
          </w:p>
        </w:tc>
        <w:tc>
          <w:tcPr>
            <w:tcW w:type="dxa" w:w="4320"/>
          </w:tcPr>
          <w:p>
            <w:r>
              <w:t>2221 - AICHAIN (ait)</w:t>
            </w:r>
          </w:p>
        </w:tc>
      </w:tr>
      <w:tr>
        <w:tc>
          <w:tcPr>
            <w:tcW w:type="dxa" w:w="4320"/>
          </w:tcPr>
          <w:p>
            <w:r>
              <w:t>2222 - Eve AI (eveai)</w:t>
            </w:r>
          </w:p>
        </w:tc>
        <w:tc>
          <w:tcPr>
            <w:tcW w:type="dxa" w:w="4320"/>
          </w:tcPr>
          <w:p>
            <w:r>
              <w:t>2223 - Tidal Finance (tidal)</w:t>
            </w:r>
          </w:p>
        </w:tc>
      </w:tr>
      <w:tr>
        <w:tc>
          <w:tcPr>
            <w:tcW w:type="dxa" w:w="4320"/>
          </w:tcPr>
          <w:p>
            <w:r>
              <w:t>2224 - Friend Room (friend)</w:t>
            </w:r>
          </w:p>
        </w:tc>
        <w:tc>
          <w:tcPr>
            <w:tcW w:type="dxa" w:w="4320"/>
          </w:tcPr>
          <w:p>
            <w:r>
              <w:t>2225 - Residual Token (ersdl)</w:t>
            </w:r>
          </w:p>
        </w:tc>
      </w:tr>
      <w:tr>
        <w:tc>
          <w:tcPr>
            <w:tcW w:type="dxa" w:w="4320"/>
          </w:tcPr>
          <w:p>
            <w:r>
              <w:t>2226 - City Tycoon Games (ctg)</w:t>
            </w:r>
          </w:p>
        </w:tc>
        <w:tc>
          <w:tcPr>
            <w:tcW w:type="dxa" w:w="4320"/>
          </w:tcPr>
          <w:p>
            <w:r>
              <w:t>2227 - Slam (slam)</w:t>
            </w:r>
          </w:p>
        </w:tc>
      </w:tr>
      <w:tr>
        <w:tc>
          <w:tcPr>
            <w:tcW w:type="dxa" w:w="4320"/>
          </w:tcPr>
          <w:p>
            <w:r>
              <w:t>2238 - Kiba Inu (kiba)</w:t>
            </w:r>
          </w:p>
        </w:tc>
        <w:tc>
          <w:tcPr>
            <w:tcW w:type="dxa" w:w="4320"/>
          </w:tcPr>
          <w:p>
            <w:r>
              <w:t>2228 - Bao Finance (bao)</w:t>
            </w:r>
          </w:p>
        </w:tc>
      </w:tr>
      <w:tr>
        <w:tc>
          <w:tcPr>
            <w:tcW w:type="dxa" w:w="4320"/>
          </w:tcPr>
          <w:p>
            <w:r>
              <w:t>2229 - Rocky the dog (rocky)</w:t>
            </w:r>
          </w:p>
        </w:tc>
        <w:tc>
          <w:tcPr>
            <w:tcW w:type="dxa" w:w="4320"/>
          </w:tcPr>
          <w:p>
            <w:r>
              <w:t>2230 - Oggy Inu (oggy)</w:t>
            </w:r>
          </w:p>
        </w:tc>
      </w:tr>
      <w:tr>
        <w:tc>
          <w:tcPr>
            <w:tcW w:type="dxa" w:w="4320"/>
          </w:tcPr>
          <w:p>
            <w:r>
              <w:t>2231 - ArbiDoge (adoge)</w:t>
            </w:r>
          </w:p>
        </w:tc>
        <w:tc>
          <w:tcPr>
            <w:tcW w:type="dxa" w:w="4320"/>
          </w:tcPr>
          <w:p>
            <w:r>
              <w:t>2232 - Flits (fls)</w:t>
            </w:r>
          </w:p>
        </w:tc>
      </w:tr>
      <w:tr>
        <w:tc>
          <w:tcPr>
            <w:tcW w:type="dxa" w:w="4320"/>
          </w:tcPr>
          <w:p>
            <w:r>
              <w:t>2235 - Caviar (cvr)</w:t>
            </w:r>
          </w:p>
        </w:tc>
        <w:tc>
          <w:tcPr>
            <w:tcW w:type="dxa" w:w="4320"/>
          </w:tcPr>
          <w:p>
            <w:r>
              <w:t>2236 - OneLedger (olt)</w:t>
            </w:r>
          </w:p>
        </w:tc>
      </w:tr>
      <w:tr>
        <w:tc>
          <w:tcPr>
            <w:tcW w:type="dxa" w:w="4320"/>
          </w:tcPr>
          <w:p>
            <w:r>
              <w:t>2237 - Olyverse (oly)</w:t>
            </w:r>
          </w:p>
        </w:tc>
        <w:tc>
          <w:tcPr>
            <w:tcW w:type="dxa" w:w="4320"/>
          </w:tcPr>
          <w:p>
            <w:r>
              <w:t>2233 - Suterusu (suter)</w:t>
            </w:r>
          </w:p>
        </w:tc>
      </w:tr>
      <w:tr>
        <w:tc>
          <w:tcPr>
            <w:tcW w:type="dxa" w:w="4320"/>
          </w:tcPr>
          <w:p>
            <w:r>
              <w:t>2239 - Mummy Finance (mmy)</w:t>
            </w:r>
          </w:p>
        </w:tc>
        <w:tc>
          <w:tcPr>
            <w:tcW w:type="dxa" w:w="4320"/>
          </w:tcPr>
          <w:p>
            <w:r>
              <w:t>2240 - Nifty League (nftl)</w:t>
            </w:r>
          </w:p>
        </w:tc>
      </w:tr>
      <w:tr>
        <w:tc>
          <w:tcPr>
            <w:tcW w:type="dxa" w:w="4320"/>
          </w:tcPr>
          <w:p>
            <w:r>
              <w:t>2258 - AS Monaco Fan Token (asm)</w:t>
            </w:r>
          </w:p>
        </w:tc>
        <w:tc>
          <w:tcPr>
            <w:tcW w:type="dxa" w:w="4320"/>
          </w:tcPr>
          <w:p>
            <w:r>
              <w:t>2241 - xperp (xperp)</w:t>
            </w:r>
          </w:p>
        </w:tc>
      </w:tr>
      <w:tr>
        <w:tc>
          <w:tcPr>
            <w:tcW w:type="dxa" w:w="4320"/>
          </w:tcPr>
          <w:p>
            <w:r>
              <w:t>2242 - DefiBox (box)</w:t>
            </w:r>
          </w:p>
        </w:tc>
        <w:tc>
          <w:tcPr>
            <w:tcW w:type="dxa" w:w="4320"/>
          </w:tcPr>
          <w:p>
            <w:r>
              <w:t>2243 - Proteo DeFi (proteo)</w:t>
            </w:r>
          </w:p>
        </w:tc>
      </w:tr>
      <w:tr>
        <w:tc>
          <w:tcPr>
            <w:tcW w:type="dxa" w:w="4320"/>
          </w:tcPr>
          <w:p>
            <w:r>
              <w:t>2244 - mStable Governance: Meta (mta)</w:t>
            </w:r>
          </w:p>
        </w:tc>
        <w:tc>
          <w:tcPr>
            <w:tcW w:type="dxa" w:w="4320"/>
          </w:tcPr>
          <w:p>
            <w:r>
              <w:t>2245 - Siren (si)</w:t>
            </w:r>
          </w:p>
        </w:tc>
      </w:tr>
      <w:tr>
        <w:tc>
          <w:tcPr>
            <w:tcW w:type="dxa" w:w="4320"/>
          </w:tcPr>
          <w:p>
            <w:r>
              <w:t>2246 - unshETHing_Token (ush)</w:t>
            </w:r>
          </w:p>
        </w:tc>
        <w:tc>
          <w:tcPr>
            <w:tcW w:type="dxa" w:w="4320"/>
          </w:tcPr>
          <w:p>
            <w:r>
              <w:t>2247 - Revenant (gamefi)</w:t>
            </w:r>
          </w:p>
        </w:tc>
      </w:tr>
      <w:tr>
        <w:tc>
          <w:tcPr>
            <w:tcW w:type="dxa" w:w="4320"/>
          </w:tcPr>
          <w:p>
            <w:r>
              <w:t>2248 - iETH v1 (ieth)</w:t>
            </w:r>
          </w:p>
        </w:tc>
        <w:tc>
          <w:tcPr>
            <w:tcW w:type="dxa" w:w="4320"/>
          </w:tcPr>
          <w:p>
            <w:r>
              <w:t>2249 - Cindicator (cnd)</w:t>
            </w:r>
          </w:p>
        </w:tc>
      </w:tr>
      <w:tr>
        <w:tc>
          <w:tcPr>
            <w:tcW w:type="dxa" w:w="4320"/>
          </w:tcPr>
          <w:p>
            <w:r>
              <w:t>2249 - Cindicator (cnd)</w:t>
            </w:r>
          </w:p>
        </w:tc>
        <w:tc>
          <w:tcPr>
            <w:tcW w:type="dxa" w:w="4320"/>
          </w:tcPr>
          <w:p>
            <w:r>
              <w:t>2253 - FAME AI ($fmc)</w:t>
            </w:r>
          </w:p>
        </w:tc>
      </w:tr>
      <w:tr>
        <w:tc>
          <w:tcPr>
            <w:tcW w:type="dxa" w:w="4320"/>
          </w:tcPr>
          <w:p>
            <w:r>
              <w:t>2251 - SELFCrypto (self)</w:t>
            </w:r>
          </w:p>
        </w:tc>
        <w:tc>
          <w:tcPr>
            <w:tcW w:type="dxa" w:w="4320"/>
          </w:tcPr>
          <w:p>
            <w:r>
              <w:t>2254 - Hyve (hyve)</w:t>
            </w:r>
          </w:p>
        </w:tc>
      </w:tr>
      <w:tr>
        <w:tc>
          <w:tcPr>
            <w:tcW w:type="dxa" w:w="4320"/>
          </w:tcPr>
          <w:p>
            <w:r>
              <w:t>2252 - Tarot V1 (tarot)</w:t>
            </w:r>
          </w:p>
        </w:tc>
        <w:tc>
          <w:tcPr>
            <w:tcW w:type="dxa" w:w="4320"/>
          </w:tcPr>
          <w:p>
            <w:r>
              <w:t>2255 - Cope (cope)</w:t>
            </w:r>
          </w:p>
        </w:tc>
      </w:tr>
      <w:tr>
        <w:tc>
          <w:tcPr>
            <w:tcW w:type="dxa" w:w="4320"/>
          </w:tcPr>
          <w:p>
            <w:r>
              <w:t>2256 - Genius (geni)</w:t>
            </w:r>
          </w:p>
        </w:tc>
        <w:tc>
          <w:tcPr>
            <w:tcW w:type="dxa" w:w="4320"/>
          </w:tcPr>
          <w:p>
            <w:r>
              <w:t>2259 - TiFi (tifi)</w:t>
            </w:r>
          </w:p>
        </w:tc>
      </w:tr>
      <w:tr>
        <w:tc>
          <w:tcPr>
            <w:tcW w:type="dxa" w:w="4320"/>
          </w:tcPr>
          <w:p>
            <w:r>
              <w:t>2257 - League of Ancients (loa)</w:t>
            </w:r>
          </w:p>
        </w:tc>
        <w:tc>
          <w:tcPr>
            <w:tcW w:type="dxa" w:w="4320"/>
          </w:tcPr>
          <w:p>
            <w:r>
              <w:t>2261 - STEPN Green Satoshi Token on BSC (gst-bsc)</w:t>
            </w:r>
          </w:p>
        </w:tc>
      </w:tr>
      <w:tr>
        <w:tc>
          <w:tcPr>
            <w:tcW w:type="dxa" w:w="4320"/>
          </w:tcPr>
          <w:p>
            <w:r>
              <w:t>2262 - USD Stable Colb (scb)</w:t>
            </w:r>
          </w:p>
        </w:tc>
        <w:tc>
          <w:tcPr>
            <w:tcW w:type="dxa" w:w="4320"/>
          </w:tcPr>
          <w:p>
            <w:r>
              <w:t>2260 - Callisto Network (clo)</w:t>
            </w:r>
          </w:p>
        </w:tc>
      </w:tr>
      <w:tr>
        <w:tc>
          <w:tcPr>
            <w:tcW w:type="dxa" w:w="4320"/>
          </w:tcPr>
          <w:p>
            <w:r>
              <w:t>2263 - Charged Particles (ionx)</w:t>
            </w:r>
          </w:p>
        </w:tc>
        <w:tc>
          <w:tcPr>
            <w:tcW w:type="dxa" w:w="4320"/>
          </w:tcPr>
          <w:p>
            <w:r>
              <w:t>2264 - Pandacoin (pnd)</w:t>
            </w:r>
          </w:p>
        </w:tc>
      </w:tr>
      <w:tr>
        <w:tc>
          <w:tcPr>
            <w:tcW w:type="dxa" w:w="4320"/>
          </w:tcPr>
          <w:p>
            <w:r>
              <w:t>2265 - ClearDAO (clh)</w:t>
            </w:r>
          </w:p>
        </w:tc>
        <w:tc>
          <w:tcPr>
            <w:tcW w:type="dxa" w:w="4320"/>
          </w:tcPr>
          <w:p>
            <w:r>
              <w:t>2267 - UniLayer (layer)</w:t>
            </w:r>
          </w:p>
        </w:tc>
      </w:tr>
      <w:tr>
        <w:tc>
          <w:tcPr>
            <w:tcW w:type="dxa" w:w="4320"/>
          </w:tcPr>
          <w:p>
            <w:r>
              <w:t>2268 - FactorDAO (fctr)</w:t>
            </w:r>
          </w:p>
        </w:tc>
        <w:tc>
          <w:tcPr>
            <w:tcW w:type="dxa" w:w="4320"/>
          </w:tcPr>
          <w:p>
            <w:r>
              <w:t>2269 - Unstoppable DeFi (und)</w:t>
            </w:r>
          </w:p>
        </w:tc>
      </w:tr>
      <w:tr>
        <w:tc>
          <w:tcPr>
            <w:tcW w:type="dxa" w:w="4320"/>
          </w:tcPr>
          <w:p>
            <w:r>
              <w:t>2272 - AISociety (ais)</w:t>
            </w:r>
          </w:p>
        </w:tc>
        <w:tc>
          <w:tcPr>
            <w:tcW w:type="dxa" w:w="4320"/>
          </w:tcPr>
          <w:p>
            <w:r>
              <w:t>2266 - Chad Coin (chad)</w:t>
            </w:r>
          </w:p>
        </w:tc>
      </w:tr>
      <w:tr>
        <w:tc>
          <w:tcPr>
            <w:tcW w:type="dxa" w:w="4320"/>
          </w:tcPr>
          <w:p>
            <w:r>
              <w:t>2283 - Pepe Token (pepe)</w:t>
            </w:r>
          </w:p>
        </w:tc>
        <w:tc>
          <w:tcPr>
            <w:tcW w:type="dxa" w:w="4320"/>
          </w:tcPr>
          <w:p>
            <w:r>
              <w:t>2271 - BeamSwap (glint)</w:t>
            </w:r>
          </w:p>
        </w:tc>
      </w:tr>
      <w:tr>
        <w:tc>
          <w:tcPr>
            <w:tcW w:type="dxa" w:w="4320"/>
          </w:tcPr>
          <w:p>
            <w:r>
              <w:t>2274 - Undead Blocks (undead)</w:t>
            </w:r>
          </w:p>
        </w:tc>
        <w:tc>
          <w:tcPr>
            <w:tcW w:type="dxa" w:w="4320"/>
          </w:tcPr>
          <w:p>
            <w:r>
              <w:t>2275 - Kintsugi (kint)</w:t>
            </w:r>
          </w:p>
        </w:tc>
      </w:tr>
      <w:tr>
        <w:tc>
          <w:tcPr>
            <w:tcW w:type="dxa" w:w="4320"/>
          </w:tcPr>
          <w:p>
            <w:r>
              <w:t>2273 - Tigris (tig)</w:t>
            </w:r>
          </w:p>
        </w:tc>
        <w:tc>
          <w:tcPr>
            <w:tcW w:type="dxa" w:w="4320"/>
          </w:tcPr>
          <w:p>
            <w:r>
              <w:t>2276 - Ubeswap (ube)</w:t>
            </w:r>
          </w:p>
        </w:tc>
      </w:tr>
      <w:tr>
        <w:tc>
          <w:tcPr>
            <w:tcW w:type="dxa" w:w="4320"/>
          </w:tcPr>
          <w:p>
            <w:r>
              <w:t>2277 - Superpower Squad (squad)</w:t>
            </w:r>
          </w:p>
        </w:tc>
        <w:tc>
          <w:tcPr>
            <w:tcW w:type="dxa" w:w="4320"/>
          </w:tcPr>
          <w:p>
            <w:r>
              <w:t>2270 - Plastiks (plastik)</w:t>
            </w:r>
          </w:p>
        </w:tc>
      </w:tr>
      <w:tr>
        <w:tc>
          <w:tcPr>
            <w:tcW w:type="dxa" w:w="4320"/>
          </w:tcPr>
          <w:p>
            <w:r>
              <w:t>2279 - Belt (belt)</w:t>
            </w:r>
          </w:p>
        </w:tc>
        <w:tc>
          <w:tcPr>
            <w:tcW w:type="dxa" w:w="4320"/>
          </w:tcPr>
          <w:p>
            <w:r>
              <w:t>2280 - Dejitaru Hoshi (hoshi)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2281 - NAOS Finance (naos)</w:t>
            </w:r>
          </w:p>
        </w:tc>
        <w:tc>
          <w:tcPr>
            <w:tcW w:type="dxa" w:w="4320"/>
          </w:tcPr>
          <w:p>
            <w:r>
              <w:t>2282 - MORK (mork)</w:t>
            </w:r>
          </w:p>
        </w:tc>
      </w:tr>
      <w:tr>
        <w:tc>
          <w:tcPr>
            <w:tcW w:type="dxa" w:w="4320"/>
          </w:tcPr>
          <w:p>
            <w:r>
              <w:t>2286 - BlockWallet (blank)</w:t>
            </w:r>
          </w:p>
        </w:tc>
        <w:tc>
          <w:tcPr>
            <w:tcW w:type="dxa" w:w="4320"/>
          </w:tcPr>
          <w:p>
            <w:r>
              <w:t>2284 - VNX Swiss Franc (vchf)</w:t>
            </w:r>
          </w:p>
        </w:tc>
      </w:tr>
      <w:tr>
        <w:tc>
          <w:tcPr>
            <w:tcW w:type="dxa" w:w="4320"/>
          </w:tcPr>
          <w:p>
            <w:r>
              <w:t>2285 - Ctrl (ctrl)</w:t>
            </w:r>
          </w:p>
        </w:tc>
        <w:tc>
          <w:tcPr>
            <w:tcW w:type="dxa" w:w="4320"/>
          </w:tcPr>
          <w:p>
            <w:r>
              <w:t>2287 - Axe Cap (axe)</w:t>
            </w:r>
          </w:p>
        </w:tc>
      </w:tr>
      <w:tr>
        <w:tc>
          <w:tcPr>
            <w:tcW w:type="dxa" w:w="4320"/>
          </w:tcPr>
          <w:p>
            <w:r>
              <w:t>2288 - Xi (xi)</w:t>
            </w:r>
          </w:p>
        </w:tc>
        <w:tc>
          <w:tcPr>
            <w:tcW w:type="dxa" w:w="4320"/>
          </w:tcPr>
          <w:p>
            <w:r>
              <w:t>2289 - wLITI (wliti)</w:t>
            </w:r>
          </w:p>
        </w:tc>
      </w:tr>
      <w:tr>
        <w:tc>
          <w:tcPr>
            <w:tcW w:type="dxa" w:w="4320"/>
          </w:tcPr>
          <w:p>
            <w:r>
              <w:t>2290 - Web3Shot (w3s)</w:t>
            </w:r>
          </w:p>
        </w:tc>
        <w:tc>
          <w:tcPr>
            <w:tcW w:type="dxa" w:w="4320"/>
          </w:tcPr>
          <w:p>
            <w:r>
              <w:t>2291 - Curate (xcur)</w:t>
            </w:r>
          </w:p>
        </w:tc>
      </w:tr>
      <w:tr>
        <w:tc>
          <w:tcPr>
            <w:tcW w:type="dxa" w:w="4320"/>
          </w:tcPr>
          <w:p>
            <w:r>
              <w:t>2292 - Quadency (quad)</w:t>
            </w:r>
          </w:p>
        </w:tc>
        <w:tc>
          <w:tcPr>
            <w:tcW w:type="dxa" w:w="4320"/>
          </w:tcPr>
          <w:p>
            <w:r>
              <w:t>2293 - TruBadger (trubgr)</w:t>
            </w:r>
          </w:p>
        </w:tc>
      </w:tr>
      <w:tr>
        <w:tc>
          <w:tcPr>
            <w:tcW w:type="dxa" w:w="4320"/>
          </w:tcPr>
          <w:p>
            <w:r>
              <w:t>2294 - RadioShack (radio)</w:t>
            </w:r>
          </w:p>
        </w:tc>
        <w:tc>
          <w:tcPr>
            <w:tcW w:type="dxa" w:w="4320"/>
          </w:tcPr>
          <w:p>
            <w:r>
              <w:t>2295 - Hiblocks (hibs)</w:t>
            </w:r>
          </w:p>
        </w:tc>
      </w:tr>
      <w:tr>
        <w:tc>
          <w:tcPr>
            <w:tcW w:type="dxa" w:w="4320"/>
          </w:tcPr>
          <w:p>
            <w:r>
              <w:t>2296 - BitSong (btsg)</w:t>
            </w:r>
          </w:p>
        </w:tc>
        <w:tc>
          <w:tcPr>
            <w:tcW w:type="dxa" w:w="4320"/>
          </w:tcPr>
          <w:p>
            <w:r>
              <w:t>2278 - Sacabam (scb)</w:t>
            </w:r>
          </w:p>
        </w:tc>
      </w:tr>
      <w:tr>
        <w:tc>
          <w:tcPr>
            <w:tcW w:type="dxa" w:w="4320"/>
          </w:tcPr>
          <w:p>
            <w:r>
              <w:t>2297 - Mobility Coin (mobic)</w:t>
            </w:r>
          </w:p>
        </w:tc>
        <w:tc>
          <w:tcPr>
            <w:tcW w:type="dxa" w:w="4320"/>
          </w:tcPr>
          <w:p>
            <w:r>
              <w:t>2298 - SERO (sero)</w:t>
            </w:r>
          </w:p>
        </w:tc>
      </w:tr>
      <w:tr>
        <w:tc>
          <w:tcPr>
            <w:tcW w:type="dxa" w:w="4320"/>
          </w:tcPr>
          <w:p>
            <w:r>
              <w:t>2299 - XING (xing)</w:t>
            </w:r>
          </w:p>
        </w:tc>
        <w:tc>
          <w:tcPr>
            <w:tcW w:type="dxa" w:w="4320"/>
          </w:tcPr>
          <w:p>
            <w:r>
              <w:t>2320 - Rug (rug)</w:t>
            </w:r>
          </w:p>
        </w:tc>
      </w:tr>
      <w:tr>
        <w:tc>
          <w:tcPr>
            <w:tcW w:type="dxa" w:w="4320"/>
          </w:tcPr>
          <w:p>
            <w:r>
              <w:t>2300 - KCCPad (kccpad)</w:t>
            </w:r>
          </w:p>
        </w:tc>
        <w:tc>
          <w:tcPr>
            <w:tcW w:type="dxa" w:w="4320"/>
          </w:tcPr>
          <w:p>
            <w:r>
              <w:t>2301 - Templar DAO (tem)</w:t>
            </w:r>
          </w:p>
        </w:tc>
      </w:tr>
      <w:tr>
        <w:tc>
          <w:tcPr>
            <w:tcW w:type="dxa" w:w="4320"/>
          </w:tcPr>
          <w:p>
            <w:r>
              <w:t>2302 - Onchain AI (ocai)</w:t>
            </w:r>
          </w:p>
        </w:tc>
        <w:tc>
          <w:tcPr>
            <w:tcW w:type="dxa" w:w="4320"/>
          </w:tcPr>
          <w:p>
            <w:r>
              <w:t>2303 - POOH (pooh)</w:t>
            </w:r>
          </w:p>
        </w:tc>
      </w:tr>
      <w:tr>
        <w:tc>
          <w:tcPr>
            <w:tcW w:type="dxa" w:w="4320"/>
          </w:tcPr>
          <w:p>
            <w:r>
              <w:t>2304 - Planet Finance (aqua)</w:t>
            </w:r>
          </w:p>
        </w:tc>
        <w:tc>
          <w:tcPr>
            <w:tcW w:type="dxa" w:w="4320"/>
          </w:tcPr>
          <w:p>
            <w:r>
              <w:t>2305 - Elk Finance (elk)</w:t>
            </w:r>
          </w:p>
        </w:tc>
      </w:tr>
      <w:tr>
        <w:tc>
          <w:tcPr>
            <w:tcW w:type="dxa" w:w="4320"/>
          </w:tcPr>
          <w:p>
            <w:r>
              <w:t>2307 - Burency (buy)</w:t>
            </w:r>
          </w:p>
        </w:tc>
        <w:tc>
          <w:tcPr>
            <w:tcW w:type="dxa" w:w="4320"/>
          </w:tcPr>
          <w:p>
            <w:r>
              <w:t>2306 - Phonon DAO (phonon)</w:t>
            </w:r>
          </w:p>
        </w:tc>
      </w:tr>
      <w:tr>
        <w:tc>
          <w:tcPr>
            <w:tcW w:type="dxa" w:w="4320"/>
          </w:tcPr>
          <w:p>
            <w:r>
              <w:t>2308 - Revolve Games (rpg)</w:t>
            </w:r>
          </w:p>
        </w:tc>
        <w:tc>
          <w:tcPr>
            <w:tcW w:type="dxa" w:w="4320"/>
          </w:tcPr>
          <w:p>
            <w:r>
              <w:t>2310 - Mongol NFT (mnft)</w:t>
            </w:r>
          </w:p>
        </w:tc>
      </w:tr>
      <w:tr>
        <w:tc>
          <w:tcPr>
            <w:tcW w:type="dxa" w:w="4320"/>
          </w:tcPr>
          <w:p>
            <w:r>
              <w:t>2309 - SAVAGE (savg)</w:t>
            </w:r>
          </w:p>
        </w:tc>
        <w:tc>
          <w:tcPr>
            <w:tcW w:type="dxa" w:w="4320"/>
          </w:tcPr>
          <w:p>
            <w:r>
              <w:t>2311 - Nominex (nmx)</w:t>
            </w:r>
          </w:p>
        </w:tc>
      </w:tr>
      <w:tr>
        <w:tc>
          <w:tcPr>
            <w:tcW w:type="dxa" w:w="4320"/>
          </w:tcPr>
          <w:p>
            <w:r>
              <w:t>2312 - Piccolo Inu (pinu)</w:t>
            </w:r>
          </w:p>
        </w:tc>
        <w:tc>
          <w:tcPr>
            <w:tcW w:type="dxa" w:w="4320"/>
          </w:tcPr>
          <w:p>
            <w:r>
              <w:t>2313 - KleeKai (klee)</w:t>
            </w:r>
          </w:p>
        </w:tc>
      </w:tr>
      <w:tr>
        <w:tc>
          <w:tcPr>
            <w:tcW w:type="dxa" w:w="4320"/>
          </w:tcPr>
          <w:p>
            <w:r>
              <w:t>2314 - PearDAO (pex)</w:t>
            </w:r>
          </w:p>
        </w:tc>
        <w:tc>
          <w:tcPr>
            <w:tcW w:type="dxa" w:w="4320"/>
          </w:tcPr>
          <w:p>
            <w:r>
              <w:t>2315 - Popcorn (pop)</w:t>
            </w:r>
          </w:p>
        </w:tc>
      </w:tr>
      <w:tr>
        <w:tc>
          <w:tcPr>
            <w:tcW w:type="dxa" w:w="4320"/>
          </w:tcPr>
          <w:p>
            <w:r>
              <w:t>2316 - Sandclock (quartz)</w:t>
            </w:r>
          </w:p>
        </w:tc>
        <w:tc>
          <w:tcPr>
            <w:tcW w:type="dxa" w:w="4320"/>
          </w:tcPr>
          <w:p>
            <w:r>
              <w:t>2317 - Shikoku (shik)</w:t>
            </w:r>
          </w:p>
        </w:tc>
      </w:tr>
      <w:tr>
        <w:tc>
          <w:tcPr>
            <w:tcW w:type="dxa" w:w="4320"/>
          </w:tcPr>
          <w:p>
            <w:r>
              <w:t>2318 - FRAKT (frkt)</w:t>
            </w:r>
          </w:p>
        </w:tc>
        <w:tc>
          <w:tcPr>
            <w:tcW w:type="dxa" w:w="4320"/>
          </w:tcPr>
          <w:p>
            <w:r>
              <w:t>2319 - Qrolli (qr)</w:t>
            </w:r>
          </w:p>
        </w:tc>
      </w:tr>
      <w:tr>
        <w:tc>
          <w:tcPr>
            <w:tcW w:type="dxa" w:w="4320"/>
          </w:tcPr>
          <w:p>
            <w:r>
              <w:t>2321 - Kingdom of ANTs ANT Coins (antc)</w:t>
            </w:r>
          </w:p>
        </w:tc>
        <w:tc>
          <w:tcPr>
            <w:tcW w:type="dxa" w:w="4320"/>
          </w:tcPr>
          <w:p>
            <w:r>
              <w:t>2325 - BlockchainSpace (guild)</w:t>
            </w:r>
          </w:p>
        </w:tc>
      </w:tr>
      <w:tr>
        <w:tc>
          <w:tcPr>
            <w:tcW w:type="dxa" w:w="4320"/>
          </w:tcPr>
          <w:p>
            <w:r>
              <w:t>2322 - Pickle Finance (pickle)</w:t>
            </w:r>
          </w:p>
        </w:tc>
        <w:tc>
          <w:tcPr>
            <w:tcW w:type="dxa" w:w="4320"/>
          </w:tcPr>
          <w:p>
            <w:r>
              <w:t>2323 - Catcoin (cat)</w:t>
            </w:r>
          </w:p>
        </w:tc>
      </w:tr>
      <w:tr>
        <w:tc>
          <w:tcPr>
            <w:tcW w:type="dxa" w:w="4320"/>
          </w:tcPr>
          <w:p>
            <w:r>
              <w:t>2329 - KEK (keke)</w:t>
            </w:r>
          </w:p>
        </w:tc>
        <w:tc>
          <w:tcPr>
            <w:tcW w:type="dxa" w:w="4320"/>
          </w:tcPr>
          <w:p>
            <w:r>
              <w:t>2326 - Flame (flame)</w:t>
            </w:r>
          </w:p>
        </w:tc>
      </w:tr>
      <w:tr>
        <w:tc>
          <w:tcPr>
            <w:tcW w:type="dxa" w:w="4320"/>
          </w:tcPr>
          <w:p>
            <w:r>
              <w:t>2324 - Heroes of NFT (hon)</w:t>
            </w:r>
          </w:p>
        </w:tc>
        <w:tc>
          <w:tcPr>
            <w:tcW w:type="dxa" w:w="4320"/>
          </w:tcPr>
          <w:p>
            <w:r>
              <w:t>2327 - YESorNO (yon)</w:t>
            </w:r>
          </w:p>
        </w:tc>
      </w:tr>
      <w:tr>
        <w:tc>
          <w:tcPr>
            <w:tcW w:type="dxa" w:w="4320"/>
          </w:tcPr>
          <w:p>
            <w:r>
              <w:t>2328 - TOP Network (top)</w:t>
            </w:r>
          </w:p>
        </w:tc>
        <w:tc>
          <w:tcPr>
            <w:tcW w:type="dxa" w:w="4320"/>
          </w:tcPr>
          <w:p>
            <w:r>
              <w:t>2330 - Utility Cjournal (ucjl)</w:t>
            </w:r>
          </w:p>
        </w:tc>
      </w:tr>
      <w:tr>
        <w:tc>
          <w:tcPr>
            <w:tcW w:type="dxa" w:w="4320"/>
          </w:tcPr>
          <w:p>
            <w:r>
              <w:t>2331 - BobaCat (psps)</w:t>
            </w:r>
          </w:p>
        </w:tc>
        <w:tc>
          <w:tcPr>
            <w:tcW w:type="dxa" w:w="4320"/>
          </w:tcPr>
          <w:p>
            <w:r>
              <w:t>2348 - Populous (ppt)</w:t>
            </w:r>
          </w:p>
        </w:tc>
      </w:tr>
      <w:tr>
        <w:tc>
          <w:tcPr>
            <w:tcW w:type="dxa" w:w="4320"/>
          </w:tcPr>
          <w:p>
            <w:r>
              <w:t>2332 - Decentr (dec)</w:t>
            </w:r>
          </w:p>
        </w:tc>
        <w:tc>
          <w:tcPr>
            <w:tcW w:type="dxa" w:w="4320"/>
          </w:tcPr>
          <w:p>
            <w:r>
              <w:t>2333 - LiquidDriver (lqdr)</w:t>
            </w:r>
          </w:p>
        </w:tc>
      </w:tr>
      <w:tr>
        <w:tc>
          <w:tcPr>
            <w:tcW w:type="dxa" w:w="4320"/>
          </w:tcPr>
          <w:p>
            <w:r>
              <w:t>2334 - Meta Toy DragonZ SAGA (FXERC20) (fxmetod)</w:t>
            </w:r>
          </w:p>
        </w:tc>
        <w:tc>
          <w:tcPr>
            <w:tcW w:type="dxa" w:w="4320"/>
          </w:tcPr>
          <w:p>
            <w:r>
              <w:t>2337 - ZeroSwap (zee)</w:t>
            </w:r>
          </w:p>
        </w:tc>
      </w:tr>
      <w:tr>
        <w:tc>
          <w:tcPr>
            <w:tcW w:type="dxa" w:w="4320"/>
          </w:tcPr>
          <w:p>
            <w:r>
              <w:t>2336 - Kaching (kch)</w:t>
            </w:r>
          </w:p>
        </w:tc>
        <w:tc>
          <w:tcPr>
            <w:tcW w:type="dxa" w:w="4320"/>
          </w:tcPr>
          <w:p>
            <w:r>
              <w:t>2335 - AurusX (ax)</w:t>
            </w:r>
          </w:p>
        </w:tc>
      </w:tr>
      <w:tr>
        <w:tc>
          <w:tcPr>
            <w:tcW w:type="dxa" w:w="4320"/>
          </w:tcPr>
          <w:p>
            <w:r>
              <w:t>2340 - DexToro (dtoro)</w:t>
            </w:r>
          </w:p>
        </w:tc>
        <w:tc>
          <w:tcPr>
            <w:tcW w:type="dxa" w:w="4320"/>
          </w:tcPr>
          <w:p>
            <w:r>
              <w:t>2342 - Codex Multichain (codex)</w:t>
            </w:r>
          </w:p>
        </w:tc>
      </w:tr>
      <w:tr>
        <w:tc>
          <w:tcPr>
            <w:tcW w:type="dxa" w:w="4320"/>
          </w:tcPr>
          <w:p>
            <w:r>
              <w:t>2338 - Futureswap (fst)</w:t>
            </w:r>
          </w:p>
        </w:tc>
        <w:tc>
          <w:tcPr>
            <w:tcW w:type="dxa" w:w="4320"/>
          </w:tcPr>
          <w:p>
            <w:r>
              <w:t>2341 - SmartCredit (smartcredit)</w:t>
            </w:r>
          </w:p>
        </w:tc>
      </w:tr>
      <w:tr>
        <w:tc>
          <w:tcPr>
            <w:tcW w:type="dxa" w:w="4320"/>
          </w:tcPr>
          <w:p>
            <w:r>
              <w:t>2343 - Choise.com (cho)</w:t>
            </w:r>
          </w:p>
        </w:tc>
        <w:tc>
          <w:tcPr>
            <w:tcW w:type="dxa" w:w="4320"/>
          </w:tcPr>
          <w:p>
            <w:r>
              <w:t>2339 - FaraLand (fara)</w:t>
            </w:r>
          </w:p>
        </w:tc>
      </w:tr>
      <w:tr>
        <w:tc>
          <w:tcPr>
            <w:tcW w:type="dxa" w:w="4320"/>
          </w:tcPr>
          <w:p>
            <w:r>
              <w:t>2344 - Atari (atri)</w:t>
            </w:r>
          </w:p>
        </w:tc>
        <w:tc>
          <w:tcPr>
            <w:tcW w:type="dxa" w:w="4320"/>
          </w:tcPr>
          <w:p>
            <w:r>
              <w:t>2345 - Spores Network (spo)</w:t>
            </w:r>
          </w:p>
        </w:tc>
      </w:tr>
      <w:tr>
        <w:tc>
          <w:tcPr>
            <w:tcW w:type="dxa" w:w="4320"/>
          </w:tcPr>
          <w:p>
            <w:r>
              <w:t>2346 - FP μMutantApeYachtClub (umayc)</w:t>
            </w:r>
          </w:p>
        </w:tc>
        <w:tc>
          <w:tcPr>
            <w:tcW w:type="dxa" w:w="4320"/>
          </w:tcPr>
          <w:p>
            <w:r>
              <w:t>2347 - Oddz (oddz)</w:t>
            </w:r>
          </w:p>
        </w:tc>
      </w:tr>
      <w:tr>
        <w:tc>
          <w:tcPr>
            <w:tcW w:type="dxa" w:w="4320"/>
          </w:tcPr>
          <w:p>
            <w:r>
              <w:t>2351 - Epoch Island (epoch)</w:t>
            </w:r>
          </w:p>
        </w:tc>
        <w:tc>
          <w:tcPr>
            <w:tcW w:type="dxa" w:w="4320"/>
          </w:tcPr>
          <w:p>
            <w:r>
              <w:t>2349 - Fable Of The Dragon (tyrant)</w:t>
            </w:r>
          </w:p>
        </w:tc>
      </w:tr>
      <w:tr>
        <w:tc>
          <w:tcPr>
            <w:tcW w:type="dxa" w:w="4320"/>
          </w:tcPr>
          <w:p>
            <w:r>
              <w:t>2350 - MetaFighter (mf)</w:t>
            </w:r>
          </w:p>
        </w:tc>
        <w:tc>
          <w:tcPr>
            <w:tcW w:type="dxa" w:w="4320"/>
          </w:tcPr>
          <w:p>
            <w:r>
              <w:t>2353 - Stride Staked Juno (stjuno)</w:t>
            </w:r>
          </w:p>
        </w:tc>
      </w:tr>
      <w:tr>
        <w:tc>
          <w:tcPr>
            <w:tcW w:type="dxa" w:w="4320"/>
          </w:tcPr>
          <w:p>
            <w:r>
              <w:t>2352 - BinaryX [OLD] (bnx)</w:t>
            </w:r>
          </w:p>
        </w:tc>
        <w:tc>
          <w:tcPr>
            <w:tcW w:type="dxa" w:w="4320"/>
          </w:tcPr>
          <w:p>
            <w:r>
              <w:t>2365 - HYPRA (hyp)</w:t>
            </w:r>
          </w:p>
        </w:tc>
      </w:tr>
      <w:tr>
        <w:tc>
          <w:tcPr>
            <w:tcW w:type="dxa" w:w="4320"/>
          </w:tcPr>
          <w:p>
            <w:r>
              <w:t>2355 - Savvy (svy)</w:t>
            </w:r>
          </w:p>
        </w:tc>
        <w:tc>
          <w:tcPr>
            <w:tcW w:type="dxa" w:w="4320"/>
          </w:tcPr>
          <w:p>
            <w:r>
              <w:t>2354 - Nord Finance (nord)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2362 - PlutusDAO (pls)</w:t>
            </w:r>
          </w:p>
        </w:tc>
        <w:tc>
          <w:tcPr>
            <w:tcW w:type="dxa" w:w="4320"/>
          </w:tcPr>
          <w:p>
            <w:r>
              <w:t>2360 - Agave (agve)</w:t>
            </w:r>
          </w:p>
        </w:tc>
      </w:tr>
      <w:tr>
        <w:tc>
          <w:tcPr>
            <w:tcW w:type="dxa" w:w="4320"/>
          </w:tcPr>
          <w:p>
            <w:r>
              <w:t>2357 - Sync Network (sync)</w:t>
            </w:r>
          </w:p>
        </w:tc>
        <w:tc>
          <w:tcPr>
            <w:tcW w:type="dxa" w:w="4320"/>
          </w:tcPr>
          <w:p>
            <w:r>
              <w:t>2363 - handle.fi (forex)</w:t>
            </w:r>
          </w:p>
        </w:tc>
      </w:tr>
      <w:tr>
        <w:tc>
          <w:tcPr>
            <w:tcW w:type="dxa" w:w="4320"/>
          </w:tcPr>
          <w:p>
            <w:r>
              <w:t>2358 - Etherland (eland)</w:t>
            </w:r>
          </w:p>
        </w:tc>
        <w:tc>
          <w:tcPr>
            <w:tcW w:type="dxa" w:w="4320"/>
          </w:tcPr>
          <w:p>
            <w:r>
              <w:t>2356 - MODA DAO (moda)</w:t>
            </w:r>
          </w:p>
        </w:tc>
      </w:tr>
      <w:tr>
        <w:tc>
          <w:tcPr>
            <w:tcW w:type="dxa" w:w="4320"/>
          </w:tcPr>
          <w:p>
            <w:r>
              <w:t>2361 - Roobee (roobee)</w:t>
            </w:r>
          </w:p>
        </w:tc>
        <w:tc>
          <w:tcPr>
            <w:tcW w:type="dxa" w:w="4320"/>
          </w:tcPr>
          <w:p>
            <w:r>
              <w:t>2359 - Traxx (traxx)</w:t>
            </w:r>
          </w:p>
        </w:tc>
      </w:tr>
      <w:tr>
        <w:tc>
          <w:tcPr>
            <w:tcW w:type="dxa" w:w="4320"/>
          </w:tcPr>
          <w:p>
            <w:r>
              <w:t>2366 - Zap (zap)</w:t>
            </w:r>
          </w:p>
        </w:tc>
        <w:tc>
          <w:tcPr>
            <w:tcW w:type="dxa" w:w="4320"/>
          </w:tcPr>
          <w:p>
            <w:r>
              <w:t>2367 - Chronicle (xnl)</w:t>
            </w:r>
          </w:p>
        </w:tc>
      </w:tr>
      <w:tr>
        <w:tc>
          <w:tcPr>
            <w:tcW w:type="dxa" w:w="4320"/>
          </w:tcPr>
          <w:p>
            <w:r>
              <w:t>2368 - Asymetrix (asx)</w:t>
            </w:r>
          </w:p>
        </w:tc>
        <w:tc>
          <w:tcPr>
            <w:tcW w:type="dxa" w:w="4320"/>
          </w:tcPr>
          <w:p>
            <w:r>
              <w:t>2371 - Spore (spore)</w:t>
            </w:r>
          </w:p>
        </w:tc>
      </w:tr>
      <w:tr>
        <w:tc>
          <w:tcPr>
            <w:tcW w:type="dxa" w:w="4320"/>
          </w:tcPr>
          <w:p>
            <w:r>
              <w:t>2369 - Perpy Finance (pry)</w:t>
            </w:r>
          </w:p>
        </w:tc>
        <w:tc>
          <w:tcPr>
            <w:tcW w:type="dxa" w:w="4320"/>
          </w:tcPr>
          <w:p>
            <w:r>
              <w:t>2370 - Mogul Productions (stars)</w:t>
            </w:r>
          </w:p>
        </w:tc>
      </w:tr>
      <w:tr>
        <w:tc>
          <w:tcPr>
            <w:tcW w:type="dxa" w:w="4320"/>
          </w:tcPr>
          <w:p>
            <w:r>
              <w:t>2372 - Xaurum (xaur)</w:t>
            </w:r>
          </w:p>
        </w:tc>
        <w:tc>
          <w:tcPr>
            <w:tcW w:type="dxa" w:w="4320"/>
          </w:tcPr>
          <w:p>
            <w:r>
              <w:t>2374 - EvidenZ (bcdt)</w:t>
            </w:r>
          </w:p>
        </w:tc>
      </w:tr>
      <w:tr>
        <w:tc>
          <w:tcPr>
            <w:tcW w:type="dxa" w:w="4320"/>
          </w:tcPr>
          <w:p>
            <w:r>
              <w:t>2373 - Cap (cap)</w:t>
            </w:r>
          </w:p>
        </w:tc>
        <w:tc>
          <w:tcPr>
            <w:tcW w:type="dxa" w:w="4320"/>
          </w:tcPr>
          <w:p>
            <w:r>
              <w:t>2375 - April (april)</w:t>
            </w:r>
          </w:p>
        </w:tc>
      </w:tr>
      <w:tr>
        <w:tc>
          <w:tcPr>
            <w:tcW w:type="dxa" w:w="4320"/>
          </w:tcPr>
          <w:p>
            <w:r>
              <w:t>2376 - HOLD (earn)</w:t>
            </w:r>
          </w:p>
        </w:tc>
        <w:tc>
          <w:tcPr>
            <w:tcW w:type="dxa" w:w="4320"/>
          </w:tcPr>
          <w:p>
            <w:r>
              <w:t>2377 - THX Network (thx)</w:t>
            </w:r>
          </w:p>
        </w:tc>
      </w:tr>
      <w:tr>
        <w:tc>
          <w:tcPr>
            <w:tcW w:type="dxa" w:w="4320"/>
          </w:tcPr>
          <w:p>
            <w:r>
              <w:t>2378 - Florence Finance Medici (ffm)</w:t>
            </w:r>
          </w:p>
        </w:tc>
        <w:tc>
          <w:tcPr>
            <w:tcW w:type="dxa" w:w="4320"/>
          </w:tcPr>
          <w:p>
            <w:r>
              <w:t>2383 - CropperFinance (crp)</w:t>
            </w:r>
          </w:p>
        </w:tc>
      </w:tr>
      <w:tr>
        <w:tc>
          <w:tcPr>
            <w:tcW w:type="dxa" w:w="4320"/>
          </w:tcPr>
          <w:p>
            <w:r>
              <w:t>2380 - Pillar (plr)</w:t>
            </w:r>
          </w:p>
        </w:tc>
        <w:tc>
          <w:tcPr>
            <w:tcW w:type="dxa" w:w="4320"/>
          </w:tcPr>
          <w:p>
            <w:r>
              <w:t>2381 - Shezmu (shezmu)</w:t>
            </w:r>
          </w:p>
        </w:tc>
      </w:tr>
      <w:tr>
        <w:tc>
          <w:tcPr>
            <w:tcW w:type="dxa" w:w="4320"/>
          </w:tcPr>
          <w:p>
            <w:r>
              <w:t>2382 - ZeroLiquid (zero)</w:t>
            </w:r>
          </w:p>
        </w:tc>
        <w:tc>
          <w:tcPr>
            <w:tcW w:type="dxa" w:w="4320"/>
          </w:tcPr>
          <w:p>
            <w:r>
              <w:t>2379 - Epiko (epiko)</w:t>
            </w:r>
          </w:p>
        </w:tc>
      </w:tr>
      <w:tr>
        <w:tc>
          <w:tcPr>
            <w:tcW w:type="dxa" w:w="4320"/>
          </w:tcPr>
          <w:p>
            <w:r>
              <w:t>2384 - Shockwaves (neuros)</w:t>
            </w:r>
          </w:p>
        </w:tc>
        <w:tc>
          <w:tcPr>
            <w:tcW w:type="dxa" w:w="4320"/>
          </w:tcPr>
          <w:p>
            <w:r>
              <w:t>2385 - zbyte (dplat)</w:t>
            </w:r>
          </w:p>
        </w:tc>
      </w:tr>
      <w:tr>
        <w:tc>
          <w:tcPr>
            <w:tcW w:type="dxa" w:w="4320"/>
          </w:tcPr>
          <w:p>
            <w:r>
              <w:t>2388 - Nuritopia (nblu)</w:t>
            </w:r>
          </w:p>
        </w:tc>
        <w:tc>
          <w:tcPr>
            <w:tcW w:type="dxa" w:w="4320"/>
          </w:tcPr>
          <w:p>
            <w:r>
              <w:t>2389 - XP Network (xpnet)</w:t>
            </w:r>
          </w:p>
        </w:tc>
      </w:tr>
      <w:tr>
        <w:tc>
          <w:tcPr>
            <w:tcW w:type="dxa" w:w="4320"/>
          </w:tcPr>
          <w:p>
            <w:r>
              <w:t>2390 - Hamachi Finance (hami)</w:t>
            </w:r>
          </w:p>
        </w:tc>
        <w:tc>
          <w:tcPr>
            <w:tcW w:type="dxa" w:w="4320"/>
          </w:tcPr>
          <w:p>
            <w:r>
              <w:t>2391 - CryptoCart V2 (ccv2)</w:t>
            </w:r>
          </w:p>
        </w:tc>
      </w:tr>
      <w:tr>
        <w:tc>
          <w:tcPr>
            <w:tcW w:type="dxa" w:w="4320"/>
          </w:tcPr>
          <w:p>
            <w:r>
              <w:t>2387 - BAI Stablecoin (bai)</w:t>
            </w:r>
          </w:p>
        </w:tc>
        <w:tc>
          <w:tcPr>
            <w:tcW w:type="dxa" w:w="4320"/>
          </w:tcPr>
          <w:p>
            <w:r>
              <w:t>2393 - EquityPay (eqpay)</w:t>
            </w:r>
          </w:p>
        </w:tc>
      </w:tr>
      <w:tr>
        <w:tc>
          <w:tcPr>
            <w:tcW w:type="dxa" w:w="4320"/>
          </w:tcPr>
          <w:p>
            <w:r>
              <w:t>2392 - DAEX (dax)</w:t>
            </w:r>
          </w:p>
        </w:tc>
        <w:tc>
          <w:tcPr>
            <w:tcW w:type="dxa" w:w="4320"/>
          </w:tcPr>
          <w:p>
            <w:r>
              <w:t>2397 - A2DAO (atd)</w:t>
            </w:r>
          </w:p>
        </w:tc>
      </w:tr>
      <w:tr>
        <w:tc>
          <w:tcPr>
            <w:tcW w:type="dxa" w:w="4320"/>
          </w:tcPr>
          <w:p>
            <w:r>
              <w:t>2394 - SpaceDawgs (dawgs)</w:t>
            </w:r>
          </w:p>
        </w:tc>
        <w:tc>
          <w:tcPr>
            <w:tcW w:type="dxa" w:w="4320"/>
          </w:tcPr>
          <w:p>
            <w:r>
              <w:t>2396 - PodFast ($fast)</w:t>
            </w:r>
          </w:p>
        </w:tc>
      </w:tr>
      <w:tr>
        <w:tc>
          <w:tcPr>
            <w:tcW w:type="dxa" w:w="4320"/>
          </w:tcPr>
          <w:p>
            <w:r>
              <w:t>2398 - Cheems Inu [NEW] (cinu)</w:t>
            </w:r>
          </w:p>
        </w:tc>
        <w:tc>
          <w:tcPr>
            <w:tcW w:type="dxa" w:w="4320"/>
          </w:tcPr>
          <w:p>
            <w:r>
              <w:t>2399 - Plasma Finance (ppay)</w:t>
            </w:r>
          </w:p>
        </w:tc>
      </w:tr>
      <w:tr>
        <w:tc>
          <w:tcPr>
            <w:tcW w:type="dxa" w:w="4320"/>
          </w:tcPr>
          <w:p>
            <w:r>
              <w:t>2395 - SparkPoint (srk)</w:t>
            </w:r>
          </w:p>
        </w:tc>
        <w:tc>
          <w:tcPr>
            <w:tcW w:type="dxa" w:w="4320"/>
          </w:tcPr>
          <w:p>
            <w:r>
              <w:t>2400 - e-Money (ngm)</w:t>
            </w:r>
          </w:p>
        </w:tc>
      </w:tr>
      <w:tr>
        <w:tc>
          <w:tcPr>
            <w:tcW w:type="dxa" w:w="4320"/>
          </w:tcPr>
          <w:p>
            <w:r>
              <w:t>2401 - Mineable (mnb)</w:t>
            </w:r>
          </w:p>
        </w:tc>
        <w:tc>
          <w:tcPr>
            <w:tcW w:type="dxa" w:w="4320"/>
          </w:tcPr>
          <w:p>
            <w:r>
              <w:t>2410 - McLaren F1 Fan Token (mcl)</w:t>
            </w:r>
          </w:p>
        </w:tc>
      </w:tr>
      <w:tr>
        <w:tc>
          <w:tcPr>
            <w:tcW w:type="dxa" w:w="4320"/>
          </w:tcPr>
          <w:p>
            <w:r>
              <w:t>2402 - Clube Atlético Mineiro Fan Token (galo)</w:t>
            </w:r>
          </w:p>
        </w:tc>
        <w:tc>
          <w:tcPr>
            <w:tcW w:type="dxa" w:w="4320"/>
          </w:tcPr>
          <w:p>
            <w:r>
              <w:t>2403 - Solid (capa)</w:t>
            </w:r>
          </w:p>
        </w:tc>
      </w:tr>
      <w:tr>
        <w:tc>
          <w:tcPr>
            <w:tcW w:type="dxa" w:w="4320"/>
          </w:tcPr>
          <w:p>
            <w:r>
              <w:t>2404 - Ripio Credit Network (rcn)</w:t>
            </w:r>
          </w:p>
        </w:tc>
        <w:tc>
          <w:tcPr>
            <w:tcW w:type="dxa" w:w="4320"/>
          </w:tcPr>
          <w:p>
            <w:r>
              <w:t>2416 - IOI Token (ioi)</w:t>
            </w:r>
          </w:p>
        </w:tc>
      </w:tr>
      <w:tr>
        <w:tc>
          <w:tcPr>
            <w:tcW w:type="dxa" w:w="4320"/>
          </w:tcPr>
          <w:p>
            <w:r>
              <w:t>2405 - Meta Apes PEEL (peel)</w:t>
            </w:r>
          </w:p>
        </w:tc>
        <w:tc>
          <w:tcPr>
            <w:tcW w:type="dxa" w:w="4320"/>
          </w:tcPr>
          <w:p>
            <w:r>
              <w:t>2409 - MintMe.com Coin (mintme)</w:t>
            </w:r>
          </w:p>
        </w:tc>
      </w:tr>
      <w:tr>
        <w:tc>
          <w:tcPr>
            <w:tcW w:type="dxa" w:w="4320"/>
          </w:tcPr>
          <w:p>
            <w:r>
              <w:t>2406 - Dash Diamond (dashd)</w:t>
            </w:r>
          </w:p>
        </w:tc>
        <w:tc>
          <w:tcPr>
            <w:tcW w:type="dxa" w:w="4320"/>
          </w:tcPr>
          <w:p>
            <w:r>
              <w:t>2407 - BitcoinZ (btcz)</w:t>
            </w:r>
          </w:p>
        </w:tc>
      </w:tr>
      <w:tr>
        <w:tc>
          <w:tcPr>
            <w:tcW w:type="dxa" w:w="4320"/>
          </w:tcPr>
          <w:p>
            <w:r>
              <w:t>2408 - SafeMoon Inu (smi)</w:t>
            </w:r>
          </w:p>
        </w:tc>
        <w:tc>
          <w:tcPr>
            <w:tcW w:type="dxa" w:w="4320"/>
          </w:tcPr>
          <w:p>
            <w:r>
              <w:t>2411 - Bistroo (bist)</w:t>
            </w:r>
          </w:p>
        </w:tc>
      </w:tr>
      <w:tr>
        <w:tc>
          <w:tcPr>
            <w:tcW w:type="dxa" w:w="4320"/>
          </w:tcPr>
          <w:p>
            <w:r>
              <w:t>2412 - TrustFi Network (tfi)</w:t>
            </w:r>
          </w:p>
        </w:tc>
        <w:tc>
          <w:tcPr>
            <w:tcW w:type="dxa" w:w="4320"/>
          </w:tcPr>
          <w:p>
            <w:r>
              <w:t>2413 - DeepOnion (onion)</w:t>
            </w:r>
          </w:p>
        </w:tc>
      </w:tr>
      <w:tr>
        <w:tc>
          <w:tcPr>
            <w:tcW w:type="dxa" w:w="4320"/>
          </w:tcPr>
          <w:p>
            <w:r>
              <w:t>2415 - Definder Network (dnt)</w:t>
            </w:r>
          </w:p>
        </w:tc>
        <w:tc>
          <w:tcPr>
            <w:tcW w:type="dxa" w:w="4320"/>
          </w:tcPr>
          <w:p>
            <w:r>
              <w:t>2386 - Digix Gold (dgx)</w:t>
            </w:r>
          </w:p>
        </w:tc>
      </w:tr>
      <w:tr>
        <w:tc>
          <w:tcPr>
            <w:tcW w:type="dxa" w:w="4320"/>
          </w:tcPr>
          <w:p>
            <w:r>
              <w:t>2418 - Galvan (ize)</w:t>
            </w:r>
          </w:p>
        </w:tc>
        <w:tc>
          <w:tcPr>
            <w:tcW w:type="dxa" w:w="4320"/>
          </w:tcPr>
          <w:p>
            <w:r>
              <w:t>2421 - Kava Swap (swp)</w:t>
            </w:r>
          </w:p>
        </w:tc>
      </w:tr>
      <w:tr>
        <w:tc>
          <w:tcPr>
            <w:tcW w:type="dxa" w:w="4320"/>
          </w:tcPr>
          <w:p>
            <w:r>
              <w:t>2419 - Flute (flut)</w:t>
            </w:r>
          </w:p>
        </w:tc>
        <w:tc>
          <w:tcPr>
            <w:tcW w:type="dxa" w:w="4320"/>
          </w:tcPr>
          <w:p>
            <w:r>
              <w:t>2420 - Fina.cash (fina)</w:t>
            </w:r>
          </w:p>
        </w:tc>
      </w:tr>
      <w:tr>
        <w:tc>
          <w:tcPr>
            <w:tcW w:type="dxa" w:w="4320"/>
          </w:tcPr>
          <w:p>
            <w:r>
              <w:t>2414 - Revuto (revu)</w:t>
            </w:r>
          </w:p>
        </w:tc>
        <w:tc>
          <w:tcPr>
            <w:tcW w:type="dxa" w:w="4320"/>
          </w:tcPr>
          <w:p>
            <w:r>
              <w:t>2432 - NXT (nxt)</w:t>
            </w:r>
          </w:p>
        </w:tc>
      </w:tr>
      <w:tr>
        <w:tc>
          <w:tcPr>
            <w:tcW w:type="dxa" w:w="4320"/>
          </w:tcPr>
          <w:p>
            <w:r>
              <w:t>2424 - PUTinCoin (put)</w:t>
            </w:r>
          </w:p>
        </w:tc>
        <w:tc>
          <w:tcPr>
            <w:tcW w:type="dxa" w:w="4320"/>
          </w:tcPr>
          <w:p>
            <w:r>
              <w:t>2426 - Global Fan Token (glft)</w:t>
            </w:r>
          </w:p>
        </w:tc>
      </w:tr>
      <w:tr>
        <w:tc>
          <w:tcPr>
            <w:tcW w:type="dxa" w:w="4320"/>
          </w:tcPr>
          <w:p>
            <w:r>
              <w:t>2423 - Arcona (arcona)</w:t>
            </w:r>
          </w:p>
        </w:tc>
        <w:tc>
          <w:tcPr>
            <w:tcW w:type="dxa" w:w="4320"/>
          </w:tcPr>
          <w:p>
            <w:r>
              <w:t>2422 - tSILVER (txag)</w:t>
            </w:r>
          </w:p>
        </w:tc>
      </w:tr>
      <w:tr>
        <w:tc>
          <w:tcPr>
            <w:tcW w:type="dxa" w:w="4320"/>
          </w:tcPr>
          <w:p>
            <w:r>
              <w:t>2417 - Xfinite Entertainment (xet)</w:t>
            </w:r>
          </w:p>
        </w:tc>
        <w:tc>
          <w:tcPr>
            <w:tcW w:type="dxa" w:w="4320"/>
          </w:tcPr>
          <w:p>
            <w:r>
              <w:t>2425 - Sailwars (swt)</w:t>
            </w:r>
          </w:p>
        </w:tc>
      </w:tr>
      <w:tr>
        <w:tc>
          <w:tcPr>
            <w:tcW w:type="dxa" w:w="4320"/>
          </w:tcPr>
          <w:p>
            <w:r>
              <w:t>2427 - Idexo (ido)</w:t>
            </w:r>
          </w:p>
        </w:tc>
        <w:tc>
          <w:tcPr>
            <w:tcW w:type="dxa" w:w="4320"/>
          </w:tcPr>
          <w:p>
            <w:r>
              <w:t>2428 - WECOIN (weco)</w:t>
            </w:r>
          </w:p>
        </w:tc>
      </w:tr>
      <w:tr>
        <w:tc>
          <w:tcPr>
            <w:tcW w:type="dxa" w:w="4320"/>
          </w:tcPr>
          <w:p>
            <w:r>
              <w:t>2429 - Dexlab (dxl)</w:t>
            </w:r>
          </w:p>
        </w:tc>
        <w:tc>
          <w:tcPr>
            <w:tcW w:type="dxa" w:w="4320"/>
          </w:tcPr>
          <w:p>
            <w:r>
              <w:t>2430 - Treecle (trcl)</w:t>
            </w:r>
          </w:p>
        </w:tc>
      </w:tr>
      <w:tr>
        <w:tc>
          <w:tcPr>
            <w:tcW w:type="dxa" w:w="4320"/>
          </w:tcPr>
          <w:p>
            <w:r>
              <w:t>2433 - Unvest (unv)</w:t>
            </w:r>
          </w:p>
        </w:tc>
        <w:tc>
          <w:tcPr>
            <w:tcW w:type="dxa" w:w="4320"/>
          </w:tcPr>
          <w:p>
            <w:r>
              <w:t>2431 - PRIMAL (primal)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2434 - Nabox (nabox)</w:t>
            </w:r>
          </w:p>
        </w:tc>
        <w:tc>
          <w:tcPr>
            <w:tcW w:type="dxa" w:w="4320"/>
          </w:tcPr>
          <w:p>
            <w:r>
              <w:t>2435 - Metaverse ETP (etp)</w:t>
            </w:r>
          </w:p>
        </w:tc>
      </w:tr>
      <w:tr>
        <w:tc>
          <w:tcPr>
            <w:tcW w:type="dxa" w:w="4320"/>
          </w:tcPr>
          <w:p>
            <w:r>
              <w:t>2438 - Risitas (risita)</w:t>
            </w:r>
          </w:p>
        </w:tc>
        <w:tc>
          <w:tcPr>
            <w:tcW w:type="dxa" w:w="4320"/>
          </w:tcPr>
          <w:p>
            <w:r>
              <w:t>2436 - Kaizen.Finance (kzen)</w:t>
            </w:r>
          </w:p>
        </w:tc>
      </w:tr>
      <w:tr>
        <w:tc>
          <w:tcPr>
            <w:tcW w:type="dxa" w:w="4320"/>
          </w:tcPr>
          <w:p>
            <w:r>
              <w:t>2437 - Vigorus (vis)</w:t>
            </w:r>
          </w:p>
        </w:tc>
        <w:tc>
          <w:tcPr>
            <w:tcW w:type="dxa" w:w="4320"/>
          </w:tcPr>
          <w:p>
            <w:r>
              <w:t>2439 - GamesPad (gmpd)</w:t>
            </w:r>
          </w:p>
        </w:tc>
      </w:tr>
      <w:tr>
        <w:tc>
          <w:tcPr>
            <w:tcW w:type="dxa" w:w="4320"/>
          </w:tcPr>
          <w:p>
            <w:r>
              <w:t>2440 - Good Entry (good)</w:t>
            </w:r>
          </w:p>
        </w:tc>
        <w:tc>
          <w:tcPr>
            <w:tcW w:type="dxa" w:w="4320"/>
          </w:tcPr>
          <w:p>
            <w:r>
              <w:t>2443 - All In (allin)</w:t>
            </w:r>
          </w:p>
        </w:tc>
      </w:tr>
      <w:tr>
        <w:tc>
          <w:tcPr>
            <w:tcW w:type="dxa" w:w="4320"/>
          </w:tcPr>
          <w:p>
            <w:r>
              <w:t>2441 - OpenDAO (sos)</w:t>
            </w:r>
          </w:p>
        </w:tc>
        <w:tc>
          <w:tcPr>
            <w:tcW w:type="dxa" w:w="4320"/>
          </w:tcPr>
          <w:p>
            <w:r>
              <w:t>2445 - Drops Ownership Power (dop)</w:t>
            </w:r>
          </w:p>
        </w:tc>
      </w:tr>
      <w:tr>
        <w:tc>
          <w:tcPr>
            <w:tcW w:type="dxa" w:w="4320"/>
          </w:tcPr>
          <w:p>
            <w:r>
              <w:t>2442 - GemLink (glink)</w:t>
            </w:r>
          </w:p>
        </w:tc>
        <w:tc>
          <w:tcPr>
            <w:tcW w:type="dxa" w:w="4320"/>
          </w:tcPr>
          <w:p>
            <w:r>
              <w:t>2444 - SHELL (ss20)</w:t>
            </w:r>
          </w:p>
        </w:tc>
      </w:tr>
      <w:tr>
        <w:tc>
          <w:tcPr>
            <w:tcW w:type="dxa" w:w="4320"/>
          </w:tcPr>
          <w:p>
            <w:r>
              <w:t>2472 - Noso (noso)</w:t>
            </w:r>
          </w:p>
        </w:tc>
        <w:tc>
          <w:tcPr>
            <w:tcW w:type="dxa" w:w="4320"/>
          </w:tcPr>
          <w:p>
            <w:r>
              <w:t>2446 - CrocBot (croc)</w:t>
            </w:r>
          </w:p>
        </w:tc>
      </w:tr>
      <w:tr>
        <w:tc>
          <w:tcPr>
            <w:tcW w:type="dxa" w:w="4320"/>
          </w:tcPr>
          <w:p>
            <w:r>
              <w:t>2447 - RociFi (roci)</w:t>
            </w:r>
          </w:p>
        </w:tc>
        <w:tc>
          <w:tcPr>
            <w:tcW w:type="dxa" w:w="4320"/>
          </w:tcPr>
          <w:p>
            <w:r>
              <w:t>2448 - DecentraWeb (dweb)</w:t>
            </w:r>
          </w:p>
        </w:tc>
      </w:tr>
      <w:tr>
        <w:tc>
          <w:tcPr>
            <w:tcW w:type="dxa" w:w="4320"/>
          </w:tcPr>
          <w:p>
            <w:r>
              <w:t>2450 - Cake Monster (monsta)</w:t>
            </w:r>
          </w:p>
        </w:tc>
        <w:tc>
          <w:tcPr>
            <w:tcW w:type="dxa" w:w="4320"/>
          </w:tcPr>
          <w:p>
            <w:r>
              <w:t>2449 - Sperax USD (usds)</w:t>
            </w:r>
          </w:p>
        </w:tc>
      </w:tr>
      <w:tr>
        <w:tc>
          <w:tcPr>
            <w:tcW w:type="dxa" w:w="4320"/>
          </w:tcPr>
          <w:p>
            <w:r>
              <w:t>2451 - FP μElemental (uelem)</w:t>
            </w:r>
          </w:p>
        </w:tc>
        <w:tc>
          <w:tcPr>
            <w:tcW w:type="dxa" w:w="4320"/>
          </w:tcPr>
          <w:p>
            <w:r>
              <w:t>2455 - Rand (rnd)</w:t>
            </w:r>
          </w:p>
        </w:tc>
      </w:tr>
      <w:tr>
        <w:tc>
          <w:tcPr>
            <w:tcW w:type="dxa" w:w="4320"/>
          </w:tcPr>
          <w:p>
            <w:r>
              <w:t>2452 - Vexanium (vex)</w:t>
            </w:r>
          </w:p>
        </w:tc>
        <w:tc>
          <w:tcPr>
            <w:tcW w:type="dxa" w:w="4320"/>
          </w:tcPr>
          <w:p>
            <w:r>
              <w:t>2453 - Concentrator (ctr)</w:t>
            </w:r>
          </w:p>
        </w:tc>
      </w:tr>
      <w:tr>
        <w:tc>
          <w:tcPr>
            <w:tcW w:type="dxa" w:w="4320"/>
          </w:tcPr>
          <w:p>
            <w:r>
              <w:t>2454 - Sifchain (erowan)</w:t>
            </w:r>
          </w:p>
        </w:tc>
        <w:tc>
          <w:tcPr>
            <w:tcW w:type="dxa" w:w="4320"/>
          </w:tcPr>
          <w:p>
            <w:r>
              <w:t>2456 - Dor (dor)</w:t>
            </w:r>
          </w:p>
        </w:tc>
      </w:tr>
      <w:tr>
        <w:tc>
          <w:tcPr>
            <w:tcW w:type="dxa" w:w="4320"/>
          </w:tcPr>
          <w:p>
            <w:r>
              <w:t>2460 - Nelore Coin (nlc)</w:t>
            </w:r>
          </w:p>
        </w:tc>
        <w:tc>
          <w:tcPr>
            <w:tcW w:type="dxa" w:w="4320"/>
          </w:tcPr>
          <w:p>
            <w:r>
              <w:t>2457 - ElonDoge.io (edoge)</w:t>
            </w:r>
          </w:p>
        </w:tc>
      </w:tr>
      <w:tr>
        <w:tc>
          <w:tcPr>
            <w:tcW w:type="dxa" w:w="4320"/>
          </w:tcPr>
          <w:p>
            <w:r>
              <w:t>2459 - Rockswap (rock)</w:t>
            </w:r>
          </w:p>
        </w:tc>
        <w:tc>
          <w:tcPr>
            <w:tcW w:type="dxa" w:w="4320"/>
          </w:tcPr>
          <w:p>
            <w:r>
              <w:t>2458 - Onigiri Kitty (oky)</w:t>
            </w:r>
          </w:p>
        </w:tc>
      </w:tr>
      <w:tr>
        <w:tc>
          <w:tcPr>
            <w:tcW w:type="dxa" w:w="4320"/>
          </w:tcPr>
          <w:p>
            <w:r>
              <w:t>2461 - Metaverser (mtvt)</w:t>
            </w:r>
          </w:p>
        </w:tc>
        <w:tc>
          <w:tcPr>
            <w:tcW w:type="dxa" w:w="4320"/>
          </w:tcPr>
          <w:p>
            <w:r>
              <w:t>2462 - Zclassic (zcl)</w:t>
            </w:r>
          </w:p>
        </w:tc>
      </w:tr>
      <w:tr>
        <w:tc>
          <w:tcPr>
            <w:tcW w:type="dxa" w:w="4320"/>
          </w:tcPr>
          <w:p>
            <w:r>
              <w:t>2463 - FP μY00ts (uy00ts)</w:t>
            </w:r>
          </w:p>
        </w:tc>
        <w:tc>
          <w:tcPr>
            <w:tcW w:type="dxa" w:w="4320"/>
          </w:tcPr>
          <w:p>
            <w:r>
              <w:t>2464 - Arken Finance ($arken)</w:t>
            </w:r>
          </w:p>
        </w:tc>
      </w:tr>
      <w:tr>
        <w:tc>
          <w:tcPr>
            <w:tcW w:type="dxa" w:w="4320"/>
          </w:tcPr>
          <w:p>
            <w:r>
              <w:t>2465 - Achain (act)</w:t>
            </w:r>
          </w:p>
        </w:tc>
        <w:tc>
          <w:tcPr>
            <w:tcW w:type="dxa" w:w="4320"/>
          </w:tcPr>
          <w:p>
            <w:r>
              <w:t>2466 - GetKicks (kicks)</w:t>
            </w:r>
          </w:p>
        </w:tc>
      </w:tr>
      <w:tr>
        <w:tc>
          <w:tcPr>
            <w:tcW w:type="dxa" w:w="4320"/>
          </w:tcPr>
          <w:p>
            <w:r>
              <w:t>2467 - PIVN (pivn)</w:t>
            </w:r>
          </w:p>
        </w:tc>
        <w:tc>
          <w:tcPr>
            <w:tcW w:type="dxa" w:w="4320"/>
          </w:tcPr>
          <w:p>
            <w:r>
              <w:t>2469 - Maro (maro)</w:t>
            </w:r>
          </w:p>
        </w:tc>
      </w:tr>
      <w:tr>
        <w:tc>
          <w:tcPr>
            <w:tcW w:type="dxa" w:w="4320"/>
          </w:tcPr>
          <w:p>
            <w:r>
              <w:t>2471 - Regent Coin (regent)</w:t>
            </w:r>
          </w:p>
        </w:tc>
        <w:tc>
          <w:tcPr>
            <w:tcW w:type="dxa" w:w="4320"/>
          </w:tcPr>
          <w:p>
            <w:r>
              <w:t>2473 - Lunar [OLD] (lnr)</w:t>
            </w:r>
          </w:p>
        </w:tc>
      </w:tr>
      <w:tr>
        <w:tc>
          <w:tcPr>
            <w:tcW w:type="dxa" w:w="4320"/>
          </w:tcPr>
          <w:p>
            <w:r>
              <w:t>2468 - Decentral Games (Old) (dg)</w:t>
            </w:r>
          </w:p>
        </w:tc>
        <w:tc>
          <w:tcPr>
            <w:tcW w:type="dxa" w:w="4320"/>
          </w:tcPr>
          <w:p>
            <w:r>
              <w:t>2474 - Shakita Inu (shak)</w:t>
            </w:r>
          </w:p>
        </w:tc>
      </w:tr>
      <w:tr>
        <w:tc>
          <w:tcPr>
            <w:tcW w:type="dxa" w:w="4320"/>
          </w:tcPr>
          <w:p>
            <w:r>
              <w:t>2475 - DRAC (Ordinals) (drac)</w:t>
            </w:r>
          </w:p>
        </w:tc>
        <w:tc>
          <w:tcPr>
            <w:tcW w:type="dxa" w:w="4320"/>
          </w:tcPr>
          <w:p>
            <w:r>
              <w:t>2478 - Monetha (mth)</w:t>
            </w:r>
          </w:p>
        </w:tc>
      </w:tr>
      <w:tr>
        <w:tc>
          <w:tcPr>
            <w:tcW w:type="dxa" w:w="4320"/>
          </w:tcPr>
          <w:p>
            <w:r>
              <w:t>2470 - EpiK Protocol (aiepk)</w:t>
            </w:r>
          </w:p>
        </w:tc>
        <w:tc>
          <w:tcPr>
            <w:tcW w:type="dxa" w:w="4320"/>
          </w:tcPr>
          <w:p>
            <w:r>
              <w:t>2477 - Natus Vincere Fan Token (navi)</w:t>
            </w:r>
          </w:p>
        </w:tc>
      </w:tr>
      <w:tr>
        <w:tc>
          <w:tcPr>
            <w:tcW w:type="dxa" w:w="4320"/>
          </w:tcPr>
          <w:p>
            <w:r>
              <w:t>2476 - BISO (biso)</w:t>
            </w:r>
          </w:p>
        </w:tc>
        <w:tc>
          <w:tcPr>
            <w:tcW w:type="dxa" w:w="4320"/>
          </w:tcPr>
          <w:p>
            <w:r>
              <w:t>2479 - AiMalls (ait)</w:t>
            </w:r>
          </w:p>
        </w:tc>
      </w:tr>
      <w:tr>
        <w:tc>
          <w:tcPr>
            <w:tcW w:type="dxa" w:w="4320"/>
          </w:tcPr>
          <w:p>
            <w:r>
              <w:t>2482 - Paragen (rgen)</w:t>
            </w:r>
          </w:p>
        </w:tc>
        <w:tc>
          <w:tcPr>
            <w:tcW w:type="dxa" w:w="4320"/>
          </w:tcPr>
          <w:p>
            <w:r>
              <w:t>2481 - BlackCoin (blk)</w:t>
            </w:r>
          </w:p>
        </w:tc>
      </w:tr>
      <w:tr>
        <w:tc>
          <w:tcPr>
            <w:tcW w:type="dxa" w:w="4320"/>
          </w:tcPr>
          <w:p>
            <w:r>
              <w:t>2483 - Sashimi (sashimi)</w:t>
            </w:r>
          </w:p>
        </w:tc>
        <w:tc>
          <w:tcPr>
            <w:tcW w:type="dxa" w:w="4320"/>
          </w:tcPr>
          <w:p>
            <w:r>
              <w:t>2480 - DexKit (kit)</w:t>
            </w:r>
          </w:p>
        </w:tc>
      </w:tr>
      <w:tr>
        <w:tc>
          <w:tcPr>
            <w:tcW w:type="dxa" w:w="4320"/>
          </w:tcPr>
          <w:p>
            <w:r>
              <w:t>2484 - Greenercoin (gnc)</w:t>
            </w:r>
          </w:p>
        </w:tc>
        <w:tc>
          <w:tcPr>
            <w:tcW w:type="dxa" w:w="4320"/>
          </w:tcPr>
          <w:p>
            <w:r>
              <w:t>2486 - Sombra (smbr)</w:t>
            </w:r>
          </w:p>
        </w:tc>
      </w:tr>
      <w:tr>
        <w:tc>
          <w:tcPr>
            <w:tcW w:type="dxa" w:w="4320"/>
          </w:tcPr>
          <w:p>
            <w:r>
              <w:t>2485 - DEUS Finance (deus)</w:t>
            </w:r>
          </w:p>
        </w:tc>
        <w:tc>
          <w:tcPr>
            <w:tcW w:type="dxa" w:w="4320"/>
          </w:tcPr>
          <w:p>
            <w:r>
              <w:t>2487 - Cyber Arena (cat)</w:t>
            </w:r>
          </w:p>
        </w:tc>
      </w:tr>
      <w:tr>
        <w:tc>
          <w:tcPr>
            <w:tcW w:type="dxa" w:w="4320"/>
          </w:tcPr>
          <w:p>
            <w:r>
              <w:t>2490 - DEEPSPACE (dps)</w:t>
            </w:r>
          </w:p>
        </w:tc>
        <w:tc>
          <w:tcPr>
            <w:tcW w:type="dxa" w:w="4320"/>
          </w:tcPr>
          <w:p>
            <w:r>
              <w:t>2489 - Ideaology (idea)</w:t>
            </w:r>
          </w:p>
        </w:tc>
      </w:tr>
      <w:tr>
        <w:tc>
          <w:tcPr>
            <w:tcW w:type="dxa" w:w="4320"/>
          </w:tcPr>
          <w:p>
            <w:r>
              <w:t>2491 - Megaton Finance (mega)</w:t>
            </w:r>
          </w:p>
        </w:tc>
        <w:tc>
          <w:tcPr>
            <w:tcW w:type="dxa" w:w="4320"/>
          </w:tcPr>
          <w:p>
            <w:r>
              <w:t>2492 - Metavault DAO (mvd)</w:t>
            </w:r>
          </w:p>
        </w:tc>
      </w:tr>
      <w:tr>
        <w:tc>
          <w:tcPr>
            <w:tcW w:type="dxa" w:w="4320"/>
          </w:tcPr>
          <w:p>
            <w:r>
              <w:t>2488 - $BSV (bsv)</w:t>
            </w:r>
          </w:p>
        </w:tc>
        <w:tc>
          <w:tcPr>
            <w:tcW w:type="dxa" w:w="4320"/>
          </w:tcPr>
          <w:p>
            <w:r>
              <w:t>2494 - Dentacoin (dcn)</w:t>
            </w:r>
          </w:p>
        </w:tc>
      </w:tr>
      <w:tr>
        <w:tc>
          <w:tcPr>
            <w:tcW w:type="dxa" w:w="4320"/>
          </w:tcPr>
          <w:p>
            <w:r>
              <w:t>2495 - Omni (omni)</w:t>
            </w:r>
          </w:p>
        </w:tc>
        <w:tc>
          <w:tcPr>
            <w:tcW w:type="dxa" w:w="4320"/>
          </w:tcPr>
          <w:p>
            <w:r>
              <w:t>2493 - FourCoin (four)</w:t>
            </w:r>
          </w:p>
        </w:tc>
      </w:tr>
      <w:tr>
        <w:tc>
          <w:tcPr>
            <w:tcW w:type="dxa" w:w="4320"/>
          </w:tcPr>
          <w:p>
            <w:r>
              <w:t>2496 - Woonkly Power (woop)</w:t>
            </w:r>
          </w:p>
        </w:tc>
        <w:tc>
          <w:tcPr>
            <w:tcW w:type="dxa" w:w="4320"/>
          </w:tcPr>
          <w:p>
            <w:r>
              <w:t>2497 - Neutrino System Base (nsbt)</w:t>
            </w:r>
          </w:p>
        </w:tc>
      </w:tr>
      <w:tr>
        <w:tc>
          <w:tcPr>
            <w:tcW w:type="dxa" w:w="4320"/>
          </w:tcPr>
          <w:p>
            <w:r>
              <w:t>2500 - Platypus Finance (ptp)</w:t>
            </w:r>
          </w:p>
        </w:tc>
        <w:tc>
          <w:tcPr>
            <w:tcW w:type="dxa" w:w="4320"/>
          </w:tcPr>
          <w:p>
            <w:r>
              <w:t>2498 - InsightX (inx)</w:t>
            </w:r>
          </w:p>
        </w:tc>
      </w:tr>
      <w:tr>
        <w:tc>
          <w:tcPr>
            <w:tcW w:type="dxa" w:w="4320"/>
          </w:tcPr>
          <w:p>
            <w:r>
              <w:t>2499 - Inter Stable Token (ist)</w:t>
            </w:r>
          </w:p>
        </w:tc>
        <w:tc>
          <w:tcPr>
            <w:tcW w:type="dxa" w:w="4320"/>
          </w:tcPr>
          <w:p>
            <w:r>
              <w:t>2501 - İstanbul Başakşehir Fan Token (ibfk)</w:t>
            </w:r>
          </w:p>
        </w:tc>
      </w:tr>
      <w:tr>
        <w:tc>
          <w:tcPr>
            <w:tcW w:type="dxa" w:w="4320"/>
          </w:tcPr>
          <w:p>
            <w:r>
              <w:t>2501 - İstanbul Başakşehir Fan Token (ibfk)</w:t>
            </w:r>
          </w:p>
        </w:tc>
        <w:tc>
          <w:tcPr>
            <w:tcW w:type="dxa" w:w="4320"/>
          </w:tcPr>
          <w:p>
            <w:r>
              <w:t>2502 - PUBLC (publx)</w:t>
            </w:r>
          </w:p>
        </w:tc>
      </w:tr>
      <w:tr>
        <w:tc>
          <w:tcPr>
            <w:tcW w:type="dxa" w:w="4320"/>
          </w:tcPr>
          <w:p>
            <w:r>
              <w:t>2503 - Buffer Token (bfr)</w:t>
            </w:r>
          </w:p>
        </w:tc>
        <w:tc>
          <w:tcPr>
            <w:tcW w:type="dxa" w:w="4320"/>
          </w:tcPr>
          <w:p>
            <w:r>
              <w:t>2505 - blockbank (bbank)</w:t>
            </w:r>
          </w:p>
        </w:tc>
      </w:tr>
      <w:tr>
        <w:tc>
          <w:tcPr>
            <w:tcW w:type="dxa" w:w="4320"/>
          </w:tcPr>
          <w:p>
            <w:r>
              <w:t>2506 - Tracer DAO (tcr)</w:t>
            </w:r>
          </w:p>
        </w:tc>
        <w:tc>
          <w:tcPr>
            <w:tcW w:type="dxa" w:w="4320"/>
          </w:tcPr>
          <w:p>
            <w:r>
              <w:t>2509 - Raiden Network (rdn)</w:t>
            </w:r>
          </w:p>
        </w:tc>
      </w:tr>
      <w:tr>
        <w:tc>
          <w:tcPr>
            <w:tcW w:type="dxa" w:w="4320"/>
          </w:tcPr>
          <w:p>
            <w:r>
              <w:t>2510 - Geyser (gysr)</w:t>
            </w:r>
          </w:p>
        </w:tc>
        <w:tc>
          <w:tcPr>
            <w:tcW w:type="dxa" w:w="4320"/>
          </w:tcPr>
          <w:p>
            <w:r>
              <w:t>2511 - Wild Goat Coin (wgc)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2508 - Ramses Exchange (ram)</w:t>
            </w:r>
          </w:p>
        </w:tc>
        <w:tc>
          <w:tcPr>
            <w:tcW w:type="dxa" w:w="4320"/>
          </w:tcPr>
          <w:p>
            <w:r>
              <w:t>2513 - Forest Knight (knight)</w:t>
            </w:r>
          </w:p>
        </w:tc>
      </w:tr>
      <w:tr>
        <w:tc>
          <w:tcPr>
            <w:tcW w:type="dxa" w:w="4320"/>
          </w:tcPr>
          <w:p>
            <w:r>
              <w:t>2516 - OneArt (1art)</w:t>
            </w:r>
          </w:p>
        </w:tc>
        <w:tc>
          <w:tcPr>
            <w:tcW w:type="dxa" w:w="4320"/>
          </w:tcPr>
          <w:p>
            <w:r>
              <w:t>2512 - PAC Protocol (pac)</w:t>
            </w:r>
          </w:p>
        </w:tc>
      </w:tr>
      <w:tr>
        <w:tc>
          <w:tcPr>
            <w:tcW w:type="dxa" w:w="4320"/>
          </w:tcPr>
          <w:p>
            <w:r>
              <w:t>2515 - DAOhaus (haus)</w:t>
            </w:r>
          </w:p>
        </w:tc>
        <w:tc>
          <w:tcPr>
            <w:tcW w:type="dxa" w:w="4320"/>
          </w:tcPr>
          <w:p>
            <w:r>
              <w:t>2514 - BiometricFinancial (biofi)</w:t>
            </w:r>
          </w:p>
        </w:tc>
      </w:tr>
      <w:tr>
        <w:tc>
          <w:tcPr>
            <w:tcW w:type="dxa" w:w="4320"/>
          </w:tcPr>
          <w:p>
            <w:r>
              <w:t>2517 - Young Boys Fan Token (ybo)</w:t>
            </w:r>
          </w:p>
        </w:tc>
        <w:tc>
          <w:tcPr>
            <w:tcW w:type="dxa" w:w="4320"/>
          </w:tcPr>
          <w:p>
            <w:r>
              <w:t>2507 - Ulord (ut)</w:t>
            </w:r>
          </w:p>
        </w:tc>
      </w:tr>
      <w:tr>
        <w:tc>
          <w:tcPr>
            <w:tcW w:type="dxa" w:w="4320"/>
          </w:tcPr>
          <w:p>
            <w:r>
              <w:t>2518 - Y2K (y2k)</w:t>
            </w:r>
          </w:p>
        </w:tc>
        <w:tc>
          <w:tcPr>
            <w:tcW w:type="dxa" w:w="4320"/>
          </w:tcPr>
          <w:p>
            <w:r>
              <w:t>2519 - Behodler (eye)</w:t>
            </w:r>
          </w:p>
        </w:tc>
      </w:tr>
      <w:tr>
        <w:tc>
          <w:tcPr>
            <w:tcW w:type="dxa" w:w="4320"/>
          </w:tcPr>
          <w:p>
            <w:r>
              <w:t>2521 - BattleFly (gfly)</w:t>
            </w:r>
          </w:p>
        </w:tc>
        <w:tc>
          <w:tcPr>
            <w:tcW w:type="dxa" w:w="4320"/>
          </w:tcPr>
          <w:p>
            <w:r>
              <w:t>2520 - COLANA (colana)</w:t>
            </w:r>
          </w:p>
        </w:tc>
      </w:tr>
      <w:tr>
        <w:tc>
          <w:tcPr>
            <w:tcW w:type="dxa" w:w="4320"/>
          </w:tcPr>
          <w:p>
            <w:r>
              <w:t>2458 - Nelore Coin (nlc)</w:t>
            </w:r>
          </w:p>
        </w:tc>
        <w:tc>
          <w:tcPr>
            <w:tcW w:type="dxa" w:w="4320"/>
          </w:tcPr>
          <w:p>
            <w:r>
              <w:t>2522 - DOLA Borrowing Right (dbr)</w:t>
            </w:r>
          </w:p>
        </w:tc>
      </w:tr>
      <w:tr>
        <w:tc>
          <w:tcPr>
            <w:tcW w:type="dxa" w:w="4320"/>
          </w:tcPr>
          <w:p>
            <w:r>
              <w:t>2525 - Fortune Token (frtn)</w:t>
            </w:r>
          </w:p>
        </w:tc>
        <w:tc>
          <w:tcPr>
            <w:tcW w:type="dxa" w:w="4320"/>
          </w:tcPr>
          <w:p>
            <w:r>
              <w:t>2523 - ETHPad (ethpad)</w:t>
            </w:r>
          </w:p>
        </w:tc>
      </w:tr>
      <w:tr>
        <w:tc>
          <w:tcPr>
            <w:tcW w:type="dxa" w:w="4320"/>
          </w:tcPr>
          <w:p>
            <w:r>
              <w:t>2524 - Hempcoin (thc)</w:t>
            </w:r>
          </w:p>
        </w:tc>
        <w:tc>
          <w:tcPr>
            <w:tcW w:type="dxa" w:w="4320"/>
          </w:tcPr>
          <w:p>
            <w:r>
              <w:t>2527 - CrossWallet (cwt)</w:t>
            </w:r>
          </w:p>
        </w:tc>
      </w:tr>
      <w:tr>
        <w:tc>
          <w:tcPr>
            <w:tcW w:type="dxa" w:w="4320"/>
          </w:tcPr>
          <w:p>
            <w:r>
              <w:t>2526 - Solrise Finance (slrs)</w:t>
            </w:r>
          </w:p>
        </w:tc>
        <w:tc>
          <w:tcPr>
            <w:tcW w:type="dxa" w:w="4320"/>
          </w:tcPr>
          <w:p>
            <w:r>
              <w:t>2529 - MoonBot (mbot)</w:t>
            </w:r>
          </w:p>
        </w:tc>
      </w:tr>
      <w:tr>
        <w:tc>
          <w:tcPr>
            <w:tcW w:type="dxa" w:w="4320"/>
          </w:tcPr>
          <w:p>
            <w:r>
              <w:t>2528 - Wagie Bot (wagiebot)</w:t>
            </w:r>
          </w:p>
        </w:tc>
        <w:tc>
          <w:tcPr>
            <w:tcW w:type="dxa" w:w="4320"/>
          </w:tcPr>
          <w:p>
            <w:r>
              <w:t>2530 - Airbloc (abl)</w:t>
            </w:r>
          </w:p>
        </w:tc>
      </w:tr>
      <w:tr>
        <w:tc>
          <w:tcPr>
            <w:tcW w:type="dxa" w:w="4320"/>
          </w:tcPr>
          <w:p>
            <w:r>
              <w:t>2531 - Port Finance (port)</w:t>
            </w:r>
          </w:p>
        </w:tc>
        <w:tc>
          <w:tcPr>
            <w:tcW w:type="dxa" w:w="4320"/>
          </w:tcPr>
          <w:p>
            <w:r>
              <w:t>2532 - Scala (xla)</w:t>
            </w:r>
          </w:p>
        </w:tc>
      </w:tr>
      <w:tr>
        <w:tc>
          <w:tcPr>
            <w:tcW w:type="dxa" w:w="4320"/>
          </w:tcPr>
          <w:p>
            <w:r>
              <w:t>2533 - Legia Warsaw Fan Token (leg)</w:t>
            </w:r>
          </w:p>
        </w:tc>
        <w:tc>
          <w:tcPr>
            <w:tcW w:type="dxa" w:w="4320"/>
          </w:tcPr>
          <w:p>
            <w:r>
              <w:t>2535 - HanChain (han)</w:t>
            </w:r>
          </w:p>
        </w:tc>
      </w:tr>
      <w:tr>
        <w:tc>
          <w:tcPr>
            <w:tcW w:type="dxa" w:w="4320"/>
          </w:tcPr>
          <w:p>
            <w:r>
              <w:t>2534 - VCGamers (vcg)</w:t>
            </w:r>
          </w:p>
        </w:tc>
        <w:tc>
          <w:tcPr>
            <w:tcW w:type="dxa" w:w="4320"/>
          </w:tcPr>
          <w:p>
            <w:r>
              <w:t>2536 - Linkeye (let)</w:t>
            </w:r>
          </w:p>
        </w:tc>
      </w:tr>
      <w:tr>
        <w:tc>
          <w:tcPr>
            <w:tcW w:type="dxa" w:w="4320"/>
          </w:tcPr>
          <w:p>
            <w:r>
              <w:t>2537 - ACryptoS [OLD] (acs)</w:t>
            </w:r>
          </w:p>
        </w:tc>
        <w:tc>
          <w:tcPr>
            <w:tcW w:type="dxa" w:w="4320"/>
          </w:tcPr>
          <w:p>
            <w:r>
              <w:t>2538 - BillionHappiness (bhc)</w:t>
            </w:r>
          </w:p>
        </w:tc>
      </w:tr>
      <w:tr>
        <w:tc>
          <w:tcPr>
            <w:tcW w:type="dxa" w:w="4320"/>
          </w:tcPr>
          <w:p>
            <w:r>
              <w:t>2539 - Ojamu (oja)</w:t>
            </w:r>
          </w:p>
        </w:tc>
        <w:tc>
          <w:tcPr>
            <w:tcW w:type="dxa" w:w="4320"/>
          </w:tcPr>
          <w:p>
            <w:r>
              <w:t>2540 - IXI (ixi)</w:t>
            </w:r>
          </w:p>
        </w:tc>
      </w:tr>
      <w:tr>
        <w:tc>
          <w:tcPr>
            <w:tcW w:type="dxa" w:w="4320"/>
          </w:tcPr>
          <w:p>
            <w:r>
              <w:t>2541 - Kuma Inu (kuma)</w:t>
            </w:r>
          </w:p>
        </w:tc>
        <w:tc>
          <w:tcPr>
            <w:tcW w:type="dxa" w:w="4320"/>
          </w:tcPr>
          <w:p>
            <w:r>
              <w:t>2543 - Trisolaris (tri)</w:t>
            </w:r>
          </w:p>
        </w:tc>
      </w:tr>
      <w:tr>
        <w:tc>
          <w:tcPr>
            <w:tcW w:type="dxa" w:w="4320"/>
          </w:tcPr>
          <w:p>
            <w:r>
              <w:t>2542 - Intrepid Token (int)</w:t>
            </w:r>
          </w:p>
        </w:tc>
        <w:tc>
          <w:tcPr>
            <w:tcW w:type="dxa" w:w="4320"/>
          </w:tcPr>
          <w:p>
            <w:r>
              <w:t>2544 - daCat (dacat)</w:t>
            </w:r>
          </w:p>
        </w:tc>
      </w:tr>
      <w:tr>
        <w:tc>
          <w:tcPr>
            <w:tcW w:type="dxa" w:w="4320"/>
          </w:tcPr>
          <w:p>
            <w:r>
              <w:t>2546 - ChainPort (portx)</w:t>
            </w:r>
          </w:p>
        </w:tc>
        <w:tc>
          <w:tcPr>
            <w:tcW w:type="dxa" w:w="4320"/>
          </w:tcPr>
          <w:p>
            <w:r>
              <w:t>2545 - FP μLilPudgys (ulp)</w:t>
            </w:r>
          </w:p>
        </w:tc>
      </w:tr>
      <w:tr>
        <w:tc>
          <w:tcPr>
            <w:tcW w:type="dxa" w:w="4320"/>
          </w:tcPr>
          <w:p>
            <w:r>
              <w:t>2549 - Auroracoin (aur)</w:t>
            </w:r>
          </w:p>
        </w:tc>
        <w:tc>
          <w:tcPr>
            <w:tcW w:type="dxa" w:w="4320"/>
          </w:tcPr>
          <w:p>
            <w:r>
              <w:t>2547 - Cosmic Universe Magick (magick)</w:t>
            </w:r>
          </w:p>
        </w:tc>
      </w:tr>
      <w:tr>
        <w:tc>
          <w:tcPr>
            <w:tcW w:type="dxa" w:w="4320"/>
          </w:tcPr>
          <w:p>
            <w:r>
              <w:t>2548 - 0xBitcoin (0xbtc)</w:t>
            </w:r>
          </w:p>
        </w:tc>
        <w:tc>
          <w:tcPr>
            <w:tcW w:type="dxa" w:w="4320"/>
          </w:tcPr>
          <w:p>
            <w:r>
              <w:t>2550 - PulsePad (plspad)</w:t>
            </w:r>
          </w:p>
        </w:tc>
      </w:tr>
      <w:tr>
        <w:tc>
          <w:tcPr>
            <w:tcW w:type="dxa" w:w="4320"/>
          </w:tcPr>
          <w:p>
            <w:r>
              <w:t>2551 - PIRB (pirb)</w:t>
            </w:r>
          </w:p>
        </w:tc>
        <w:tc>
          <w:tcPr>
            <w:tcW w:type="dxa" w:w="4320"/>
          </w:tcPr>
          <w:p>
            <w:r>
              <w:t>2553 - Flourishing AI (ai)</w:t>
            </w:r>
          </w:p>
        </w:tc>
      </w:tr>
      <w:tr>
        <w:tc>
          <w:tcPr>
            <w:tcW w:type="dxa" w:w="4320"/>
          </w:tcPr>
          <w:p>
            <w:r>
              <w:t>2552 - Lost World (lost)</w:t>
            </w:r>
          </w:p>
        </w:tc>
        <w:tc>
          <w:tcPr>
            <w:tcW w:type="dxa" w:w="4320"/>
          </w:tcPr>
          <w:p>
            <w:r>
              <w:t>2554 - SO-COL (simp)</w:t>
            </w:r>
          </w:p>
        </w:tc>
      </w:tr>
      <w:tr>
        <w:tc>
          <w:tcPr>
            <w:tcW w:type="dxa" w:w="4320"/>
          </w:tcPr>
          <w:p>
            <w:r>
              <w:t>2560 - Dingocoin (dingo)</w:t>
            </w:r>
          </w:p>
        </w:tc>
        <w:tc>
          <w:tcPr>
            <w:tcW w:type="dxa" w:w="4320"/>
          </w:tcPr>
          <w:p>
            <w:r>
              <w:t>2556 - Dora Factory [OLD] (dora)</w:t>
            </w:r>
          </w:p>
        </w:tc>
      </w:tr>
      <w:tr>
        <w:tc>
          <w:tcPr>
            <w:tcW w:type="dxa" w:w="4320"/>
          </w:tcPr>
          <w:p>
            <w:r>
              <w:t>2557 - ElmoERC (elmo)</w:t>
            </w:r>
          </w:p>
        </w:tc>
        <w:tc>
          <w:tcPr>
            <w:tcW w:type="dxa" w:w="4320"/>
          </w:tcPr>
          <w:p>
            <w:r>
              <w:t>2559 - Zipmex (zmt)</w:t>
            </w:r>
          </w:p>
        </w:tc>
      </w:tr>
      <w:tr>
        <w:tc>
          <w:tcPr>
            <w:tcW w:type="dxa" w:w="4320"/>
          </w:tcPr>
          <w:p>
            <w:r>
              <w:t>2561 - Benji Bananas (benji)</w:t>
            </w:r>
          </w:p>
        </w:tc>
        <w:tc>
          <w:tcPr>
            <w:tcW w:type="dxa" w:w="4320"/>
          </w:tcPr>
          <w:p>
            <w:r>
              <w:t>2555 - Galaxy Fight Club (gcoin)</w:t>
            </w:r>
          </w:p>
        </w:tc>
      </w:tr>
      <w:tr>
        <w:tc>
          <w:tcPr>
            <w:tcW w:type="dxa" w:w="4320"/>
          </w:tcPr>
          <w:p>
            <w:r>
              <w:t>2563 - IBS (ibs)</w:t>
            </w:r>
          </w:p>
        </w:tc>
        <w:tc>
          <w:tcPr>
            <w:tcW w:type="dxa" w:w="4320"/>
          </w:tcPr>
          <w:p>
            <w:r>
              <w:t>2571 - Play Token (play)</w:t>
            </w:r>
          </w:p>
        </w:tc>
      </w:tr>
      <w:tr>
        <w:tc>
          <w:tcPr>
            <w:tcW w:type="dxa" w:w="4320"/>
          </w:tcPr>
          <w:p>
            <w:r>
              <w:t>2565 - MoonStarter (mnst)</w:t>
            </w:r>
          </w:p>
        </w:tc>
        <w:tc>
          <w:tcPr>
            <w:tcW w:type="dxa" w:w="4320"/>
          </w:tcPr>
          <w:p>
            <w:r>
              <w:t>2568 - Football World Community (fwc)</w:t>
            </w:r>
          </w:p>
        </w:tc>
      </w:tr>
      <w:tr>
        <w:tc>
          <w:tcPr>
            <w:tcW w:type="dxa" w:w="4320"/>
          </w:tcPr>
          <w:p>
            <w:r>
              <w:t>2558 - Acent (ace)</w:t>
            </w:r>
          </w:p>
        </w:tc>
        <w:tc>
          <w:tcPr>
            <w:tcW w:type="dxa" w:w="4320"/>
          </w:tcPr>
          <w:p>
            <w:r>
              <w:t>2566 - Feathercoin (ftc)</w:t>
            </w:r>
          </w:p>
        </w:tc>
      </w:tr>
      <w:tr>
        <w:tc>
          <w:tcPr>
            <w:tcW w:type="dxa" w:w="4320"/>
          </w:tcPr>
          <w:p>
            <w:r>
              <w:t>2564 - NIRVANA (vana)</w:t>
            </w:r>
          </w:p>
        </w:tc>
        <w:tc>
          <w:tcPr>
            <w:tcW w:type="dxa" w:w="4320"/>
          </w:tcPr>
          <w:p>
            <w:r>
              <w:t>2567 - Primate (primate)</w:t>
            </w:r>
          </w:p>
        </w:tc>
      </w:tr>
      <w:tr>
        <w:tc>
          <w:tcPr>
            <w:tcW w:type="dxa" w:w="4320"/>
          </w:tcPr>
          <w:p>
            <w:r>
              <w:t>2569 - TenX (pay)</w:t>
            </w:r>
          </w:p>
        </w:tc>
        <w:tc>
          <w:tcPr>
            <w:tcW w:type="dxa" w:w="4320"/>
          </w:tcPr>
          <w:p>
            <w:r>
              <w:t>2570 - Tutellus (tut)</w:t>
            </w:r>
          </w:p>
        </w:tc>
      </w:tr>
      <w:tr>
        <w:tc>
          <w:tcPr>
            <w:tcW w:type="dxa" w:w="4320"/>
          </w:tcPr>
          <w:p>
            <w:r>
              <w:t>2573 - Solarbeam (solar)</w:t>
            </w:r>
          </w:p>
        </w:tc>
        <w:tc>
          <w:tcPr>
            <w:tcW w:type="dxa" w:w="4320"/>
          </w:tcPr>
          <w:p>
            <w:r>
              <w:t>2574 - Stride Staked Injective (stinj)</w:t>
            </w:r>
          </w:p>
        </w:tc>
      </w:tr>
      <w:tr>
        <w:tc>
          <w:tcPr>
            <w:tcW w:type="dxa" w:w="4320"/>
          </w:tcPr>
          <w:p>
            <w:r>
              <w:t>2575 - Moove Protocol (moove)</w:t>
            </w:r>
          </w:p>
        </w:tc>
        <w:tc>
          <w:tcPr>
            <w:tcW w:type="dxa" w:w="4320"/>
          </w:tcPr>
          <w:p>
            <w:r>
              <w:t>2572 - Relay Chain (relay)</w:t>
            </w:r>
          </w:p>
        </w:tc>
      </w:tr>
      <w:tr>
        <w:tc>
          <w:tcPr>
            <w:tcW w:type="dxa" w:w="4320"/>
          </w:tcPr>
          <w:p>
            <w:r>
              <w:t>2579 - Quark (qrk)</w:t>
            </w:r>
          </w:p>
        </w:tc>
        <w:tc>
          <w:tcPr>
            <w:tcW w:type="dxa" w:w="4320"/>
          </w:tcPr>
          <w:p>
            <w:r>
              <w:t>2576 - Ryo Currency (ryo)</w:t>
            </w:r>
          </w:p>
        </w:tc>
      </w:tr>
      <w:tr>
        <w:tc>
          <w:tcPr>
            <w:tcW w:type="dxa" w:w="4320"/>
          </w:tcPr>
          <w:p>
            <w:r>
              <w:t>2584 - 88mph (mph)</w:t>
            </w:r>
          </w:p>
        </w:tc>
        <w:tc>
          <w:tcPr>
            <w:tcW w:type="dxa" w:w="4320"/>
          </w:tcPr>
          <w:p>
            <w:r>
              <w:t>2577 - BlazeX (blazex)</w:t>
            </w:r>
          </w:p>
        </w:tc>
      </w:tr>
      <w:tr>
        <w:tc>
          <w:tcPr>
            <w:tcW w:type="dxa" w:w="4320"/>
          </w:tcPr>
          <w:p>
            <w:r>
              <w:t>2578 - Ajna Protocol (ajna)</w:t>
            </w:r>
          </w:p>
        </w:tc>
        <w:tc>
          <w:tcPr>
            <w:tcW w:type="dxa" w:w="4320"/>
          </w:tcPr>
          <w:p>
            <w:r>
              <w:t>2580 - Kawaii Islands (kwt)</w:t>
            </w:r>
          </w:p>
        </w:tc>
      </w:tr>
      <w:tr>
        <w:tc>
          <w:tcPr>
            <w:tcW w:type="dxa" w:w="4320"/>
          </w:tcPr>
          <w:p>
            <w:r>
              <w:t>2582 - Tokenomy (ten)</w:t>
            </w:r>
          </w:p>
        </w:tc>
        <w:tc>
          <w:tcPr>
            <w:tcW w:type="dxa" w:w="4320"/>
          </w:tcPr>
          <w:p>
            <w:r>
              <w:t>2581 - Okratech (ort)</w:t>
            </w:r>
          </w:p>
        </w:tc>
      </w:tr>
      <w:tr>
        <w:tc>
          <w:tcPr>
            <w:tcW w:type="dxa" w:w="4320"/>
          </w:tcPr>
          <w:p>
            <w:r>
              <w:t>2583 - Wonderman Nation (wndr)</w:t>
            </w:r>
          </w:p>
        </w:tc>
        <w:tc>
          <w:tcPr>
            <w:tcW w:type="dxa" w:w="4320"/>
          </w:tcPr>
          <w:p>
            <w:r>
              <w:t>2585 - Golden Inu (golden)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2587 - Meerkat Shares (mshare)</w:t>
            </w:r>
          </w:p>
        </w:tc>
        <w:tc>
          <w:tcPr>
            <w:tcW w:type="dxa" w:w="4320"/>
          </w:tcPr>
          <w:p>
            <w:r>
              <w:t>2588 - MeowCoin (mewc)</w:t>
            </w:r>
          </w:p>
        </w:tc>
      </w:tr>
      <w:tr>
        <w:tc>
          <w:tcPr>
            <w:tcW w:type="dxa" w:w="4320"/>
          </w:tcPr>
          <w:p>
            <w:r>
              <w:t>2593 - Ycash (yec)</w:t>
            </w:r>
          </w:p>
        </w:tc>
        <w:tc>
          <w:tcPr>
            <w:tcW w:type="dxa" w:w="4320"/>
          </w:tcPr>
          <w:p>
            <w:r>
              <w:t>2589 - Bread (brd)</w:t>
            </w:r>
          </w:p>
        </w:tc>
      </w:tr>
      <w:tr>
        <w:tc>
          <w:tcPr>
            <w:tcW w:type="dxa" w:w="4320"/>
          </w:tcPr>
          <w:p>
            <w:r>
              <w:t>2586 - FP μMilady (umil)</w:t>
            </w:r>
          </w:p>
        </w:tc>
        <w:tc>
          <w:tcPr>
            <w:tcW w:type="dxa" w:w="4320"/>
          </w:tcPr>
          <w:p>
            <w:r>
              <w:t>2590 - CoinMerge OS (cmos)</w:t>
            </w:r>
          </w:p>
        </w:tc>
      </w:tr>
      <w:tr>
        <w:tc>
          <w:tcPr>
            <w:tcW w:type="dxa" w:w="4320"/>
          </w:tcPr>
          <w:p>
            <w:r>
              <w:t>2595 - AME Chain (ame)</w:t>
            </w:r>
          </w:p>
        </w:tc>
        <w:tc>
          <w:tcPr>
            <w:tcW w:type="dxa" w:w="4320"/>
          </w:tcPr>
          <w:p>
            <w:r>
              <w:t>2591 - ZYX (zyx)</w:t>
            </w:r>
          </w:p>
        </w:tc>
      </w:tr>
      <w:tr>
        <w:tc>
          <w:tcPr>
            <w:tcW w:type="dxa" w:w="4320"/>
          </w:tcPr>
          <w:p>
            <w:r>
              <w:t>2592 - The Rug Game (trg)</w:t>
            </w:r>
          </w:p>
        </w:tc>
        <w:tc>
          <w:tcPr>
            <w:tcW w:type="dxa" w:w="4320"/>
          </w:tcPr>
          <w:p>
            <w:r>
              <w:t>2594 - ARTH (arth)</w:t>
            </w:r>
          </w:p>
        </w:tc>
      </w:tr>
      <w:tr>
        <w:tc>
          <w:tcPr>
            <w:tcW w:type="dxa" w:w="4320"/>
          </w:tcPr>
          <w:p>
            <w:r>
              <w:t>2597 - Patientory (ptoy)</w:t>
            </w:r>
          </w:p>
        </w:tc>
        <w:tc>
          <w:tcPr>
            <w:tcW w:type="dxa" w:w="4320"/>
          </w:tcPr>
          <w:p>
            <w:r>
              <w:t>2596 - Tokoin (toko)</w:t>
            </w:r>
          </w:p>
        </w:tc>
      </w:tr>
      <w:tr>
        <w:tc>
          <w:tcPr>
            <w:tcW w:type="dxa" w:w="4320"/>
          </w:tcPr>
          <w:p>
            <w:r>
              <w:t>2598 - Changex (change)</w:t>
            </w:r>
          </w:p>
        </w:tc>
        <w:tc>
          <w:tcPr>
            <w:tcW w:type="dxa" w:w="4320"/>
          </w:tcPr>
          <w:p>
            <w:r>
              <w:t>2599 - Equalizer DEX (equal)</w:t>
            </w:r>
          </w:p>
        </w:tc>
      </w:tr>
      <w:tr>
        <w:tc>
          <w:tcPr>
            <w:tcW w:type="dxa" w:w="4320"/>
          </w:tcPr>
          <w:p>
            <w:r>
              <w:t>2600 - zkApes Token (zat)</w:t>
            </w:r>
          </w:p>
        </w:tc>
        <w:tc>
          <w:tcPr>
            <w:tcW w:type="dxa" w:w="4320"/>
          </w:tcPr>
          <w:p>
            <w:r>
              <w:t>2603 - Position (posi)</w:t>
            </w:r>
          </w:p>
        </w:tc>
      </w:tr>
      <w:tr>
        <w:tc>
          <w:tcPr>
            <w:tcW w:type="dxa" w:w="4320"/>
          </w:tcPr>
          <w:p>
            <w:r>
              <w:t>2602 - NerdBot (nerd)</w:t>
            </w:r>
          </w:p>
        </w:tc>
        <w:tc>
          <w:tcPr>
            <w:tcW w:type="dxa" w:w="4320"/>
          </w:tcPr>
          <w:p>
            <w:r>
              <w:t>2605 - MOOI Network (mooi)</w:t>
            </w:r>
          </w:p>
        </w:tc>
      </w:tr>
      <w:tr>
        <w:tc>
          <w:tcPr>
            <w:tcW w:type="dxa" w:w="4320"/>
          </w:tcPr>
          <w:p>
            <w:r>
              <w:t>2607 - Baanx (bxx)</w:t>
            </w:r>
          </w:p>
        </w:tc>
        <w:tc>
          <w:tcPr>
            <w:tcW w:type="dxa" w:w="4320"/>
          </w:tcPr>
          <w:p>
            <w:r>
              <w:t>2604 - DPRating (rating)</w:t>
            </w:r>
          </w:p>
        </w:tc>
      </w:tr>
      <w:tr>
        <w:tc>
          <w:tcPr>
            <w:tcW w:type="dxa" w:w="4320"/>
          </w:tcPr>
          <w:p>
            <w:r>
              <w:t>2612 - Pollen (pln)</w:t>
            </w:r>
          </w:p>
        </w:tc>
        <w:tc>
          <w:tcPr>
            <w:tcW w:type="dxa" w:w="4320"/>
          </w:tcPr>
          <w:p>
            <w:r>
              <w:t>2611 - Franklin (fly)</w:t>
            </w:r>
          </w:p>
        </w:tc>
      </w:tr>
      <w:tr>
        <w:tc>
          <w:tcPr>
            <w:tcW w:type="dxa" w:w="4320"/>
          </w:tcPr>
          <w:p>
            <w:r>
              <w:t>2609 - Morphex (mpx)</w:t>
            </w:r>
          </w:p>
        </w:tc>
        <w:tc>
          <w:tcPr>
            <w:tcW w:type="dxa" w:w="4320"/>
          </w:tcPr>
          <w:p>
            <w:r>
              <w:t>2606 - Ignore Fud (4token)</w:t>
            </w:r>
          </w:p>
        </w:tc>
      </w:tr>
      <w:tr>
        <w:tc>
          <w:tcPr>
            <w:tcW w:type="dxa" w:w="4320"/>
          </w:tcPr>
          <w:p>
            <w:r>
              <w:t>2610 - Unistake (unistake)</w:t>
            </w:r>
          </w:p>
        </w:tc>
        <w:tc>
          <w:tcPr>
            <w:tcW w:type="dxa" w:w="4320"/>
          </w:tcPr>
          <w:p>
            <w:r>
              <w:t>2608 - FP μPotatoz (upotatoz)</w:t>
            </w:r>
          </w:p>
        </w:tc>
      </w:tr>
      <w:tr>
        <w:tc>
          <w:tcPr>
            <w:tcW w:type="dxa" w:w="4320"/>
          </w:tcPr>
          <w:p>
            <w:r>
              <w:t>2614 - Wrapped BMX Liquidity Token (wblt)</w:t>
            </w:r>
          </w:p>
        </w:tc>
        <w:tc>
          <w:tcPr>
            <w:tcW w:type="dxa" w:w="4320"/>
          </w:tcPr>
          <w:p>
            <w:r>
              <w:t>2615 - TE-FOOD (tone)</w:t>
            </w:r>
          </w:p>
        </w:tc>
      </w:tr>
      <w:tr>
        <w:tc>
          <w:tcPr>
            <w:tcW w:type="dxa" w:w="4320"/>
          </w:tcPr>
          <w:p>
            <w:r>
              <w:t>2613 - NFTY (nfty)</w:t>
            </w:r>
          </w:p>
        </w:tc>
        <w:tc>
          <w:tcPr>
            <w:tcW w:type="dxa" w:w="4320"/>
          </w:tcPr>
          <w:p>
            <w:r>
              <w:t>2616 - Mover (move)</w:t>
            </w:r>
          </w:p>
        </w:tc>
      </w:tr>
      <w:tr>
        <w:tc>
          <w:tcPr>
            <w:tcW w:type="dxa" w:w="4320"/>
          </w:tcPr>
          <w:p>
            <w:r>
              <w:t>2618 - AMLT Network (amlt)</w:t>
            </w:r>
          </w:p>
        </w:tc>
        <w:tc>
          <w:tcPr>
            <w:tcW w:type="dxa" w:w="4320"/>
          </w:tcPr>
          <w:p>
            <w:r>
              <w:t>2617 - Bankless BED Index (bed)</w:t>
            </w:r>
          </w:p>
        </w:tc>
      </w:tr>
      <w:tr>
        <w:tc>
          <w:tcPr>
            <w:tcW w:type="dxa" w:w="4320"/>
          </w:tcPr>
          <w:p>
            <w:r>
              <w:t>2619 - Unbound Finance (unb)</w:t>
            </w:r>
          </w:p>
        </w:tc>
        <w:tc>
          <w:tcPr>
            <w:tcW w:type="dxa" w:w="4320"/>
          </w:tcPr>
          <w:p>
            <w:r>
              <w:t>2622 - SpiceUSD (usds)</w:t>
            </w:r>
          </w:p>
        </w:tc>
      </w:tr>
      <w:tr>
        <w:tc>
          <w:tcPr>
            <w:tcW w:type="dxa" w:w="4320"/>
          </w:tcPr>
          <w:p>
            <w:r>
              <w:t>2623 - DxSale Network (sale)</w:t>
            </w:r>
          </w:p>
        </w:tc>
        <w:tc>
          <w:tcPr>
            <w:tcW w:type="dxa" w:w="4320"/>
          </w:tcPr>
          <w:p>
            <w:r>
              <w:t>2621 - Flare Token (1flr)</w:t>
            </w:r>
          </w:p>
        </w:tc>
      </w:tr>
      <w:tr>
        <w:tc>
          <w:tcPr>
            <w:tcW w:type="dxa" w:w="4320"/>
          </w:tcPr>
          <w:p>
            <w:r>
              <w:t>2625 - Gather (gth)</w:t>
            </w:r>
          </w:p>
        </w:tc>
        <w:tc>
          <w:tcPr>
            <w:tcW w:type="dxa" w:w="4320"/>
          </w:tcPr>
          <w:p>
            <w:r>
              <w:t>2626 - RioDeFi (rfuel)</w:t>
            </w:r>
          </w:p>
        </w:tc>
      </w:tr>
      <w:tr>
        <w:tc>
          <w:tcPr>
            <w:tcW w:type="dxa" w:w="4320"/>
          </w:tcPr>
          <w:p>
            <w:r>
              <w:t>2624 - Bitcoin Scrypt (btcs)</w:t>
            </w:r>
          </w:p>
        </w:tc>
        <w:tc>
          <w:tcPr>
            <w:tcW w:type="dxa" w:w="4320"/>
          </w:tcPr>
          <w:p>
            <w:r>
              <w:t>2627 - CREDITS (cs)</w:t>
            </w:r>
          </w:p>
        </w:tc>
      </w:tr>
      <w:tr>
        <w:tc>
          <w:tcPr>
            <w:tcW w:type="dxa" w:w="4320"/>
          </w:tcPr>
          <w:p>
            <w:r>
              <w:t>2601 - Ceres (ceres)</w:t>
            </w:r>
          </w:p>
        </w:tc>
        <w:tc>
          <w:tcPr>
            <w:tcW w:type="dxa" w:w="4320"/>
          </w:tcPr>
          <w:p>
            <w:r>
              <w:t>2628 - Mad Meerkat Optimizer (mmo)</w:t>
            </w:r>
          </w:p>
        </w:tc>
      </w:tr>
      <w:tr>
        <w:tc>
          <w:tcPr>
            <w:tcW w:type="dxa" w:w="4320"/>
          </w:tcPr>
          <w:p>
            <w:r>
              <w:t>2629 - Moonwell Apollo (mfam)</w:t>
            </w:r>
          </w:p>
        </w:tc>
        <w:tc>
          <w:tcPr>
            <w:tcW w:type="dxa" w:w="4320"/>
          </w:tcPr>
          <w:p>
            <w:r>
              <w:t>2632 - Meme Alliance (mma)</w:t>
            </w:r>
          </w:p>
        </w:tc>
      </w:tr>
      <w:tr>
        <w:tc>
          <w:tcPr>
            <w:tcW w:type="dxa" w:w="4320"/>
          </w:tcPr>
          <w:p>
            <w:r>
              <w:t>2633 - Stronger (strngr)</w:t>
            </w:r>
          </w:p>
        </w:tc>
        <w:tc>
          <w:tcPr>
            <w:tcW w:type="dxa" w:w="4320"/>
          </w:tcPr>
          <w:p>
            <w:r>
              <w:t>2631 - Moeda Loyalty Points (mda)</w:t>
            </w:r>
          </w:p>
        </w:tc>
      </w:tr>
      <w:tr>
        <w:tc>
          <w:tcPr>
            <w:tcW w:type="dxa" w:w="4320"/>
          </w:tcPr>
          <w:p>
            <w:r>
              <w:t>2630 - Konomi Network (kono)</w:t>
            </w:r>
          </w:p>
        </w:tc>
        <w:tc>
          <w:tcPr>
            <w:tcW w:type="dxa" w:w="4320"/>
          </w:tcPr>
          <w:p>
            <w:r>
              <w:t>2634 - CLever (clev)</w:t>
            </w:r>
          </w:p>
        </w:tc>
      </w:tr>
      <w:tr>
        <w:tc>
          <w:tcPr>
            <w:tcW w:type="dxa" w:w="4320"/>
          </w:tcPr>
          <w:p>
            <w:r>
              <w:t>2637 - Speciex (spex)</w:t>
            </w:r>
          </w:p>
        </w:tc>
        <w:tc>
          <w:tcPr>
            <w:tcW w:type="dxa" w:w="4320"/>
          </w:tcPr>
          <w:p>
            <w:r>
              <w:t>2636 - Maza (mzc)</w:t>
            </w:r>
          </w:p>
        </w:tc>
      </w:tr>
      <w:tr>
        <w:tc>
          <w:tcPr>
            <w:tcW w:type="dxa" w:w="4320"/>
          </w:tcPr>
          <w:p>
            <w:r>
              <w:t>2635 - Spartan Protocol (sparta)</w:t>
            </w:r>
          </w:p>
        </w:tc>
        <w:tc>
          <w:tcPr>
            <w:tcW w:type="dxa" w:w="4320"/>
          </w:tcPr>
          <w:p>
            <w:r>
              <w:t>2640 - Monsta Infinite (moni)</w:t>
            </w:r>
          </w:p>
        </w:tc>
      </w:tr>
      <w:tr>
        <w:tc>
          <w:tcPr>
            <w:tcW w:type="dxa" w:w="4320"/>
          </w:tcPr>
          <w:p>
            <w:r>
              <w:t>2638 - SWAG Finance (swag)</w:t>
            </w:r>
          </w:p>
        </w:tc>
        <w:tc>
          <w:tcPr>
            <w:tcW w:type="dxa" w:w="4320"/>
          </w:tcPr>
          <w:p>
            <w:r>
              <w:t>2620 - PlotX (plot)</w:t>
            </w:r>
          </w:p>
        </w:tc>
      </w:tr>
      <w:tr>
        <w:tc>
          <w:tcPr>
            <w:tcW w:type="dxa" w:w="4320"/>
          </w:tcPr>
          <w:p>
            <w:r>
              <w:t>2639 - Alpha Radar Bot (arbot)</w:t>
            </w:r>
          </w:p>
        </w:tc>
        <w:tc>
          <w:tcPr>
            <w:tcW w:type="dxa" w:w="4320"/>
          </w:tcPr>
          <w:p>
            <w:r>
              <w:t>2641 - Decentral Games ICE (ice)</w:t>
            </w:r>
          </w:p>
        </w:tc>
      </w:tr>
      <w:tr>
        <w:tc>
          <w:tcPr>
            <w:tcW w:type="dxa" w:w="4320"/>
          </w:tcPr>
          <w:p>
            <w:r>
              <w:t>2643 - Wanaka Farm (wana)</w:t>
            </w:r>
          </w:p>
        </w:tc>
        <w:tc>
          <w:tcPr>
            <w:tcW w:type="dxa" w:w="4320"/>
          </w:tcPr>
          <w:p>
            <w:r>
              <w:t>2642 - Trace Network Labs (trace)</w:t>
            </w:r>
          </w:p>
        </w:tc>
      </w:tr>
      <w:tr>
        <w:tc>
          <w:tcPr>
            <w:tcW w:type="dxa" w:w="4320"/>
          </w:tcPr>
          <w:p>
            <w:r>
              <w:t>2645 - BnkToTheFuture (bft)</w:t>
            </w:r>
          </w:p>
        </w:tc>
        <w:tc>
          <w:tcPr>
            <w:tcW w:type="dxa" w:w="4320"/>
          </w:tcPr>
          <w:p>
            <w:r>
              <w:t>2644 - KOK (kok)</w:t>
            </w:r>
          </w:p>
        </w:tc>
      </w:tr>
      <w:tr>
        <w:tc>
          <w:tcPr>
            <w:tcW w:type="dxa" w:w="4320"/>
          </w:tcPr>
          <w:p>
            <w:r>
              <w:t>2646 - Moneybyte (mon)</w:t>
            </w:r>
          </w:p>
        </w:tc>
        <w:tc>
          <w:tcPr>
            <w:tcW w:type="dxa" w:w="4320"/>
          </w:tcPr>
          <w:p>
            <w:r>
              <w:t>2647 - Mars Ecosystem (xms)</w:t>
            </w:r>
          </w:p>
        </w:tc>
      </w:tr>
      <w:tr>
        <w:tc>
          <w:tcPr>
            <w:tcW w:type="dxa" w:w="4320"/>
          </w:tcPr>
          <w:p>
            <w:r>
              <w:t>2649 - Filecoin Standard Full Hashrate (sfil)</w:t>
            </w:r>
          </w:p>
        </w:tc>
        <w:tc>
          <w:tcPr>
            <w:tcW w:type="dxa" w:w="4320"/>
          </w:tcPr>
          <w:p>
            <w:r>
              <w:t>2648 - Mendi Finance (mendi)</w:t>
            </w:r>
          </w:p>
        </w:tc>
      </w:tr>
      <w:tr>
        <w:tc>
          <w:tcPr>
            <w:tcW w:type="dxa" w:w="4320"/>
          </w:tcPr>
          <w:p>
            <w:r>
              <w:t>2654 - FP μDoodle (udoodle)</w:t>
            </w:r>
          </w:p>
        </w:tc>
        <w:tc>
          <w:tcPr>
            <w:tcW w:type="dxa" w:w="4320"/>
          </w:tcPr>
          <w:p>
            <w:r>
              <w:t>2651 - Honest (hnst)</w:t>
            </w:r>
          </w:p>
        </w:tc>
      </w:tr>
      <w:tr>
        <w:tc>
          <w:tcPr>
            <w:tcW w:type="dxa" w:w="4320"/>
          </w:tcPr>
          <w:p>
            <w:r>
              <w:t>2653 - FootballStars (fts)</w:t>
            </w:r>
          </w:p>
        </w:tc>
        <w:tc>
          <w:tcPr>
            <w:tcW w:type="dxa" w:w="4320"/>
          </w:tcPr>
          <w:p>
            <w:r>
              <w:t>2655 - bloXmove (blxm)</w:t>
            </w:r>
          </w:p>
        </w:tc>
      </w:tr>
      <w:tr>
        <w:tc>
          <w:tcPr>
            <w:tcW w:type="dxa" w:w="4320"/>
          </w:tcPr>
          <w:p>
            <w:r>
              <w:t>2656 - Construct (standard)</w:t>
            </w:r>
          </w:p>
        </w:tc>
        <w:tc>
          <w:tcPr>
            <w:tcW w:type="dxa" w:w="4320"/>
          </w:tcPr>
          <w:p>
            <w:r>
              <w:t>2652 - Monsterra (mstr)</w:t>
            </w:r>
          </w:p>
        </w:tc>
      </w:tr>
      <w:tr>
        <w:tc>
          <w:tcPr>
            <w:tcW w:type="dxa" w:w="4320"/>
          </w:tcPr>
          <w:p>
            <w:r>
              <w:t>2658 - Birake (bir)</w:t>
            </w:r>
          </w:p>
        </w:tc>
        <w:tc>
          <w:tcPr>
            <w:tcW w:type="dxa" w:w="4320"/>
          </w:tcPr>
          <w:p>
            <w:r>
              <w:t>2657 - Liquidus (Old) (liq)</w:t>
            </w:r>
          </w:p>
        </w:tc>
      </w:tr>
      <w:tr>
        <w:tc>
          <w:tcPr>
            <w:tcW w:type="dxa" w:w="4320"/>
          </w:tcPr>
          <w:p>
            <w:r>
              <w:t>2661 - Bitnet (btn)</w:t>
            </w:r>
          </w:p>
        </w:tc>
        <w:tc>
          <w:tcPr>
            <w:tcW w:type="dxa" w:w="4320"/>
          </w:tcPr>
          <w:p>
            <w:r>
              <w:t>2659 - NFTLaunch (nftl)</w:t>
            </w:r>
          </w:p>
        </w:tc>
      </w:tr>
      <w:tr>
        <w:tc>
          <w:tcPr>
            <w:tcW w:type="dxa" w:w="4320"/>
          </w:tcPr>
          <w:p>
            <w:r>
              <w:t>2660 - EurocoinToken (ecte)</w:t>
            </w:r>
          </w:p>
        </w:tc>
        <w:tc>
          <w:tcPr>
            <w:tcW w:type="dxa" w:w="4320"/>
          </w:tcPr>
          <w:p>
            <w:r>
              <w:t>2662 - Hector Network (hec)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2665 - ZilSwap (zwap)</w:t>
            </w:r>
          </w:p>
        </w:tc>
        <w:tc>
          <w:tcPr>
            <w:tcW w:type="dxa" w:w="4320"/>
          </w:tcPr>
          <w:p>
            <w:r>
              <w:t>2663 - Effect Network (efx)</w:t>
            </w:r>
          </w:p>
        </w:tc>
      </w:tr>
      <w:tr>
        <w:tc>
          <w:tcPr>
            <w:tcW w:type="dxa" w:w="4320"/>
          </w:tcPr>
          <w:p>
            <w:r>
              <w:t>2666 - ExchangeCoin (excc)</w:t>
            </w:r>
          </w:p>
        </w:tc>
        <w:tc>
          <w:tcPr>
            <w:tcW w:type="dxa" w:w="4320"/>
          </w:tcPr>
          <w:p>
            <w:r>
              <w:t>2664 - Integral (itgr)</w:t>
            </w:r>
          </w:p>
        </w:tc>
      </w:tr>
      <w:tr>
        <w:tc>
          <w:tcPr>
            <w:tcW w:type="dxa" w:w="4320"/>
          </w:tcPr>
          <w:p>
            <w:r>
              <w:t>2668 - Sharbi ($sharbi)</w:t>
            </w:r>
          </w:p>
        </w:tc>
        <w:tc>
          <w:tcPr>
            <w:tcW w:type="dxa" w:w="4320"/>
          </w:tcPr>
          <w:p>
            <w:r>
              <w:t>2650 - Jur (jur)</w:t>
            </w:r>
          </w:p>
        </w:tc>
      </w:tr>
      <w:tr>
        <w:tc>
          <w:tcPr>
            <w:tcW w:type="dxa" w:w="4320"/>
          </w:tcPr>
          <w:p>
            <w:r>
              <w:t>2667 - BMX (bmx)</w:t>
            </w:r>
          </w:p>
        </w:tc>
        <w:tc>
          <w:tcPr>
            <w:tcW w:type="dxa" w:w="4320"/>
          </w:tcPr>
          <w:p>
            <w:r>
              <w:t>2669 - Must (must)</w:t>
            </w:r>
          </w:p>
        </w:tc>
      </w:tr>
      <w:tr>
        <w:tc>
          <w:tcPr>
            <w:tcW w:type="dxa" w:w="4320"/>
          </w:tcPr>
          <w:p>
            <w:r>
              <w:t>2670 - LABSV2 (labsv2)</w:t>
            </w:r>
          </w:p>
        </w:tc>
        <w:tc>
          <w:tcPr>
            <w:tcW w:type="dxa" w:w="4320"/>
          </w:tcPr>
          <w:p>
            <w:r>
              <w:t>2671 - pTokens BTC [OLD] (pbtc)</w:t>
            </w:r>
          </w:p>
        </w:tc>
      </w:tr>
      <w:tr>
        <w:tc>
          <w:tcPr>
            <w:tcW w:type="dxa" w:w="4320"/>
          </w:tcPr>
          <w:p>
            <w:r>
              <w:t>2674 - Points (points)</w:t>
            </w:r>
          </w:p>
        </w:tc>
        <w:tc>
          <w:tcPr>
            <w:tcW w:type="dxa" w:w="4320"/>
          </w:tcPr>
          <w:p>
            <w:r>
              <w:t>2673 - Coinzix Token (zix)</w:t>
            </w:r>
          </w:p>
        </w:tc>
      </w:tr>
      <w:tr>
        <w:tc>
          <w:tcPr>
            <w:tcW w:type="dxa" w:w="4320"/>
          </w:tcPr>
          <w:p>
            <w:r>
              <w:t>2675 - Aion (aion)</w:t>
            </w:r>
          </w:p>
        </w:tc>
        <w:tc>
          <w:tcPr>
            <w:tcW w:type="dxa" w:w="4320"/>
          </w:tcPr>
          <w:p>
            <w:r>
              <w:t>2678 - Busy (busy)</w:t>
            </w:r>
          </w:p>
        </w:tc>
      </w:tr>
      <w:tr>
        <w:tc>
          <w:tcPr>
            <w:tcW w:type="dxa" w:w="4320"/>
          </w:tcPr>
          <w:p>
            <w:r>
              <w:t>2676 - RetroCraft (retro)</w:t>
            </w:r>
          </w:p>
        </w:tc>
        <w:tc>
          <w:tcPr>
            <w:tcW w:type="dxa" w:w="4320"/>
          </w:tcPr>
          <w:p>
            <w:r>
              <w:t>2677 - MoonEdge (mooned)</w:t>
            </w:r>
          </w:p>
        </w:tc>
      </w:tr>
      <w:tr>
        <w:tc>
          <w:tcPr>
            <w:tcW w:type="dxa" w:w="4320"/>
          </w:tcPr>
          <w:p>
            <w:r>
              <w:t>2682 - LOCG ($locg)</w:t>
            </w:r>
          </w:p>
        </w:tc>
        <w:tc>
          <w:tcPr>
            <w:tcW w:type="dxa" w:w="4320"/>
          </w:tcPr>
          <w:p>
            <w:r>
              <w:t>2681 - Kattana (ktn)</w:t>
            </w:r>
          </w:p>
        </w:tc>
      </w:tr>
      <w:tr>
        <w:tc>
          <w:tcPr>
            <w:tcW w:type="dxa" w:w="4320"/>
          </w:tcPr>
          <w:p>
            <w:r>
              <w:t>2679 - Number 1 (nr1)</w:t>
            </w:r>
          </w:p>
        </w:tc>
        <w:tc>
          <w:tcPr>
            <w:tcW w:type="dxa" w:w="4320"/>
          </w:tcPr>
          <w:p>
            <w:r>
              <w:t>2680 - Lego Coin V2 (lego)</w:t>
            </w:r>
          </w:p>
        </w:tc>
      </w:tr>
      <w:tr>
        <w:tc>
          <w:tcPr>
            <w:tcW w:type="dxa" w:w="4320"/>
          </w:tcPr>
          <w:p>
            <w:r>
              <w:t>2672 - Equilibria (xeq)</w:t>
            </w:r>
          </w:p>
        </w:tc>
        <w:tc>
          <w:tcPr>
            <w:tcW w:type="dxa" w:w="4320"/>
          </w:tcPr>
          <w:p>
            <w:r>
              <w:t>2684 - Gro DAO (gro)</w:t>
            </w:r>
          </w:p>
        </w:tc>
      </w:tr>
      <w:tr>
        <w:tc>
          <w:tcPr>
            <w:tcW w:type="dxa" w:w="4320"/>
          </w:tcPr>
          <w:p>
            <w:r>
              <w:t>2686 - PirateCash (pirate)</w:t>
            </w:r>
          </w:p>
        </w:tc>
        <w:tc>
          <w:tcPr>
            <w:tcW w:type="dxa" w:w="4320"/>
          </w:tcPr>
          <w:p>
            <w:r>
              <w:t>2683 - FP μMoonBirds (umoonbirds)</w:t>
            </w:r>
          </w:p>
        </w:tc>
      </w:tr>
      <w:tr>
        <w:tc>
          <w:tcPr>
            <w:tcW w:type="dxa" w:w="4320"/>
          </w:tcPr>
          <w:p>
            <w:r>
              <w:t>2685 - Gunstar Metaverse (gsts)</w:t>
            </w:r>
          </w:p>
        </w:tc>
        <w:tc>
          <w:tcPr>
            <w:tcW w:type="dxa" w:w="4320"/>
          </w:tcPr>
          <w:p>
            <w:r>
              <w:t>2687 - Koyo (koy)</w:t>
            </w:r>
          </w:p>
        </w:tc>
      </w:tr>
      <w:tr>
        <w:tc>
          <w:tcPr>
            <w:tcW w:type="dxa" w:w="4320"/>
          </w:tcPr>
          <w:p>
            <w:r>
              <w:t>2688 - WaykiChain (wicc)</w:t>
            </w:r>
          </w:p>
        </w:tc>
        <w:tc>
          <w:tcPr>
            <w:tcW w:type="dxa" w:w="4320"/>
          </w:tcPr>
          <w:p>
            <w:r>
              <w:t>2689 - Playermon (pym)</w:t>
            </w:r>
          </w:p>
        </w:tc>
      </w:tr>
      <w:tr>
        <w:tc>
          <w:tcPr>
            <w:tcW w:type="dxa" w:w="4320"/>
          </w:tcPr>
          <w:p>
            <w:r>
              <w:t>2697 - FreeRossDAO (free)</w:t>
            </w:r>
          </w:p>
        </w:tc>
        <w:tc>
          <w:tcPr>
            <w:tcW w:type="dxa" w:w="4320"/>
          </w:tcPr>
          <w:p>
            <w:r>
              <w:t>2692 - Team Vitality Fan Token (vit)</w:t>
            </w:r>
          </w:p>
        </w:tc>
      </w:tr>
      <w:tr>
        <w:tc>
          <w:tcPr>
            <w:tcW w:type="dxa" w:w="4320"/>
          </w:tcPr>
          <w:p>
            <w:r>
              <w:t>2690 - Garlicoin (grlc)</w:t>
            </w:r>
          </w:p>
        </w:tc>
        <w:tc>
          <w:tcPr>
            <w:tcW w:type="dxa" w:w="4320"/>
          </w:tcPr>
          <w:p>
            <w:r>
              <w:t>2691 - Bit Game Verse Token (bgvt)</w:t>
            </w:r>
          </w:p>
        </w:tc>
      </w:tr>
      <w:tr>
        <w:tc>
          <w:tcPr>
            <w:tcW w:type="dxa" w:w="4320"/>
          </w:tcPr>
          <w:p>
            <w:r>
              <w:t>2696 - Metaverse Face (mefa)</w:t>
            </w:r>
          </w:p>
        </w:tc>
        <w:tc>
          <w:tcPr>
            <w:tcW w:type="dxa" w:w="4320"/>
          </w:tcPr>
          <w:p>
            <w:r>
              <w:t>2693 - Shih Tzu (shih)</w:t>
            </w:r>
          </w:p>
        </w:tc>
      </w:tr>
      <w:tr>
        <w:tc>
          <w:tcPr>
            <w:tcW w:type="dxa" w:w="4320"/>
          </w:tcPr>
          <w:p>
            <w:r>
              <w:t>2694 - Oggy Inu [ETH] (oggy)</w:t>
            </w:r>
          </w:p>
        </w:tc>
        <w:tc>
          <w:tcPr>
            <w:tcW w:type="dxa" w:w="4320"/>
          </w:tcPr>
          <w:p>
            <w:r>
              <w:t>2695 - Shibavax (shibx)</w:t>
            </w:r>
          </w:p>
        </w:tc>
      </w:tr>
      <w:tr>
        <w:tc>
          <w:tcPr>
            <w:tcW w:type="dxa" w:w="4320"/>
          </w:tcPr>
          <w:p>
            <w:r>
              <w:t>2701 - Savanna (svn)</w:t>
            </w:r>
          </w:p>
        </w:tc>
        <w:tc>
          <w:tcPr>
            <w:tcW w:type="dxa" w:w="4320"/>
          </w:tcPr>
          <w:p>
            <w:r>
              <w:t>2699 - ARTX (artx)</w:t>
            </w:r>
          </w:p>
        </w:tc>
      </w:tr>
      <w:tr>
        <w:tc>
          <w:tcPr>
            <w:tcW w:type="dxa" w:w="4320"/>
          </w:tcPr>
          <w:p>
            <w:r>
              <w:t>2698 - Swapr (swpr)</w:t>
            </w:r>
          </w:p>
        </w:tc>
        <w:tc>
          <w:tcPr>
            <w:tcW w:type="dxa" w:w="4320"/>
          </w:tcPr>
          <w:p>
            <w:r>
              <w:t>2703 - OSHI (oshi)</w:t>
            </w:r>
          </w:p>
        </w:tc>
      </w:tr>
      <w:tr>
        <w:tc>
          <w:tcPr>
            <w:tcW w:type="dxa" w:w="4320"/>
          </w:tcPr>
          <w:p>
            <w:r>
              <w:t>2700 - Tranche Finance (slice)</w:t>
            </w:r>
          </w:p>
        </w:tc>
        <w:tc>
          <w:tcPr>
            <w:tcW w:type="dxa" w:w="4320"/>
          </w:tcPr>
          <w:p>
            <w:r>
              <w:t>2702 - Pixer Eternity (pxt)</w:t>
            </w:r>
          </w:p>
        </w:tc>
      </w:tr>
      <w:tr>
        <w:tc>
          <w:tcPr>
            <w:tcW w:type="dxa" w:w="4320"/>
          </w:tcPr>
          <w:p>
            <w:r>
              <w:t>2704 - Buddha (buddha)</w:t>
            </w:r>
          </w:p>
        </w:tc>
        <w:tc>
          <w:tcPr>
            <w:tcW w:type="dxa" w:w="4320"/>
          </w:tcPr>
          <w:p>
            <w:r>
              <w:t>2705 - Thorus (tho)</w:t>
            </w:r>
          </w:p>
        </w:tc>
      </w:tr>
      <w:tr>
        <w:tc>
          <w:tcPr>
            <w:tcW w:type="dxa" w:w="4320"/>
          </w:tcPr>
          <w:p>
            <w:r>
              <w:t>2706 - Draken (drk)</w:t>
            </w:r>
          </w:p>
        </w:tc>
        <w:tc>
          <w:tcPr>
            <w:tcW w:type="dxa" w:w="4320"/>
          </w:tcPr>
          <w:p>
            <w:r>
              <w:t>2707 - SocialGood (sg)</w:t>
            </w:r>
          </w:p>
        </w:tc>
      </w:tr>
      <w:tr>
        <w:tc>
          <w:tcPr>
            <w:tcW w:type="dxa" w:w="4320"/>
          </w:tcPr>
          <w:p>
            <w:r>
              <w:t>2708 - Covenants (unifi)</w:t>
            </w:r>
          </w:p>
        </w:tc>
        <w:tc>
          <w:tcPr>
            <w:tcW w:type="dxa" w:w="4320"/>
          </w:tcPr>
          <w:p>
            <w:r>
              <w:t>2709 - SaTT (satt)</w:t>
            </w:r>
          </w:p>
        </w:tc>
      </w:tr>
      <w:tr>
        <w:tc>
          <w:tcPr>
            <w:tcW w:type="dxa" w:w="4320"/>
          </w:tcPr>
          <w:p>
            <w:r>
              <w:t>2710 - BitCore (btx)</w:t>
            </w:r>
          </w:p>
        </w:tc>
        <w:tc>
          <w:tcPr>
            <w:tcW w:type="dxa" w:w="4320"/>
          </w:tcPr>
          <w:p>
            <w:r>
              <w:t>2711 - Unique Utility (unqt)</w:t>
            </w:r>
          </w:p>
        </w:tc>
      </w:tr>
      <w:tr>
        <w:tc>
          <w:tcPr>
            <w:tcW w:type="dxa" w:w="4320"/>
          </w:tcPr>
          <w:p>
            <w:r>
              <w:t>2712 - Oiler (oil)</w:t>
            </w:r>
          </w:p>
        </w:tc>
        <w:tc>
          <w:tcPr>
            <w:tcW w:type="dxa" w:w="4320"/>
          </w:tcPr>
          <w:p>
            <w:r>
              <w:t>2713 - Mirrored Ether (meth)</w:t>
            </w:r>
          </w:p>
        </w:tc>
      </w:tr>
      <w:tr>
        <w:tc>
          <w:tcPr>
            <w:tcW w:type="dxa" w:w="4320"/>
          </w:tcPr>
          <w:p>
            <w:r>
              <w:t>2716 - Ferma (ferma)</w:t>
            </w:r>
          </w:p>
        </w:tc>
        <w:tc>
          <w:tcPr>
            <w:tcW w:type="dxa" w:w="4320"/>
          </w:tcPr>
          <w:p>
            <w:r>
              <w:t>2715 - Star (star)</w:t>
            </w:r>
          </w:p>
        </w:tc>
      </w:tr>
      <w:tr>
        <w:tc>
          <w:tcPr>
            <w:tcW w:type="dxa" w:w="4320"/>
          </w:tcPr>
          <w:p>
            <w:r>
              <w:t>2714 - NOOT (Ordinals) (noot)</w:t>
            </w:r>
          </w:p>
        </w:tc>
        <w:tc>
          <w:tcPr>
            <w:tcW w:type="dxa" w:w="4320"/>
          </w:tcPr>
          <w:p>
            <w:r>
              <w:t>2722 - Alter (alter)</w:t>
            </w:r>
          </w:p>
        </w:tc>
      </w:tr>
      <w:tr>
        <w:tc>
          <w:tcPr>
            <w:tcW w:type="dxa" w:w="4320"/>
          </w:tcPr>
          <w:p>
            <w:r>
              <w:t>2717 - Dejitaru Shirudo (shield)</w:t>
            </w:r>
          </w:p>
        </w:tc>
        <w:tc>
          <w:tcPr>
            <w:tcW w:type="dxa" w:w="4320"/>
          </w:tcPr>
          <w:p>
            <w:r>
              <w:t>2720 - CryptoZoon (zoon)</w:t>
            </w:r>
          </w:p>
        </w:tc>
      </w:tr>
      <w:tr>
        <w:tc>
          <w:tcPr>
            <w:tcW w:type="dxa" w:w="4320"/>
          </w:tcPr>
          <w:p>
            <w:r>
              <w:t>2718 - Skycoin (sky)</w:t>
            </w:r>
          </w:p>
        </w:tc>
        <w:tc>
          <w:tcPr>
            <w:tcW w:type="dxa" w:w="4320"/>
          </w:tcPr>
          <w:p>
            <w:r>
              <w:t>2721 - Freeway (fwt)</w:t>
            </w:r>
          </w:p>
        </w:tc>
      </w:tr>
      <w:tr>
        <w:tc>
          <w:tcPr>
            <w:tcW w:type="dxa" w:w="4320"/>
          </w:tcPr>
          <w:p>
            <w:r>
              <w:t>2729 - EarthFund (1earth)</w:t>
            </w:r>
          </w:p>
        </w:tc>
        <w:tc>
          <w:tcPr>
            <w:tcW w:type="dxa" w:w="4320"/>
          </w:tcPr>
          <w:p>
            <w:r>
              <w:t>2723 - Sensi (sensi)</w:t>
            </w:r>
          </w:p>
        </w:tc>
      </w:tr>
      <w:tr>
        <w:tc>
          <w:tcPr>
            <w:tcW w:type="dxa" w:w="4320"/>
          </w:tcPr>
          <w:p>
            <w:r>
              <w:t>2726 - Dimecoin (dime)</w:t>
            </w:r>
          </w:p>
        </w:tc>
        <w:tc>
          <w:tcPr>
            <w:tcW w:type="dxa" w:w="4320"/>
          </w:tcPr>
          <w:p>
            <w:r>
              <w:t>2724 - Kitsumon ($kmc)</w:t>
            </w:r>
          </w:p>
        </w:tc>
      </w:tr>
      <w:tr>
        <w:tc>
          <w:tcPr>
            <w:tcW w:type="dxa" w:w="4320"/>
          </w:tcPr>
          <w:p>
            <w:r>
              <w:t>2719 - VNX Gold (vnxau)</w:t>
            </w:r>
          </w:p>
        </w:tc>
        <w:tc>
          <w:tcPr>
            <w:tcW w:type="dxa" w:w="4320"/>
          </w:tcPr>
          <w:p>
            <w:r>
              <w:t>2727 - Nerva (xnv)</w:t>
            </w:r>
          </w:p>
        </w:tc>
      </w:tr>
      <w:tr>
        <w:tc>
          <w:tcPr>
            <w:tcW w:type="dxa" w:w="4320"/>
          </w:tcPr>
          <w:p>
            <w:r>
              <w:t>2725 - CryptoBlades (skill)</w:t>
            </w:r>
          </w:p>
        </w:tc>
        <w:tc>
          <w:tcPr>
            <w:tcW w:type="dxa" w:w="4320"/>
          </w:tcPr>
          <w:p>
            <w:r>
              <w:t>2730 - Cramer Coin ($cramer)</w:t>
            </w:r>
          </w:p>
        </w:tc>
      </w:tr>
      <w:tr>
        <w:tc>
          <w:tcPr>
            <w:tcW w:type="dxa" w:w="4320"/>
          </w:tcPr>
          <w:p>
            <w:r>
              <w:t>2732 - Stox (stx)</w:t>
            </w:r>
          </w:p>
        </w:tc>
        <w:tc>
          <w:tcPr>
            <w:tcW w:type="dxa" w:w="4320"/>
          </w:tcPr>
          <w:p>
            <w:r>
              <w:t>2731 - NUSA (nusa)</w:t>
            </w:r>
          </w:p>
        </w:tc>
      </w:tr>
      <w:tr>
        <w:tc>
          <w:tcPr>
            <w:tcW w:type="dxa" w:w="4320"/>
          </w:tcPr>
          <w:p>
            <w:r>
              <w:t>2733 - Binamon (bmon)</w:t>
            </w:r>
          </w:p>
        </w:tc>
        <w:tc>
          <w:tcPr>
            <w:tcW w:type="dxa" w:w="4320"/>
          </w:tcPr>
          <w:p>
            <w:r>
              <w:t>2734 - Wizarre Scroll (scrl)</w:t>
            </w:r>
          </w:p>
        </w:tc>
      </w:tr>
      <w:tr>
        <w:tc>
          <w:tcPr>
            <w:tcW w:type="dxa" w:w="4320"/>
          </w:tcPr>
          <w:p>
            <w:r>
              <w:t>2728 - Nchart Token (chart)</w:t>
            </w:r>
          </w:p>
        </w:tc>
        <w:tc>
          <w:tcPr>
            <w:tcW w:type="dxa" w:w="4320"/>
          </w:tcPr>
          <w:p>
            <w:r>
              <w:t>2735 - Bitcoin Plus (xbc)</w:t>
            </w:r>
          </w:p>
        </w:tc>
      </w:tr>
      <w:tr>
        <w:tc>
          <w:tcPr>
            <w:tcW w:type="dxa" w:w="4320"/>
          </w:tcPr>
          <w:p>
            <w:r>
              <w:t>2738 - Revolt 2 Earn (rvlt)</w:t>
            </w:r>
          </w:p>
        </w:tc>
        <w:tc>
          <w:tcPr>
            <w:tcW w:type="dxa" w:w="4320"/>
          </w:tcPr>
          <w:p>
            <w:r>
              <w:t>2736 - Mooncat CAT (cat)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2739 - Token IN (tin)</w:t>
            </w:r>
          </w:p>
        </w:tc>
        <w:tc>
          <w:tcPr>
            <w:tcW w:type="dxa" w:w="4320"/>
          </w:tcPr>
          <w:p>
            <w:r>
              <w:t>2742 - AllDomains (all)</w:t>
            </w:r>
          </w:p>
        </w:tc>
      </w:tr>
      <w:tr>
        <w:tc>
          <w:tcPr>
            <w:tcW w:type="dxa" w:w="4320"/>
          </w:tcPr>
          <w:p>
            <w:r>
              <w:t>2737 - BeNFT Solutions (beai)</w:t>
            </w:r>
          </w:p>
        </w:tc>
        <w:tc>
          <w:tcPr>
            <w:tcW w:type="dxa" w:w="4320"/>
          </w:tcPr>
          <w:p>
            <w:r>
              <w:t>2740 - Salad (sald)</w:t>
            </w:r>
          </w:p>
        </w:tc>
      </w:tr>
      <w:tr>
        <w:tc>
          <w:tcPr>
            <w:tcW w:type="dxa" w:w="4320"/>
          </w:tcPr>
          <w:p>
            <w:r>
              <w:t>2741 - Dragon Crypto Aurum (dcau)</w:t>
            </w:r>
          </w:p>
        </w:tc>
        <w:tc>
          <w:tcPr>
            <w:tcW w:type="dxa" w:w="4320"/>
          </w:tcPr>
          <w:p>
            <w:r>
              <w:t>2745 - Lyncoin (lcn)</w:t>
            </w:r>
          </w:p>
        </w:tc>
      </w:tr>
      <w:tr>
        <w:tc>
          <w:tcPr>
            <w:tcW w:type="dxa" w:w="4320"/>
          </w:tcPr>
          <w:p>
            <w:r>
              <w:t>2743 - Floyx (floyx)</w:t>
            </w:r>
          </w:p>
        </w:tc>
        <w:tc>
          <w:tcPr>
            <w:tcW w:type="dxa" w:w="4320"/>
          </w:tcPr>
          <w:p>
            <w:r>
              <w:t>2744 - Sheesha Finance Polygon (msheesha)</w:t>
            </w:r>
          </w:p>
        </w:tc>
      </w:tr>
      <w:tr>
        <w:tc>
          <w:tcPr>
            <w:tcW w:type="dxa" w:w="4320"/>
          </w:tcPr>
          <w:p>
            <w:r>
              <w:t>2747 - Youwho (you)</w:t>
            </w:r>
          </w:p>
        </w:tc>
        <w:tc>
          <w:tcPr>
            <w:tcW w:type="dxa" w:w="4320"/>
          </w:tcPr>
          <w:p>
            <w:r>
              <w:t>2746 - Grape Protocol (grape)</w:t>
            </w:r>
          </w:p>
        </w:tc>
      </w:tr>
      <w:tr>
        <w:tc>
          <w:tcPr>
            <w:tcW w:type="dxa" w:w="4320"/>
          </w:tcPr>
          <w:p>
            <w:r>
              <w:t>2748 - Conceal (ccx)</w:t>
            </w:r>
          </w:p>
        </w:tc>
        <w:tc>
          <w:tcPr>
            <w:tcW w:type="dxa" w:w="4320"/>
          </w:tcPr>
          <w:p>
            <w:r>
              <w:t>2749 - Cheems (cheems)</w:t>
            </w:r>
          </w:p>
        </w:tc>
      </w:tr>
      <w:tr>
        <w:tc>
          <w:tcPr>
            <w:tcW w:type="dxa" w:w="4320"/>
          </w:tcPr>
          <w:p>
            <w:r>
              <w:t>2751 - EOSForce (eosc)</w:t>
            </w:r>
          </w:p>
        </w:tc>
        <w:tc>
          <w:tcPr>
            <w:tcW w:type="dxa" w:w="4320"/>
          </w:tcPr>
          <w:p>
            <w:r>
              <w:t>2754 - Green Planet (gamma)</w:t>
            </w:r>
          </w:p>
        </w:tc>
      </w:tr>
      <w:tr>
        <w:tc>
          <w:tcPr>
            <w:tcW w:type="dxa" w:w="4320"/>
          </w:tcPr>
          <w:p>
            <w:r>
              <w:t>2750 - FP μBoredApeKennelClub (ubakc)</w:t>
            </w:r>
          </w:p>
        </w:tc>
        <w:tc>
          <w:tcPr>
            <w:tcW w:type="dxa" w:w="4320"/>
          </w:tcPr>
          <w:p>
            <w:r>
              <w:t>2753 - Voxel X Network (vxl)</w:t>
            </w:r>
          </w:p>
        </w:tc>
      </w:tr>
      <w:tr>
        <w:tc>
          <w:tcPr>
            <w:tcW w:type="dxa" w:w="4320"/>
          </w:tcPr>
          <w:p>
            <w:r>
              <w:t>2755 - Impossible Finance (if)</w:t>
            </w:r>
          </w:p>
        </w:tc>
        <w:tc>
          <w:tcPr>
            <w:tcW w:type="dxa" w:w="4320"/>
          </w:tcPr>
          <w:p>
            <w:r>
              <w:t>2756 - MaxxChain (pwr)</w:t>
            </w:r>
          </w:p>
        </w:tc>
      </w:tr>
      <w:tr>
        <w:tc>
          <w:tcPr>
            <w:tcW w:type="dxa" w:w="4320"/>
          </w:tcPr>
          <w:p>
            <w:r>
              <w:t>2752 - OpenBlox (obx)</w:t>
            </w:r>
          </w:p>
        </w:tc>
        <w:tc>
          <w:tcPr>
            <w:tcW w:type="dxa" w:w="4320"/>
          </w:tcPr>
          <w:p>
            <w:r>
              <w:t>2758 - Shopping.io (shop)</w:t>
            </w:r>
          </w:p>
        </w:tc>
      </w:tr>
      <w:tr>
        <w:tc>
          <w:tcPr>
            <w:tcW w:type="dxa" w:w="4320"/>
          </w:tcPr>
          <w:p>
            <w:r>
              <w:t>2759 - Jupiter Project (jup)</w:t>
            </w:r>
          </w:p>
        </w:tc>
        <w:tc>
          <w:tcPr>
            <w:tcW w:type="dxa" w:w="4320"/>
          </w:tcPr>
          <w:p>
            <w:r>
              <w:t>2760 - EUNO (euno)</w:t>
            </w:r>
          </w:p>
        </w:tc>
      </w:tr>
      <w:tr>
        <w:tc>
          <w:tcPr>
            <w:tcW w:type="dxa" w:w="4320"/>
          </w:tcPr>
          <w:p>
            <w:r>
              <w:t>2757 - Sentre (sntr)</w:t>
            </w:r>
          </w:p>
        </w:tc>
        <w:tc>
          <w:tcPr>
            <w:tcW w:type="dxa" w:w="4320"/>
          </w:tcPr>
          <w:p>
            <w:r>
              <w:t>2762 - Crypto Royale (roy)</w:t>
            </w:r>
          </w:p>
        </w:tc>
      </w:tr>
      <w:tr>
        <w:tc>
          <w:tcPr>
            <w:tcW w:type="dxa" w:w="4320"/>
          </w:tcPr>
          <w:p>
            <w:r>
              <w:t>2761 - Nitro League (nitro)</w:t>
            </w:r>
          </w:p>
        </w:tc>
        <w:tc>
          <w:tcPr>
            <w:tcW w:type="dxa" w:w="4320"/>
          </w:tcPr>
          <w:p>
            <w:r>
              <w:t>2763 - Uniform Fiscal Object (ufo)</w:t>
            </w:r>
          </w:p>
        </w:tc>
      </w:tr>
      <w:tr>
        <w:tc>
          <w:tcPr>
            <w:tcW w:type="dxa" w:w="4320"/>
          </w:tcPr>
          <w:p>
            <w:r>
              <w:t>2764 - Leverj Gluon (l2)</w:t>
            </w:r>
          </w:p>
        </w:tc>
        <w:tc>
          <w:tcPr>
            <w:tcW w:type="dxa" w:w="4320"/>
          </w:tcPr>
          <w:p>
            <w:r>
              <w:t>2765 - WeGro (wegro)</w:t>
            </w:r>
          </w:p>
        </w:tc>
      </w:tr>
      <w:tr>
        <w:tc>
          <w:tcPr>
            <w:tcW w:type="dxa" w:w="4320"/>
          </w:tcPr>
          <w:p>
            <w:r>
              <w:t>2767 - Dark Magic (dmagic)</w:t>
            </w:r>
          </w:p>
        </w:tc>
        <w:tc>
          <w:tcPr>
            <w:tcW w:type="dxa" w:w="4320"/>
          </w:tcPr>
          <w:p>
            <w:r>
              <w:t>2768 - Earn Network (earn)</w:t>
            </w:r>
          </w:p>
        </w:tc>
      </w:tr>
      <w:tr>
        <w:tc>
          <w:tcPr>
            <w:tcW w:type="dxa" w:w="4320"/>
          </w:tcPr>
          <w:p>
            <w:r>
              <w:t>2766 - Corite (co)</w:t>
            </w:r>
          </w:p>
        </w:tc>
        <w:tc>
          <w:tcPr>
            <w:tcW w:type="dxa" w:w="4320"/>
          </w:tcPr>
          <w:p>
            <w:r>
              <w:t>2769 - RIZON (atolo)</w:t>
            </w:r>
          </w:p>
        </w:tc>
      </w:tr>
      <w:tr>
        <w:tc>
          <w:tcPr>
            <w:tcW w:type="dxa" w:w="4320"/>
          </w:tcPr>
          <w:p>
            <w:r>
              <w:t>2770 - HarryPotterTrumpHomerSimpson777Inu (ethereum)</w:t>
            </w:r>
          </w:p>
        </w:tc>
        <w:tc>
          <w:tcPr>
            <w:tcW w:type="dxa" w:w="4320"/>
          </w:tcPr>
          <w:p>
            <w:r>
              <w:t>2771 - Bluelight (kale)</w:t>
            </w:r>
          </w:p>
        </w:tc>
      </w:tr>
      <w:tr>
        <w:tc>
          <w:tcPr>
            <w:tcW w:type="dxa" w:w="4320"/>
          </w:tcPr>
          <w:p>
            <w:r>
              <w:t>2773 - Gyrowin (gw)</w:t>
            </w:r>
          </w:p>
        </w:tc>
        <w:tc>
          <w:tcPr>
            <w:tcW w:type="dxa" w:w="4320"/>
          </w:tcPr>
          <w:p>
            <w:r>
              <w:t>2772 - Wagerr (wgr)</w:t>
            </w:r>
          </w:p>
        </w:tc>
      </w:tr>
      <w:tr>
        <w:tc>
          <w:tcPr>
            <w:tcW w:type="dxa" w:w="4320"/>
          </w:tcPr>
          <w:p>
            <w:r>
              <w:t>2785 - MTG Token (mtg)</w:t>
            </w:r>
          </w:p>
        </w:tc>
        <w:tc>
          <w:tcPr>
            <w:tcW w:type="dxa" w:w="4320"/>
          </w:tcPr>
          <w:p>
            <w:r>
              <w:t>2774 - VEIL (veil)</w:t>
            </w:r>
          </w:p>
        </w:tc>
      </w:tr>
      <w:tr>
        <w:tc>
          <w:tcPr>
            <w:tcW w:type="dxa" w:w="4320"/>
          </w:tcPr>
          <w:p>
            <w:r>
              <w:t>2775 - ACryptoSI (acsi)</w:t>
            </w:r>
          </w:p>
        </w:tc>
        <w:tc>
          <w:tcPr>
            <w:tcW w:type="dxa" w:w="4320"/>
          </w:tcPr>
          <w:p>
            <w:r>
              <w:t>2776 - Meme AI Coin (memeai)</w:t>
            </w:r>
          </w:p>
        </w:tc>
      </w:tr>
      <w:tr>
        <w:tc>
          <w:tcPr>
            <w:tcW w:type="dxa" w:w="4320"/>
          </w:tcPr>
          <w:p>
            <w:r>
              <w:t>2778 - 8Pay (8pay)</w:t>
            </w:r>
          </w:p>
        </w:tc>
        <w:tc>
          <w:tcPr>
            <w:tcW w:type="dxa" w:w="4320"/>
          </w:tcPr>
          <w:p>
            <w:r>
              <w:t>2779 - Odyssey (ocn)</w:t>
            </w:r>
          </w:p>
        </w:tc>
      </w:tr>
      <w:tr>
        <w:tc>
          <w:tcPr>
            <w:tcW w:type="dxa" w:w="4320"/>
          </w:tcPr>
          <w:p>
            <w:r>
              <w:t>2781 - APY.vision (vision)</w:t>
            </w:r>
          </w:p>
        </w:tc>
        <w:tc>
          <w:tcPr>
            <w:tcW w:type="dxa" w:w="4320"/>
          </w:tcPr>
          <w:p>
            <w:r>
              <w:t>2780 - CZ THE GOAT (czgoat)</w:t>
            </w:r>
          </w:p>
        </w:tc>
      </w:tr>
      <w:tr>
        <w:tc>
          <w:tcPr>
            <w:tcW w:type="dxa" w:w="4320"/>
          </w:tcPr>
          <w:p>
            <w:r>
              <w:t>2804 - Monarch (mnrch)</w:t>
            </w:r>
          </w:p>
        </w:tc>
        <w:tc>
          <w:tcPr>
            <w:tcW w:type="dxa" w:w="4320"/>
          </w:tcPr>
          <w:p>
            <w:r>
              <w:t>2782 - Waves Ducks (egg)</w:t>
            </w:r>
          </w:p>
        </w:tc>
      </w:tr>
      <w:tr>
        <w:tc>
          <w:tcPr>
            <w:tcW w:type="dxa" w:w="4320"/>
          </w:tcPr>
          <w:p>
            <w:r>
              <w:t>2797 - Black Phoenix (bpx)</w:t>
            </w:r>
          </w:p>
        </w:tc>
        <w:tc>
          <w:tcPr>
            <w:tcW w:type="dxa" w:w="4320"/>
          </w:tcPr>
          <w:p>
            <w:r>
              <w:t>2787 - Cook (cook)</w:t>
            </w:r>
          </w:p>
        </w:tc>
      </w:tr>
      <w:tr>
        <w:tc>
          <w:tcPr>
            <w:tcW w:type="dxa" w:w="4320"/>
          </w:tcPr>
          <w:p>
            <w:r>
              <w:t>2788 - KittenFinance (kif)</w:t>
            </w:r>
          </w:p>
        </w:tc>
        <w:tc>
          <w:tcPr>
            <w:tcW w:type="dxa" w:w="4320"/>
          </w:tcPr>
          <w:p>
            <w:r>
              <w:t>2784 - IQeon (iqn)</w:t>
            </w:r>
          </w:p>
        </w:tc>
      </w:tr>
      <w:tr>
        <w:tc>
          <w:tcPr>
            <w:tcW w:type="dxa" w:w="4320"/>
          </w:tcPr>
          <w:p>
            <w:r>
              <w:t>2822 - ISLAMICOIN (islami)</w:t>
            </w:r>
          </w:p>
        </w:tc>
        <w:tc>
          <w:tcPr>
            <w:tcW w:type="dxa" w:w="4320"/>
          </w:tcPr>
          <w:p>
            <w:r>
              <w:t>2790 - GlobalBoost (bsty)</w:t>
            </w:r>
          </w:p>
        </w:tc>
      </w:tr>
      <w:tr>
        <w:tc>
          <w:tcPr>
            <w:tcW w:type="dxa" w:w="4320"/>
          </w:tcPr>
          <w:p>
            <w:r>
              <w:t>2786 - Gold (gold)</w:t>
            </w:r>
          </w:p>
        </w:tc>
        <w:tc>
          <w:tcPr>
            <w:tcW w:type="dxa" w:w="4320"/>
          </w:tcPr>
          <w:p>
            <w:r>
              <w:t>2789 - Denarius (d)</w:t>
            </w:r>
          </w:p>
        </w:tc>
      </w:tr>
      <w:tr>
        <w:tc>
          <w:tcPr>
            <w:tcW w:type="dxa" w:w="4320"/>
          </w:tcPr>
          <w:p>
            <w:r>
              <w:t>2791 - Scaleswap (sca)</w:t>
            </w:r>
          </w:p>
        </w:tc>
        <w:tc>
          <w:tcPr>
            <w:tcW w:type="dxa" w:w="4320"/>
          </w:tcPr>
          <w:p>
            <w:r>
              <w:t>2792 - Vera (vera)</w:t>
            </w:r>
          </w:p>
        </w:tc>
      </w:tr>
      <w:tr>
        <w:tc>
          <w:tcPr>
            <w:tcW w:type="dxa" w:w="4320"/>
          </w:tcPr>
          <w:p>
            <w:r>
              <w:t>2793 - Xena Finance (xen)</w:t>
            </w:r>
          </w:p>
        </w:tc>
        <w:tc>
          <w:tcPr>
            <w:tcW w:type="dxa" w:w="4320"/>
          </w:tcPr>
          <w:p>
            <w:r>
              <w:t>2794 - ARMOR (armor)</w:t>
            </w:r>
          </w:p>
        </w:tc>
      </w:tr>
      <w:tr>
        <w:tc>
          <w:tcPr>
            <w:tcW w:type="dxa" w:w="4320"/>
          </w:tcPr>
          <w:p>
            <w:r>
              <w:t>2777 - Phoenixcoin (pxc)</w:t>
            </w:r>
          </w:p>
        </w:tc>
        <w:tc>
          <w:tcPr>
            <w:tcW w:type="dxa" w:w="4320"/>
          </w:tcPr>
          <w:p>
            <w:r>
              <w:t>2795 - LSDx Finance (lsd)</w:t>
            </w:r>
          </w:p>
        </w:tc>
      </w:tr>
      <w:tr>
        <w:tc>
          <w:tcPr>
            <w:tcW w:type="dxa" w:w="4320"/>
          </w:tcPr>
          <w:p>
            <w:r>
              <w:t>2799 - LakeViewMeta (lvm)</w:t>
            </w:r>
          </w:p>
        </w:tc>
        <w:tc>
          <w:tcPr>
            <w:tcW w:type="dxa" w:w="4320"/>
          </w:tcPr>
          <w:p>
            <w:r>
              <w:t>2796 - SpaceFi (space)</w:t>
            </w:r>
          </w:p>
        </w:tc>
      </w:tr>
      <w:tr>
        <w:tc>
          <w:tcPr>
            <w:tcW w:type="dxa" w:w="4320"/>
          </w:tcPr>
          <w:p>
            <w:r>
              <w:t>2798 - TOSHE (toshe)</w:t>
            </w:r>
          </w:p>
        </w:tc>
        <w:tc>
          <w:tcPr>
            <w:tcW w:type="dxa" w:w="4320"/>
          </w:tcPr>
          <w:p>
            <w:r>
              <w:t>2783 - GoMeat (gomt)</w:t>
            </w:r>
          </w:p>
        </w:tc>
      </w:tr>
      <w:tr>
        <w:tc>
          <w:tcPr>
            <w:tcW w:type="dxa" w:w="4320"/>
          </w:tcPr>
          <w:p>
            <w:r>
              <w:t>2800 - BananaCat (bcat)</w:t>
            </w:r>
          </w:p>
        </w:tc>
        <w:tc>
          <w:tcPr>
            <w:tcW w:type="dxa" w:w="4320"/>
          </w:tcPr>
          <w:p>
            <w:r>
              <w:t>2803 - Glide Finance (glide)</w:t>
            </w:r>
          </w:p>
        </w:tc>
      </w:tr>
      <w:tr>
        <w:tc>
          <w:tcPr>
            <w:tcW w:type="dxa" w:w="4320"/>
          </w:tcPr>
          <w:p>
            <w:r>
              <w:t>2802 - KCAL (kcal)</w:t>
            </w:r>
          </w:p>
        </w:tc>
        <w:tc>
          <w:tcPr>
            <w:tcW w:type="dxa" w:w="4320"/>
          </w:tcPr>
          <w:p>
            <w:r>
              <w:t>2805 - Citadel.one (xct)</w:t>
            </w:r>
          </w:p>
        </w:tc>
      </w:tr>
      <w:tr>
        <w:tc>
          <w:tcPr>
            <w:tcW w:type="dxa" w:w="4320"/>
          </w:tcPr>
          <w:p>
            <w:r>
              <w:t>2806 - Humaniq (hmq)</w:t>
            </w:r>
          </w:p>
        </w:tc>
        <w:tc>
          <w:tcPr>
            <w:tcW w:type="dxa" w:w="4320"/>
          </w:tcPr>
          <w:p>
            <w:r>
              <w:t>2801 - Bitnet IO (bit)</w:t>
            </w:r>
          </w:p>
        </w:tc>
      </w:tr>
      <w:tr>
        <w:tc>
          <w:tcPr>
            <w:tcW w:type="dxa" w:w="4320"/>
          </w:tcPr>
          <w:p>
            <w:r>
              <w:t>2807 - UNCL (uncl)</w:t>
            </w:r>
          </w:p>
        </w:tc>
        <w:tc>
          <w:tcPr>
            <w:tcW w:type="dxa" w:w="4320"/>
          </w:tcPr>
          <w:p>
            <w:r>
              <w:t>2808 - Crypto Raiders (raider)</w:t>
            </w:r>
          </w:p>
        </w:tc>
      </w:tr>
      <w:tr>
        <w:tc>
          <w:tcPr>
            <w:tcW w:type="dxa" w:w="4320"/>
          </w:tcPr>
          <w:p>
            <w:r>
              <w:t>2809 - Tolar (tol)</w:t>
            </w:r>
          </w:p>
        </w:tc>
        <w:tc>
          <w:tcPr>
            <w:tcW w:type="dxa" w:w="4320"/>
          </w:tcPr>
          <w:p>
            <w:r>
              <w:t>2810 - GG (ggtk)</w:t>
            </w:r>
          </w:p>
        </w:tc>
      </w:tr>
      <w:tr>
        <w:tc>
          <w:tcPr>
            <w:tcW w:type="dxa" w:w="4320"/>
          </w:tcPr>
          <w:p>
            <w:r>
              <w:t>2811 - Mithril (mith)</w:t>
            </w:r>
          </w:p>
        </w:tc>
        <w:tc>
          <w:tcPr>
            <w:tcW w:type="dxa" w:w="4320"/>
          </w:tcPr>
          <w:p>
            <w:r>
              <w:t>2814 - Verox (vrx)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2813 - Aree Shards (aes)</w:t>
            </w:r>
          </w:p>
        </w:tc>
        <w:tc>
          <w:tcPr>
            <w:tcW w:type="dxa" w:w="4320"/>
          </w:tcPr>
          <w:p>
            <w:r>
              <w:t>2815 - Zasset zUSD (zusd)</w:t>
            </w:r>
          </w:p>
        </w:tc>
      </w:tr>
      <w:tr>
        <w:tc>
          <w:tcPr>
            <w:tcW w:type="dxa" w:w="4320"/>
          </w:tcPr>
          <w:p>
            <w:r>
              <w:t>2817 - PUPS (Ordinals) (pups)</w:t>
            </w:r>
          </w:p>
        </w:tc>
        <w:tc>
          <w:tcPr>
            <w:tcW w:type="dxa" w:w="4320"/>
          </w:tcPr>
          <w:p>
            <w:r>
              <w:t>2818 - Akropolis (akro)</w:t>
            </w:r>
          </w:p>
        </w:tc>
      </w:tr>
      <w:tr>
        <w:tc>
          <w:tcPr>
            <w:tcW w:type="dxa" w:w="4320"/>
          </w:tcPr>
          <w:p>
            <w:r>
              <w:t>2812 - Ink (ink)</w:t>
            </w:r>
          </w:p>
        </w:tc>
        <w:tc>
          <w:tcPr>
            <w:tcW w:type="dxa" w:w="4320"/>
          </w:tcPr>
          <w:p>
            <w:r>
              <w:t>2819 - Aurora Chain (aoa)</w:t>
            </w:r>
          </w:p>
        </w:tc>
      </w:tr>
      <w:tr>
        <w:tc>
          <w:tcPr>
            <w:tcW w:type="dxa" w:w="4320"/>
          </w:tcPr>
          <w:p>
            <w:r>
              <w:t>2820 - QuiverX (qrx)</w:t>
            </w:r>
          </w:p>
        </w:tc>
        <w:tc>
          <w:tcPr>
            <w:tcW w:type="dxa" w:w="4320"/>
          </w:tcPr>
          <w:p>
            <w:r>
              <w:t>2821 - Genaro Network (gnx)</w:t>
            </w:r>
          </w:p>
        </w:tc>
      </w:tr>
      <w:tr>
        <w:tc>
          <w:tcPr>
            <w:tcW w:type="dxa" w:w="4320"/>
          </w:tcPr>
          <w:p>
            <w:r>
              <w:t>2816 - SPACE-iZ (spiz)</w:t>
            </w:r>
          </w:p>
        </w:tc>
        <w:tc>
          <w:tcPr>
            <w:tcW w:type="dxa" w:w="4320"/>
          </w:tcPr>
          <w:p>
            <w:r>
              <w:t>2824 - Savedroid (svd)</w:t>
            </w:r>
          </w:p>
        </w:tc>
      </w:tr>
      <w:tr>
        <w:tc>
          <w:tcPr>
            <w:tcW w:type="dxa" w:w="4320"/>
          </w:tcPr>
          <w:p>
            <w:r>
              <w:t>2823 - Standard Protocol (stnd)</w:t>
            </w:r>
          </w:p>
        </w:tc>
        <w:tc>
          <w:tcPr>
            <w:tcW w:type="dxa" w:w="4320"/>
          </w:tcPr>
          <w:p>
            <w:r>
              <w:t>2825 - Rainmaker Games (rain)</w:t>
            </w:r>
          </w:p>
        </w:tc>
      </w:tr>
      <w:tr>
        <w:tc>
          <w:tcPr>
            <w:tcW w:type="dxa" w:w="4320"/>
          </w:tcPr>
          <w:p>
            <w:r>
              <w:t>2826 - Sunny Aggregator (sunny)</w:t>
            </w:r>
          </w:p>
        </w:tc>
        <w:tc>
          <w:tcPr>
            <w:tcW w:type="dxa" w:w="4320"/>
          </w:tcPr>
          <w:p>
            <w:r>
              <w:t>2828 - Blocknet (block)</w:t>
            </w:r>
          </w:p>
        </w:tc>
      </w:tr>
      <w:tr>
        <w:tc>
          <w:tcPr>
            <w:tcW w:type="dxa" w:w="4320"/>
          </w:tcPr>
          <w:p>
            <w:r>
              <w:t>2827 - Darwinia Commitment (kton)</w:t>
            </w:r>
          </w:p>
        </w:tc>
        <w:tc>
          <w:tcPr>
            <w:tcW w:type="dxa" w:w="4320"/>
          </w:tcPr>
          <w:p>
            <w:r>
              <w:t>2829 - Fantom Maker (fame)</w:t>
            </w:r>
          </w:p>
        </w:tc>
      </w:tr>
      <w:tr>
        <w:tc>
          <w:tcPr>
            <w:tcW w:type="dxa" w:w="4320"/>
          </w:tcPr>
          <w:p>
            <w:r>
              <w:t>2830 - ATROMG8 (ag8)</w:t>
            </w:r>
          </w:p>
        </w:tc>
        <w:tc>
          <w:tcPr>
            <w:tcW w:type="dxa" w:w="4320"/>
          </w:tcPr>
          <w:p>
            <w:r>
              <w:t>2832 - TXN Club (txn)</w:t>
            </w:r>
          </w:p>
        </w:tc>
      </w:tr>
      <w:tr>
        <w:tc>
          <w:tcPr>
            <w:tcW w:type="dxa" w:w="4320"/>
          </w:tcPr>
          <w:p>
            <w:r>
              <w:t>2833 - Neurashi (nei)</w:t>
            </w:r>
          </w:p>
        </w:tc>
        <w:tc>
          <w:tcPr>
            <w:tcW w:type="dxa" w:w="4320"/>
          </w:tcPr>
          <w:p>
            <w:r>
              <w:t>2834 - Apollo (apl)</w:t>
            </w:r>
          </w:p>
        </w:tc>
      </w:tr>
      <w:tr>
        <w:tc>
          <w:tcPr>
            <w:tcW w:type="dxa" w:w="4320"/>
          </w:tcPr>
          <w:p>
            <w:r>
              <w:t>2831 - Hot Cross (hotcross)</w:t>
            </w:r>
          </w:p>
        </w:tc>
        <w:tc>
          <w:tcPr>
            <w:tcW w:type="dxa" w:w="4320"/>
          </w:tcPr>
          <w:p>
            <w:r>
              <w:t>2835 - Baby Shiba Inu (babyshib)</w:t>
            </w:r>
          </w:p>
        </w:tc>
      </w:tr>
      <w:tr>
        <w:tc>
          <w:tcPr>
            <w:tcW w:type="dxa" w:w="4320"/>
          </w:tcPr>
          <w:p>
            <w:r>
              <w:t>2837 - Furucombo (combo)</w:t>
            </w:r>
          </w:p>
        </w:tc>
        <w:tc>
          <w:tcPr>
            <w:tcW w:type="dxa" w:w="4320"/>
          </w:tcPr>
          <w:p>
            <w:r>
              <w:t>2839 - Autobahn Network (txl)</w:t>
            </w:r>
          </w:p>
        </w:tc>
      </w:tr>
      <w:tr>
        <w:tc>
          <w:tcPr>
            <w:tcW w:type="dxa" w:w="4320"/>
          </w:tcPr>
          <w:p>
            <w:r>
              <w:t>2838 - Alanyaspor Fan Token (ala)</w:t>
            </w:r>
          </w:p>
        </w:tc>
        <w:tc>
          <w:tcPr>
            <w:tcW w:type="dxa" w:w="4320"/>
          </w:tcPr>
          <w:p>
            <w:r>
              <w:t>2840 - Crabada (cra)</w:t>
            </w:r>
          </w:p>
        </w:tc>
      </w:tr>
      <w:tr>
        <w:tc>
          <w:tcPr>
            <w:tcW w:type="dxa" w:w="4320"/>
          </w:tcPr>
          <w:p>
            <w:r>
              <w:t>2841 - Unit Protocol (duck)</w:t>
            </w:r>
          </w:p>
        </w:tc>
        <w:tc>
          <w:tcPr>
            <w:tcW w:type="dxa" w:w="4320"/>
          </w:tcPr>
          <w:p>
            <w:r>
              <w:t>2842 - GMD (gmd)</w:t>
            </w:r>
          </w:p>
        </w:tc>
      </w:tr>
      <w:tr>
        <w:tc>
          <w:tcPr>
            <w:tcW w:type="dxa" w:w="4320"/>
          </w:tcPr>
          <w:p>
            <w:r>
              <w:t>2836 - Based Finance (based)</w:t>
            </w:r>
          </w:p>
        </w:tc>
        <w:tc>
          <w:tcPr>
            <w:tcW w:type="dxa" w:w="4320"/>
          </w:tcPr>
          <w:p>
            <w:r>
              <w:t>2843 - MetaGameHub DAO (mgh)</w:t>
            </w:r>
          </w:p>
        </w:tc>
      </w:tr>
      <w:tr>
        <w:tc>
          <w:tcPr>
            <w:tcW w:type="dxa" w:w="4320"/>
          </w:tcPr>
          <w:p>
            <w:r>
              <w:t>2845 - FOUR (four)</w:t>
            </w:r>
          </w:p>
        </w:tc>
        <w:tc>
          <w:tcPr>
            <w:tcW w:type="dxa" w:w="4320"/>
          </w:tcPr>
          <w:p>
            <w:r>
              <w:t>2846 - Bitcointry Token (btty)</w:t>
            </w:r>
          </w:p>
        </w:tc>
      </w:tr>
      <w:tr>
        <w:tc>
          <w:tcPr>
            <w:tcW w:type="dxa" w:w="4320"/>
          </w:tcPr>
          <w:p>
            <w:r>
              <w:t>2847 - Shib Original Vision (sov)</w:t>
            </w:r>
          </w:p>
        </w:tc>
        <w:tc>
          <w:tcPr>
            <w:tcW w:type="dxa" w:w="4320"/>
          </w:tcPr>
          <w:p>
            <w:r>
              <w:t>2853 - Okcash (ok)</w:t>
            </w:r>
          </w:p>
        </w:tc>
      </w:tr>
      <w:tr>
        <w:tc>
          <w:tcPr>
            <w:tcW w:type="dxa" w:w="4320"/>
          </w:tcPr>
          <w:p>
            <w:r>
              <w:t>2848 - Atlas DEX (ats)</w:t>
            </w:r>
          </w:p>
        </w:tc>
        <w:tc>
          <w:tcPr>
            <w:tcW w:type="dxa" w:w="4320"/>
          </w:tcPr>
          <w:p>
            <w:r>
              <w:t>2850 - Finblox (fbx)</w:t>
            </w:r>
          </w:p>
        </w:tc>
      </w:tr>
      <w:tr>
        <w:tc>
          <w:tcPr>
            <w:tcW w:type="dxa" w:w="4320"/>
          </w:tcPr>
          <w:p>
            <w:r>
              <w:t>2849 - NFT Protocol (nft)</w:t>
            </w:r>
          </w:p>
        </w:tc>
        <w:tc>
          <w:tcPr>
            <w:tcW w:type="dxa" w:w="4320"/>
          </w:tcPr>
          <w:p>
            <w:r>
              <w:t>2851 - Bob's Repair (bob)</w:t>
            </w:r>
          </w:p>
        </w:tc>
      </w:tr>
      <w:tr>
        <w:tc>
          <w:tcPr>
            <w:tcW w:type="dxa" w:w="4320"/>
          </w:tcPr>
          <w:p>
            <w:r>
              <w:t>2854 - DucatusX (ducx)</w:t>
            </w:r>
          </w:p>
        </w:tc>
        <w:tc>
          <w:tcPr>
            <w:tcW w:type="dxa" w:w="4320"/>
          </w:tcPr>
          <w:p>
            <w:r>
              <w:t>2852 - Zeusshield (zsc)</w:t>
            </w:r>
          </w:p>
        </w:tc>
      </w:tr>
      <w:tr>
        <w:tc>
          <w:tcPr>
            <w:tcW w:type="dxa" w:w="4320"/>
          </w:tcPr>
          <w:p>
            <w:r>
              <w:t>2875 - Vidulum (vdl)</w:t>
            </w:r>
          </w:p>
        </w:tc>
        <w:tc>
          <w:tcPr>
            <w:tcW w:type="dxa" w:w="4320"/>
          </w:tcPr>
          <w:p>
            <w:r>
              <w:t>2856 - OSPY (ospy)</w:t>
            </w:r>
          </w:p>
        </w:tc>
      </w:tr>
      <w:tr>
        <w:tc>
          <w:tcPr>
            <w:tcW w:type="dxa" w:w="4320"/>
          </w:tcPr>
          <w:p>
            <w:r>
              <w:t>2857 - Unido (udo)</w:t>
            </w:r>
          </w:p>
        </w:tc>
        <w:tc>
          <w:tcPr>
            <w:tcW w:type="dxa" w:w="4320"/>
          </w:tcPr>
          <w:p>
            <w:r>
              <w:t>2855 - Roush Fenway Racing Fan Token (roush)</w:t>
            </w:r>
          </w:p>
        </w:tc>
      </w:tr>
      <w:tr>
        <w:tc>
          <w:tcPr>
            <w:tcW w:type="dxa" w:w="4320"/>
          </w:tcPr>
          <w:p>
            <w:r>
              <w:t>2859 - Bibox (bix)</w:t>
            </w:r>
          </w:p>
        </w:tc>
        <w:tc>
          <w:tcPr>
            <w:tcW w:type="dxa" w:w="4320"/>
          </w:tcPr>
          <w:p>
            <w:r>
              <w:t>2860 - TreatDAO (treat)</w:t>
            </w:r>
          </w:p>
        </w:tc>
      </w:tr>
      <w:tr>
        <w:tc>
          <w:tcPr>
            <w:tcW w:type="dxa" w:w="4320"/>
          </w:tcPr>
          <w:p>
            <w:r>
              <w:t>2858 - Kylacoin (kcn)</w:t>
            </w:r>
          </w:p>
        </w:tc>
        <w:tc>
          <w:tcPr>
            <w:tcW w:type="dxa" w:w="4320"/>
          </w:tcPr>
          <w:p>
            <w:r>
              <w:t>2862 - StarShip (starship)</w:t>
            </w:r>
          </w:p>
        </w:tc>
      </w:tr>
      <w:tr>
        <w:tc>
          <w:tcPr>
            <w:tcW w:type="dxa" w:w="4320"/>
          </w:tcPr>
          <w:p>
            <w:r>
              <w:t>2844 - Enigma (eng)</w:t>
            </w:r>
          </w:p>
        </w:tc>
        <w:tc>
          <w:tcPr>
            <w:tcW w:type="dxa" w:w="4320"/>
          </w:tcPr>
          <w:p>
            <w:r>
              <w:t>2861 - New BitShares (nbs)</w:t>
            </w:r>
          </w:p>
        </w:tc>
      </w:tr>
      <w:tr>
        <w:tc>
          <w:tcPr>
            <w:tcW w:type="dxa" w:w="4320"/>
          </w:tcPr>
          <w:p>
            <w:r>
              <w:t>2863 - NeoCortexAI (ncorai)</w:t>
            </w:r>
          </w:p>
        </w:tc>
        <w:tc>
          <w:tcPr>
            <w:tcW w:type="dxa" w:w="4320"/>
          </w:tcPr>
          <w:p>
            <w:r>
              <w:t>2864 - Linda (linda)</w:t>
            </w:r>
          </w:p>
        </w:tc>
      </w:tr>
      <w:tr>
        <w:tc>
          <w:tcPr>
            <w:tcW w:type="dxa" w:w="4320"/>
          </w:tcPr>
          <w:p>
            <w:r>
              <w:t>2865 - Atlas USV (usv)</w:t>
            </w:r>
          </w:p>
        </w:tc>
        <w:tc>
          <w:tcPr>
            <w:tcW w:type="dxa" w:w="4320"/>
          </w:tcPr>
          <w:p>
            <w:r>
              <w:t>2866 - Primecoin (xpm)</w:t>
            </w:r>
          </w:p>
        </w:tc>
      </w:tr>
      <w:tr>
        <w:tc>
          <w:tcPr>
            <w:tcW w:type="dxa" w:w="4320"/>
          </w:tcPr>
          <w:p>
            <w:r>
              <w:t>2867 - Gameflip (flp)</w:t>
            </w:r>
          </w:p>
        </w:tc>
        <w:tc>
          <w:tcPr>
            <w:tcW w:type="dxa" w:w="4320"/>
          </w:tcPr>
          <w:p>
            <w:r>
              <w:t>2868 - Solana Ecosystem Index (soli)</w:t>
            </w:r>
          </w:p>
        </w:tc>
      </w:tr>
      <w:tr>
        <w:tc>
          <w:tcPr>
            <w:tcW w:type="dxa" w:w="4320"/>
          </w:tcPr>
          <w:p>
            <w:r>
              <w:t>2869 - NIOB (niob)</w:t>
            </w:r>
          </w:p>
        </w:tc>
        <w:tc>
          <w:tcPr>
            <w:tcW w:type="dxa" w:w="4320"/>
          </w:tcPr>
          <w:p>
            <w:r>
              <w:t>2870 - Hololoot (hol)</w:t>
            </w:r>
          </w:p>
        </w:tc>
      </w:tr>
      <w:tr>
        <w:tc>
          <w:tcPr>
            <w:tcW w:type="dxa" w:w="4320"/>
          </w:tcPr>
          <w:p>
            <w:r>
              <w:t>2871 - Propel (pel)</w:t>
            </w:r>
          </w:p>
        </w:tc>
        <w:tc>
          <w:tcPr>
            <w:tcW w:type="dxa" w:w="4320"/>
          </w:tcPr>
          <w:p>
            <w:r>
              <w:t>2872 - Lotty (lotty)</w:t>
            </w:r>
          </w:p>
        </w:tc>
      </w:tr>
      <w:tr>
        <w:tc>
          <w:tcPr>
            <w:tcW w:type="dxa" w:w="4320"/>
          </w:tcPr>
          <w:p>
            <w:r>
              <w:t>2878 - impactMarket (pact)</w:t>
            </w:r>
          </w:p>
        </w:tc>
        <w:tc>
          <w:tcPr>
            <w:tcW w:type="dxa" w:w="4320"/>
          </w:tcPr>
          <w:p>
            <w:r>
              <w:t>2873 - Cryptiq WEB3 (cryptq)</w:t>
            </w:r>
          </w:p>
        </w:tc>
      </w:tr>
      <w:tr>
        <w:tc>
          <w:tcPr>
            <w:tcW w:type="dxa" w:w="4320"/>
          </w:tcPr>
          <w:p>
            <w:r>
              <w:t>2874 - AppCoins (appc)</w:t>
            </w:r>
          </w:p>
        </w:tc>
        <w:tc>
          <w:tcPr>
            <w:tcW w:type="dxa" w:w="4320"/>
          </w:tcPr>
          <w:p>
            <w:r>
              <w:t>2876 - e-Money EUR (eeur)</w:t>
            </w:r>
          </w:p>
        </w:tc>
      </w:tr>
      <w:tr>
        <w:tc>
          <w:tcPr>
            <w:tcW w:type="dxa" w:w="4320"/>
          </w:tcPr>
          <w:p>
            <w:r>
              <w:t>2877 - Froggies (frgst)</w:t>
            </w:r>
          </w:p>
        </w:tc>
        <w:tc>
          <w:tcPr>
            <w:tcW w:type="dxa" w:w="4320"/>
          </w:tcPr>
          <w:p>
            <w:r>
              <w:t>2881 - Endpoint Cex Fan Token (endcex)</w:t>
            </w:r>
          </w:p>
        </w:tc>
      </w:tr>
      <w:tr>
        <w:tc>
          <w:tcPr>
            <w:tcW w:type="dxa" w:w="4320"/>
          </w:tcPr>
          <w:p>
            <w:r>
              <w:t>2879 - Ecoin Finance (ecoin)</w:t>
            </w:r>
          </w:p>
        </w:tc>
        <w:tc>
          <w:tcPr>
            <w:tcW w:type="dxa" w:w="4320"/>
          </w:tcPr>
          <w:p>
            <w:r>
              <w:t>2883 - Acorn Protocol (acn)</w:t>
            </w:r>
          </w:p>
        </w:tc>
      </w:tr>
      <w:tr>
        <w:tc>
          <w:tcPr>
            <w:tcW w:type="dxa" w:w="4320"/>
          </w:tcPr>
          <w:p>
            <w:r>
              <w:t>2882 - CoinBuck (buck)</w:t>
            </w:r>
          </w:p>
        </w:tc>
        <w:tc>
          <w:tcPr>
            <w:tcW w:type="dxa" w:w="4320"/>
          </w:tcPr>
          <w:p>
            <w:r>
              <w:t>2880 - Kalao (klo)</w:t>
            </w:r>
          </w:p>
        </w:tc>
      </w:tr>
      <w:tr>
        <w:tc>
          <w:tcPr>
            <w:tcW w:type="dxa" w:w="4320"/>
          </w:tcPr>
          <w:p>
            <w:r>
              <w:t>2884 - delta.theta (dlta)</w:t>
            </w:r>
          </w:p>
        </w:tc>
        <w:tc>
          <w:tcPr>
            <w:tcW w:type="dxa" w:w="4320"/>
          </w:tcPr>
          <w:p>
            <w:r>
              <w:t>2885 - Zenfuse (zefu)</w:t>
            </w:r>
          </w:p>
        </w:tc>
      </w:tr>
      <w:tr>
        <w:tc>
          <w:tcPr>
            <w:tcW w:type="dxa" w:w="4320"/>
          </w:tcPr>
          <w:p>
            <w:r>
              <w:t>2886 - XIDR (xidr)</w:t>
            </w:r>
          </w:p>
        </w:tc>
        <w:tc>
          <w:tcPr>
            <w:tcW w:type="dxa" w:w="4320"/>
          </w:tcPr>
          <w:p>
            <w:r>
              <w:t>2887 - WYND (wynd)</w:t>
            </w:r>
          </w:p>
        </w:tc>
      </w:tr>
      <w:tr>
        <w:tc>
          <w:tcPr>
            <w:tcW w:type="dxa" w:w="4320"/>
          </w:tcPr>
          <w:p>
            <w:r>
              <w:t>2888 - PUBLISH (news)</w:t>
            </w:r>
          </w:p>
        </w:tc>
        <w:tc>
          <w:tcPr>
            <w:tcW w:type="dxa" w:w="4320"/>
          </w:tcPr>
          <w:p>
            <w:r>
              <w:t>2889 - Kripto (kripto)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2890 - ELYFI (elfi)</w:t>
            </w:r>
          </w:p>
        </w:tc>
        <w:tc>
          <w:tcPr>
            <w:tcW w:type="dxa" w:w="4320"/>
          </w:tcPr>
          <w:p>
            <w:r>
              <w:t>2891 - Golden Inu (golden)</w:t>
            </w:r>
          </w:p>
        </w:tc>
      </w:tr>
      <w:tr>
        <w:tc>
          <w:tcPr>
            <w:tcW w:type="dxa" w:w="4320"/>
          </w:tcPr>
          <w:p>
            <w:r>
              <w:t>2892 - Index Coop Large Cap Index (ic21)</w:t>
            </w:r>
          </w:p>
        </w:tc>
        <w:tc>
          <w:tcPr>
            <w:tcW w:type="dxa" w:w="4320"/>
          </w:tcPr>
          <w:p>
            <w:r>
              <w:t>2908 - Sumokoin (sumo)</w:t>
            </w:r>
          </w:p>
        </w:tc>
      </w:tr>
      <w:tr>
        <w:tc>
          <w:tcPr>
            <w:tcW w:type="dxa" w:w="4320"/>
          </w:tcPr>
          <w:p>
            <w:r>
              <w:t>2893 - Tidex (tdx)</w:t>
            </w:r>
          </w:p>
        </w:tc>
        <w:tc>
          <w:tcPr>
            <w:tcW w:type="dxa" w:w="4320"/>
          </w:tcPr>
          <w:p>
            <w:r>
              <w:t>2895 - Public Mint (mint)</w:t>
            </w:r>
          </w:p>
        </w:tc>
      </w:tr>
      <w:tr>
        <w:tc>
          <w:tcPr>
            <w:tcW w:type="dxa" w:w="4320"/>
          </w:tcPr>
          <w:p>
            <w:r>
              <w:t>2896 - Voltage Finance (volt)</w:t>
            </w:r>
          </w:p>
        </w:tc>
        <w:tc>
          <w:tcPr>
            <w:tcW w:type="dxa" w:w="4320"/>
          </w:tcPr>
          <w:p>
            <w:r>
              <w:t>2902 - UREEQA (urqa)</w:t>
            </w:r>
          </w:p>
        </w:tc>
      </w:tr>
      <w:tr>
        <w:tc>
          <w:tcPr>
            <w:tcW w:type="dxa" w:w="4320"/>
          </w:tcPr>
          <w:p>
            <w:r>
              <w:t>2894 - Hunter Token (hntr)</w:t>
            </w:r>
          </w:p>
        </w:tc>
        <w:tc>
          <w:tcPr>
            <w:tcW w:type="dxa" w:w="4320"/>
          </w:tcPr>
          <w:p>
            <w:r>
              <w:t>2901 - Aerarium Fi (aera)</w:t>
            </w:r>
          </w:p>
        </w:tc>
      </w:tr>
      <w:tr>
        <w:tc>
          <w:tcPr>
            <w:tcW w:type="dxa" w:w="4320"/>
          </w:tcPr>
          <w:p>
            <w:r>
              <w:t>2898 - PWR Coin (pwr)</w:t>
            </w:r>
          </w:p>
        </w:tc>
        <w:tc>
          <w:tcPr>
            <w:tcW w:type="dxa" w:w="4320"/>
          </w:tcPr>
          <w:p>
            <w:r>
              <w:t>2900 - Dastra Network (dan)</w:t>
            </w:r>
          </w:p>
        </w:tc>
      </w:tr>
      <w:tr>
        <w:tc>
          <w:tcPr>
            <w:tcW w:type="dxa" w:w="4320"/>
          </w:tcPr>
          <w:p>
            <w:r>
              <w:t>2899 - SPORT (sport)</w:t>
            </w:r>
          </w:p>
        </w:tc>
        <w:tc>
          <w:tcPr>
            <w:tcW w:type="dxa" w:w="4320"/>
          </w:tcPr>
          <w:p>
            <w:r>
              <w:t>2903 - Riecoin (ric)</w:t>
            </w:r>
          </w:p>
        </w:tc>
      </w:tr>
      <w:tr>
        <w:tc>
          <w:tcPr>
            <w:tcW w:type="dxa" w:w="4320"/>
          </w:tcPr>
          <w:p>
            <w:r>
              <w:t>2904 - NFTrade (nftd)</w:t>
            </w:r>
          </w:p>
        </w:tc>
        <w:tc>
          <w:tcPr>
            <w:tcW w:type="dxa" w:w="4320"/>
          </w:tcPr>
          <w:p>
            <w:r>
              <w:t>2905 - Essentia (ess)</w:t>
            </w:r>
          </w:p>
        </w:tc>
      </w:tr>
      <w:tr>
        <w:tc>
          <w:tcPr>
            <w:tcW w:type="dxa" w:w="4320"/>
          </w:tcPr>
          <w:p>
            <w:r>
              <w:t>2906 - Sakura (sku)</w:t>
            </w:r>
          </w:p>
        </w:tc>
        <w:tc>
          <w:tcPr>
            <w:tcW w:type="dxa" w:w="4320"/>
          </w:tcPr>
          <w:p>
            <w:r>
              <w:t>2907 - Poodl (poodl)</w:t>
            </w:r>
          </w:p>
        </w:tc>
      </w:tr>
      <w:tr>
        <w:tc>
          <w:tcPr>
            <w:tcW w:type="dxa" w:w="4320"/>
          </w:tcPr>
          <w:p>
            <w:r>
              <w:t>2909 - Zillion Aakar XO (zillionxo)</w:t>
            </w:r>
          </w:p>
        </w:tc>
        <w:tc>
          <w:tcPr>
            <w:tcW w:type="dxa" w:w="4320"/>
          </w:tcPr>
          <w:p>
            <w:r>
              <w:t>2910 - Edgeless (edg)</w:t>
            </w:r>
          </w:p>
        </w:tc>
      </w:tr>
      <w:tr>
        <w:tc>
          <w:tcPr>
            <w:tcW w:type="dxa" w:w="4320"/>
          </w:tcPr>
          <w:p>
            <w:r>
              <w:t>2911 - Minds (minds)</w:t>
            </w:r>
          </w:p>
        </w:tc>
        <w:tc>
          <w:tcPr>
            <w:tcW w:type="dxa" w:w="4320"/>
          </w:tcPr>
          <w:p>
            <w:r>
              <w:t>2912 - wagmicatgirlkanye420etfmoon1000x (hood)</w:t>
            </w:r>
          </w:p>
        </w:tc>
      </w:tr>
      <w:tr>
        <w:tc>
          <w:tcPr>
            <w:tcW w:type="dxa" w:w="4320"/>
          </w:tcPr>
          <w:p>
            <w:r>
              <w:t>2915 - Professional Fighters League Fan Token (pfl)</w:t>
            </w:r>
          </w:p>
        </w:tc>
        <w:tc>
          <w:tcPr>
            <w:tcW w:type="dxa" w:w="4320"/>
          </w:tcPr>
          <w:p>
            <w:r>
              <w:t>2913 - Wombex (wmx)</w:t>
            </w:r>
          </w:p>
        </w:tc>
      </w:tr>
      <w:tr>
        <w:tc>
          <w:tcPr>
            <w:tcW w:type="dxa" w:w="4320"/>
          </w:tcPr>
          <w:p>
            <w:r>
              <w:t>2914 - Azzure (azr)</w:t>
            </w:r>
          </w:p>
        </w:tc>
        <w:tc>
          <w:tcPr>
            <w:tcW w:type="dxa" w:w="4320"/>
          </w:tcPr>
          <w:p>
            <w:r>
              <w:t>2917 - HyperChainX (hyper)</w:t>
            </w:r>
          </w:p>
        </w:tc>
      </w:tr>
      <w:tr>
        <w:tc>
          <w:tcPr>
            <w:tcW w:type="dxa" w:w="4320"/>
          </w:tcPr>
          <w:p>
            <w:r>
              <w:t>2918 - Soul Scanner (soul)</w:t>
            </w:r>
          </w:p>
        </w:tc>
        <w:tc>
          <w:tcPr>
            <w:tcW w:type="dxa" w:w="4320"/>
          </w:tcPr>
          <w:p>
            <w:r>
              <w:t>2916 - Ice (ice)</w:t>
            </w:r>
          </w:p>
        </w:tc>
      </w:tr>
      <w:tr>
        <w:tc>
          <w:tcPr>
            <w:tcW w:type="dxa" w:w="4320"/>
          </w:tcPr>
          <w:p>
            <w:r>
              <w:t>2919 - DataBot (data)</w:t>
            </w:r>
          </w:p>
        </w:tc>
        <w:tc>
          <w:tcPr>
            <w:tcW w:type="dxa" w:w="4320"/>
          </w:tcPr>
          <w:p>
            <w:r>
              <w:t>2897 - Ledgis (led)</w:t>
            </w:r>
          </w:p>
        </w:tc>
      </w:tr>
      <w:tr>
        <w:tc>
          <w:tcPr>
            <w:tcW w:type="dxa" w:w="4320"/>
          </w:tcPr>
          <w:p>
            <w:r>
              <w:t>2920 - LunaChow (luchow)</w:t>
            </w:r>
          </w:p>
        </w:tc>
        <w:tc>
          <w:tcPr>
            <w:tcW w:type="dxa" w:w="4320"/>
          </w:tcPr>
          <w:p>
            <w:r>
              <w:t>2922 - OmegaNetwork (omn)</w:t>
            </w:r>
          </w:p>
        </w:tc>
      </w:tr>
      <w:tr>
        <w:tc>
          <w:tcPr>
            <w:tcW w:type="dxa" w:w="4320"/>
          </w:tcPr>
          <w:p>
            <w:r>
              <w:t>2923 - Sarcophagus (sarco)</w:t>
            </w:r>
          </w:p>
        </w:tc>
        <w:tc>
          <w:tcPr>
            <w:tcW w:type="dxa" w:w="4320"/>
          </w:tcPr>
          <w:p>
            <w:r>
              <w:t>2924 - Yel.Finance (yel)</w:t>
            </w:r>
          </w:p>
        </w:tc>
      </w:tr>
      <w:tr>
        <w:tc>
          <w:tcPr>
            <w:tcW w:type="dxa" w:w="4320"/>
          </w:tcPr>
          <w:p>
            <w:r>
              <w:t>2921 - Hush (hush)</w:t>
            </w:r>
          </w:p>
        </w:tc>
        <w:tc>
          <w:tcPr>
            <w:tcW w:type="dxa" w:w="4320"/>
          </w:tcPr>
          <w:p>
            <w:r>
              <w:t>2925 - UpBots (ubxn)</w:t>
            </w:r>
          </w:p>
        </w:tc>
      </w:tr>
      <w:tr>
        <w:tc>
          <w:tcPr>
            <w:tcW w:type="dxa" w:w="4320"/>
          </w:tcPr>
          <w:p>
            <w:r>
              <w:t>2926 - Grumpy (grum)</w:t>
            </w:r>
          </w:p>
        </w:tc>
        <w:tc>
          <w:tcPr>
            <w:tcW w:type="dxa" w:w="4320"/>
          </w:tcPr>
          <w:p>
            <w:r>
              <w:t>2928 - Garbage (garbage)</w:t>
            </w:r>
          </w:p>
        </w:tc>
      </w:tr>
      <w:tr>
        <w:tc>
          <w:tcPr>
            <w:tcW w:type="dxa" w:w="4320"/>
          </w:tcPr>
          <w:p>
            <w:r>
              <w:t>2927 - Snetwork (snet)</w:t>
            </w:r>
          </w:p>
        </w:tc>
        <w:tc>
          <w:tcPr>
            <w:tcW w:type="dxa" w:w="4320"/>
          </w:tcPr>
          <w:p>
            <w:r>
              <w:t>2930 - Scry.info (ddd)</w:t>
            </w:r>
          </w:p>
        </w:tc>
      </w:tr>
      <w:tr>
        <w:tc>
          <w:tcPr>
            <w:tcW w:type="dxa" w:w="4320"/>
          </w:tcPr>
          <w:p>
            <w:r>
              <w:t>2929 - ORE Network (ore)</w:t>
            </w:r>
          </w:p>
        </w:tc>
        <w:tc>
          <w:tcPr>
            <w:tcW w:type="dxa" w:w="4320"/>
          </w:tcPr>
          <w:p>
            <w:r>
              <w:t>2932 - Ninja Protocol (ninja)</w:t>
            </w:r>
          </w:p>
        </w:tc>
      </w:tr>
      <w:tr>
        <w:tc>
          <w:tcPr>
            <w:tcW w:type="dxa" w:w="4320"/>
          </w:tcPr>
          <w:p>
            <w:r>
              <w:t>2931 - Ribbit Meme (ribbit)</w:t>
            </w:r>
          </w:p>
        </w:tc>
        <w:tc>
          <w:tcPr>
            <w:tcW w:type="dxa" w:w="4320"/>
          </w:tcPr>
          <w:p>
            <w:r>
              <w:t>2934 - Rhythm (rhythm)</w:t>
            </w:r>
          </w:p>
        </w:tc>
      </w:tr>
      <w:tr>
        <w:tc>
          <w:tcPr>
            <w:tcW w:type="dxa" w:w="4320"/>
          </w:tcPr>
          <w:p>
            <w:r>
              <w:t>2933 - Zyberswap (zyb)</w:t>
            </w:r>
          </w:p>
        </w:tc>
        <w:tc>
          <w:tcPr>
            <w:tcW w:type="dxa" w:w="4320"/>
          </w:tcPr>
          <w:p>
            <w:r>
              <w:t>2936 - Cloakcoin (cloak)</w:t>
            </w:r>
          </w:p>
        </w:tc>
      </w:tr>
      <w:tr>
        <w:tc>
          <w:tcPr>
            <w:tcW w:type="dxa" w:w="4320"/>
          </w:tcPr>
          <w:p>
            <w:r>
              <w:t>2937 - Phun Token (phtk)</w:t>
            </w:r>
          </w:p>
        </w:tc>
        <w:tc>
          <w:tcPr>
            <w:tcW w:type="dxa" w:w="4320"/>
          </w:tcPr>
          <w:p>
            <w:r>
              <w:t>2935 - Lokr (lkr)</w:t>
            </w:r>
          </w:p>
        </w:tc>
      </w:tr>
      <w:tr>
        <w:tc>
          <w:tcPr>
            <w:tcW w:type="dxa" w:w="4320"/>
          </w:tcPr>
          <w:p>
            <w:r>
              <w:t>2938 - USDK (usdk)</w:t>
            </w:r>
          </w:p>
        </w:tc>
        <w:tc>
          <w:tcPr>
            <w:tcW w:type="dxa" w:w="4320"/>
          </w:tcPr>
          <w:p>
            <w:r>
              <w:t>2939 - Pacoca (pacoca)</w:t>
            </w:r>
          </w:p>
        </w:tc>
      </w:tr>
      <w:tr>
        <w:tc>
          <w:tcPr>
            <w:tcW w:type="dxa" w:w="4320"/>
          </w:tcPr>
          <w:p>
            <w:r>
              <w:t>2941 - Universidad de Chile Fan Token (uch)</w:t>
            </w:r>
          </w:p>
        </w:tc>
        <w:tc>
          <w:tcPr>
            <w:tcW w:type="dxa" w:w="4320"/>
          </w:tcPr>
          <w:p>
            <w:r>
              <w:t>2940 - Hodless Bot (hbot)</w:t>
            </w:r>
          </w:p>
        </w:tc>
      </w:tr>
      <w:tr>
        <w:tc>
          <w:tcPr>
            <w:tcW w:type="dxa" w:w="4320"/>
          </w:tcPr>
          <w:p>
            <w:r>
              <w:t>2942 - OVAL3 (ovl3)</w:t>
            </w:r>
          </w:p>
        </w:tc>
        <w:tc>
          <w:tcPr>
            <w:tcW w:type="dxa" w:w="4320"/>
          </w:tcPr>
          <w:p>
            <w:r>
              <w:t>2943 - Solordi (solo)</w:t>
            </w:r>
          </w:p>
        </w:tc>
      </w:tr>
      <w:tr>
        <w:tc>
          <w:tcPr>
            <w:tcW w:type="dxa" w:w="4320"/>
          </w:tcPr>
          <w:p>
            <w:r>
              <w:t>2945 - Sabai Ecoverse (sabai)</w:t>
            </w:r>
          </w:p>
        </w:tc>
        <w:tc>
          <w:tcPr>
            <w:tcW w:type="dxa" w:w="4320"/>
          </w:tcPr>
          <w:p>
            <w:r>
              <w:t>2944 - Okuru (xot)</w:t>
            </w:r>
          </w:p>
        </w:tc>
      </w:tr>
      <w:tr>
        <w:tc>
          <w:tcPr>
            <w:tcW w:type="dxa" w:w="4320"/>
          </w:tcPr>
          <w:p>
            <w:r>
              <w:t>2946 - Synthswap (synth)</w:t>
            </w:r>
          </w:p>
        </w:tc>
        <w:tc>
          <w:tcPr>
            <w:tcW w:type="dxa" w:w="4320"/>
          </w:tcPr>
          <w:p>
            <w:r>
              <w:t>2948 - Civfund Stone (0ne)</w:t>
            </w:r>
          </w:p>
        </w:tc>
      </w:tr>
      <w:tr>
        <w:tc>
          <w:tcPr>
            <w:tcW w:type="dxa" w:w="4320"/>
          </w:tcPr>
          <w:p>
            <w:r>
              <w:t>2947 - CaliCoin (cali)</w:t>
            </w:r>
          </w:p>
        </w:tc>
        <w:tc>
          <w:tcPr>
            <w:tcW w:type="dxa" w:w="4320"/>
          </w:tcPr>
          <w:p>
            <w:r>
              <w:t>2980 - FIRA (fira)</w:t>
            </w:r>
          </w:p>
        </w:tc>
      </w:tr>
      <w:tr>
        <w:tc>
          <w:tcPr>
            <w:tcW w:type="dxa" w:w="4320"/>
          </w:tcPr>
          <w:p>
            <w:r>
              <w:t>2949 - Glitch Protocol (glch)</w:t>
            </w:r>
          </w:p>
        </w:tc>
        <w:tc>
          <w:tcPr>
            <w:tcW w:type="dxa" w:w="4320"/>
          </w:tcPr>
          <w:p>
            <w:r>
              <w:t>2950 - Hedget (hget)</w:t>
            </w:r>
          </w:p>
        </w:tc>
      </w:tr>
      <w:tr>
        <w:tc>
          <w:tcPr>
            <w:tcW w:type="dxa" w:w="4320"/>
          </w:tcPr>
          <w:p>
            <w:r>
              <w:t>2951 - Fodl Finance (fodl)</w:t>
            </w:r>
          </w:p>
        </w:tc>
        <w:tc>
          <w:tcPr>
            <w:tcW w:type="dxa" w:w="4320"/>
          </w:tcPr>
          <w:p>
            <w:r>
              <w:t>2952 - RUBY (ruby)</w:t>
            </w:r>
          </w:p>
        </w:tc>
      </w:tr>
      <w:tr>
        <w:tc>
          <w:tcPr>
            <w:tcW w:type="dxa" w:w="4320"/>
          </w:tcPr>
          <w:p>
            <w:r>
              <w:t>2967 - Element Black (elt)</w:t>
            </w:r>
          </w:p>
        </w:tc>
        <w:tc>
          <w:tcPr>
            <w:tcW w:type="dxa" w:w="4320"/>
          </w:tcPr>
          <w:p>
            <w:r>
              <w:t>2953 - Spaceswap MILK2 (milk2)</w:t>
            </w:r>
          </w:p>
        </w:tc>
      </w:tr>
      <w:tr>
        <w:tc>
          <w:tcPr>
            <w:tcW w:type="dxa" w:w="4320"/>
          </w:tcPr>
          <w:p>
            <w:r>
              <w:t>2954 - Heroes &amp; Empires (he)</w:t>
            </w:r>
          </w:p>
        </w:tc>
        <w:tc>
          <w:tcPr>
            <w:tcW w:type="dxa" w:w="4320"/>
          </w:tcPr>
          <w:p>
            <w:r>
              <w:t>2956 - Bottos (bto)</w:t>
            </w:r>
          </w:p>
        </w:tc>
      </w:tr>
      <w:tr>
        <w:tc>
          <w:tcPr>
            <w:tcW w:type="dxa" w:w="4320"/>
          </w:tcPr>
          <w:p>
            <w:r>
              <w:t>2955 - Index Coop - ETH 2x Flexible Leverage Index (Polygon) (eth2x-fli-p)</w:t>
            </w:r>
          </w:p>
        </w:tc>
        <w:tc>
          <w:tcPr>
            <w:tcW w:type="dxa" w:w="4320"/>
          </w:tcPr>
          <w:p>
            <w:r>
              <w:t>2957 - WHEE (whee)</w:t>
            </w:r>
          </w:p>
        </w:tc>
      </w:tr>
      <w:tr>
        <w:tc>
          <w:tcPr>
            <w:tcW w:type="dxa" w:w="4320"/>
          </w:tcPr>
          <w:p>
            <w:r>
              <w:t>2958 - Crescent Network (cre)</w:t>
            </w:r>
          </w:p>
        </w:tc>
        <w:tc>
          <w:tcPr>
            <w:tcW w:type="dxa" w:w="4320"/>
          </w:tcPr>
          <w:p>
            <w:r>
              <w:t>2959 - Wizardia (wzrd)</w:t>
            </w:r>
          </w:p>
        </w:tc>
      </w:tr>
      <w:tr>
        <w:tc>
          <w:tcPr>
            <w:tcW w:type="dxa" w:w="4320"/>
          </w:tcPr>
          <w:p>
            <w:r>
              <w:t>2960 - EmerCoin (emc)</w:t>
            </w:r>
          </w:p>
        </w:tc>
        <w:tc>
          <w:tcPr>
            <w:tcW w:type="dxa" w:w="4320"/>
          </w:tcPr>
          <w:p>
            <w:r>
              <w:t>2962 - BitX (bitx)</w:t>
            </w:r>
          </w:p>
        </w:tc>
      </w:tr>
      <w:tr>
        <w:tc>
          <w:tcPr>
            <w:tcW w:type="dxa" w:w="4320"/>
          </w:tcPr>
          <w:p>
            <w:r>
              <w:t>2966 - Web3Camp (3p)</w:t>
            </w:r>
          </w:p>
        </w:tc>
        <w:tc>
          <w:tcPr>
            <w:tcW w:type="dxa" w:w="4320"/>
          </w:tcPr>
          <w:p>
            <w:r>
              <w:t>2965 - Davis Cup Fan Token (davis)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2961 - MetaBrands (mage)</w:t>
            </w:r>
          </w:p>
        </w:tc>
        <w:tc>
          <w:tcPr>
            <w:tcW w:type="dxa" w:w="4320"/>
          </w:tcPr>
          <w:p>
            <w:r>
              <w:t>2963 - Lootex (loot)</w:t>
            </w:r>
          </w:p>
        </w:tc>
      </w:tr>
      <w:tr>
        <w:tc>
          <w:tcPr>
            <w:tcW w:type="dxa" w:w="4320"/>
          </w:tcPr>
          <w:p>
            <w:r>
              <w:t>2964 - Stakecube (scc)</w:t>
            </w:r>
          </w:p>
        </w:tc>
        <w:tc>
          <w:tcPr>
            <w:tcW w:type="dxa" w:w="4320"/>
          </w:tcPr>
          <w:p>
            <w:r>
              <w:t>2968 - Don-key (don)</w:t>
            </w:r>
          </w:p>
        </w:tc>
      </w:tr>
      <w:tr>
        <w:tc>
          <w:tcPr>
            <w:tcW w:type="dxa" w:w="4320"/>
          </w:tcPr>
          <w:p>
            <w:r>
              <w:t>2969 - Trivians (trivia)</w:t>
            </w:r>
          </w:p>
        </w:tc>
        <w:tc>
          <w:tcPr>
            <w:tcW w:type="dxa" w:w="4320"/>
          </w:tcPr>
          <w:p>
            <w:r>
              <w:t>2971 - Hunny Finance (hunny)</w:t>
            </w:r>
          </w:p>
        </w:tc>
      </w:tr>
      <w:tr>
        <w:tc>
          <w:tcPr>
            <w:tcW w:type="dxa" w:w="4320"/>
          </w:tcPr>
          <w:p>
            <w:r>
              <w:t>2970 - Meter Stable (mtr)</w:t>
            </w:r>
          </w:p>
        </w:tc>
        <w:tc>
          <w:tcPr>
            <w:tcW w:type="dxa" w:w="4320"/>
          </w:tcPr>
          <w:p>
            <w:r>
              <w:t>2972 - Douglas Adams (hhgttg)</w:t>
            </w:r>
          </w:p>
        </w:tc>
      </w:tr>
      <w:tr>
        <w:tc>
          <w:tcPr>
            <w:tcW w:type="dxa" w:w="4320"/>
          </w:tcPr>
          <w:p>
            <w:r>
              <w:t>2973 - Throne (thn)</w:t>
            </w:r>
          </w:p>
        </w:tc>
        <w:tc>
          <w:tcPr>
            <w:tcW w:type="dxa" w:w="4320"/>
          </w:tcPr>
          <w:p>
            <w:r>
              <w:t>2974 - DeCats (decats)</w:t>
            </w:r>
          </w:p>
        </w:tc>
      </w:tr>
      <w:tr>
        <w:tc>
          <w:tcPr>
            <w:tcW w:type="dxa" w:w="4320"/>
          </w:tcPr>
          <w:p>
            <w:r>
              <w:t>2975 - KingdomStarter (kdg)</w:t>
            </w:r>
          </w:p>
        </w:tc>
        <w:tc>
          <w:tcPr>
            <w:tcW w:type="dxa" w:w="4320"/>
          </w:tcPr>
          <w:p>
            <w:r>
              <w:t>2976 - Phoenix Blockchain (phx)</w:t>
            </w:r>
          </w:p>
        </w:tc>
      </w:tr>
      <w:tr>
        <w:tc>
          <w:tcPr>
            <w:tcW w:type="dxa" w:w="4320"/>
          </w:tcPr>
          <w:p>
            <w:r>
              <w:t>2977 - Swarm Network (swm)</w:t>
            </w:r>
          </w:p>
        </w:tc>
        <w:tc>
          <w:tcPr>
            <w:tcW w:type="dxa" w:w="4320"/>
          </w:tcPr>
          <w:p>
            <w:r>
              <w:t>2978 - bAlpha (balpha)</w:t>
            </w:r>
          </w:p>
        </w:tc>
      </w:tr>
      <w:tr>
        <w:tc>
          <w:tcPr>
            <w:tcW w:type="dxa" w:w="4320"/>
          </w:tcPr>
          <w:p>
            <w:r>
              <w:t>2979 - AlienBase (alb)</w:t>
            </w:r>
          </w:p>
        </w:tc>
        <w:tc>
          <w:tcPr>
            <w:tcW w:type="dxa" w:w="4320"/>
          </w:tcPr>
          <w:p>
            <w:r>
              <w:t>2981 - SOLAPE (solape)</w:t>
            </w:r>
          </w:p>
        </w:tc>
      </w:tr>
      <w:tr>
        <w:tc>
          <w:tcPr>
            <w:tcW w:type="dxa" w:w="4320"/>
          </w:tcPr>
          <w:p>
            <w:r>
              <w:t>2982 - MANE (mane)</w:t>
            </w:r>
          </w:p>
        </w:tc>
        <w:tc>
          <w:tcPr>
            <w:tcW w:type="dxa" w:w="4320"/>
          </w:tcPr>
          <w:p>
            <w:r>
              <w:t>2984 - Exactly Token (exa)</w:t>
            </w:r>
          </w:p>
        </w:tc>
      </w:tr>
      <w:tr>
        <w:tc>
          <w:tcPr>
            <w:tcW w:type="dxa" w:w="4320"/>
          </w:tcPr>
          <w:p>
            <w:r>
              <w:t>2986 - Dinamo Zagreb Fan Token (dzg)</w:t>
            </w:r>
          </w:p>
        </w:tc>
        <w:tc>
          <w:tcPr>
            <w:tcW w:type="dxa" w:w="4320"/>
          </w:tcPr>
          <w:p>
            <w:r>
              <w:t>2985 - Mycelium (myc)</w:t>
            </w:r>
          </w:p>
        </w:tc>
      </w:tr>
      <w:tr>
        <w:tc>
          <w:tcPr>
            <w:tcW w:type="dxa" w:w="4320"/>
          </w:tcPr>
          <w:p>
            <w:r>
              <w:t>2987 - Nebulas (nas)</w:t>
            </w:r>
          </w:p>
        </w:tc>
        <w:tc>
          <w:tcPr>
            <w:tcW w:type="dxa" w:w="4320"/>
          </w:tcPr>
          <w:p>
            <w:r>
              <w:t>2983 - GAX Liquidity Token Reward (gltr)</w:t>
            </w:r>
          </w:p>
        </w:tc>
      </w:tr>
      <w:tr>
        <w:tc>
          <w:tcPr>
            <w:tcW w:type="dxa" w:w="4320"/>
          </w:tcPr>
          <w:p>
            <w:r>
              <w:t>2989 - Falconswap (fsw)</w:t>
            </w:r>
          </w:p>
        </w:tc>
        <w:tc>
          <w:tcPr>
            <w:tcW w:type="dxa" w:w="4320"/>
          </w:tcPr>
          <w:p>
            <w:r>
              <w:t>2990 - Bologna FC Fan Token (bfc)</w:t>
            </w:r>
          </w:p>
        </w:tc>
      </w:tr>
      <w:tr>
        <w:tc>
          <w:tcPr>
            <w:tcW w:type="dxa" w:w="4320"/>
          </w:tcPr>
          <w:p>
            <w:r>
              <w:t>2988 - Ziktalk (zik)</w:t>
            </w:r>
          </w:p>
        </w:tc>
        <w:tc>
          <w:tcPr>
            <w:tcW w:type="dxa" w:w="4320"/>
          </w:tcPr>
          <w:p>
            <w:r>
              <w:t>2991 - Pad.Fi (pad)</w:t>
            </w:r>
          </w:p>
        </w:tc>
      </w:tr>
      <w:tr>
        <w:tc>
          <w:tcPr>
            <w:tcW w:type="dxa" w:w="4320"/>
          </w:tcPr>
          <w:p>
            <w:r>
              <w:t>2992 - Dawn Protocol (dawn)</w:t>
            </w:r>
          </w:p>
        </w:tc>
        <w:tc>
          <w:tcPr>
            <w:tcW w:type="dxa" w:w="4320"/>
          </w:tcPr>
          <w:p>
            <w:r>
              <w:t>2993 - Lifty (lqt)</w:t>
            </w:r>
          </w:p>
        </w:tc>
      </w:tr>
      <w:tr>
        <w:tc>
          <w:tcPr>
            <w:tcW w:type="dxa" w:w="4320"/>
          </w:tcPr>
          <w:p>
            <w:r>
              <w:t>2994 - Scream (scream)</w:t>
            </w:r>
          </w:p>
        </w:tc>
        <w:tc>
          <w:tcPr>
            <w:tcW w:type="dxa" w:w="4320"/>
          </w:tcPr>
          <w:p>
            <w:r>
              <w:t>2995 - $DOG (Ordinals) ($dog)</w:t>
            </w:r>
          </w:p>
        </w:tc>
      </w:tr>
      <w:tr>
        <w:tc>
          <w:tcPr>
            <w:tcW w:type="dxa" w:w="4320"/>
          </w:tcPr>
          <w:p>
            <w:r>
              <w:t>2996 - Refereum (rfr)</w:t>
            </w:r>
          </w:p>
        </w:tc>
        <w:tc>
          <w:tcPr>
            <w:tcW w:type="dxa" w:w="4320"/>
          </w:tcPr>
          <w:p>
            <w:r>
              <w:t>2997 - pBTC35A (pbtc35a)</w:t>
            </w:r>
          </w:p>
        </w:tc>
      </w:tr>
      <w:tr>
        <w:tc>
          <w:tcPr>
            <w:tcW w:type="dxa" w:w="4320"/>
          </w:tcPr>
          <w:p>
            <w:r>
              <w:t>3008 - eosDAC (eosdac)</w:t>
            </w:r>
          </w:p>
        </w:tc>
        <w:tc>
          <w:tcPr>
            <w:tcW w:type="dxa" w:w="4320"/>
          </w:tcPr>
          <w:p>
            <w:r>
              <w:t>2999 - MoonsDust (moond)</w:t>
            </w:r>
          </w:p>
        </w:tc>
      </w:tr>
      <w:tr>
        <w:tc>
          <w:tcPr>
            <w:tcW w:type="dxa" w:w="4320"/>
          </w:tcPr>
          <w:p>
            <w:r>
              <w:t>2998 - Oikos (oks)</w:t>
            </w:r>
          </w:p>
        </w:tc>
        <w:tc>
          <w:tcPr>
            <w:tcW w:type="dxa" w:w="4320"/>
          </w:tcPr>
          <w:p>
            <w:r>
              <w:t>3000 - Nafter (naft)</w:t>
            </w:r>
          </w:p>
        </w:tc>
      </w:tr>
      <w:tr>
        <w:tc>
          <w:tcPr>
            <w:tcW w:type="dxa" w:w="4320"/>
          </w:tcPr>
          <w:p>
            <w:r>
              <w:t>3001 - Sector (sect)</w:t>
            </w:r>
          </w:p>
        </w:tc>
        <w:tc>
          <w:tcPr>
            <w:tcW w:type="dxa" w:w="4320"/>
          </w:tcPr>
          <w:p>
            <w:r>
              <w:t>3002 - Neutra Finance (neu)</w:t>
            </w:r>
          </w:p>
        </w:tc>
      </w:tr>
      <w:tr>
        <w:tc>
          <w:tcPr>
            <w:tcW w:type="dxa" w:w="4320"/>
          </w:tcPr>
          <w:p>
            <w:r>
              <w:t>3003 - ShredN (shred)</w:t>
            </w:r>
          </w:p>
        </w:tc>
        <w:tc>
          <w:tcPr>
            <w:tcW w:type="dxa" w:w="4320"/>
          </w:tcPr>
          <w:p>
            <w:r>
              <w:t>3005 - Plant vs Undead (pvu)</w:t>
            </w:r>
          </w:p>
        </w:tc>
      </w:tr>
      <w:tr>
        <w:tc>
          <w:tcPr>
            <w:tcW w:type="dxa" w:w="4320"/>
          </w:tcPr>
          <w:p>
            <w:r>
              <w:t>3006 - BRC on the ERC (brc20)</w:t>
            </w:r>
          </w:p>
        </w:tc>
        <w:tc>
          <w:tcPr>
            <w:tcW w:type="dxa" w:w="4320"/>
          </w:tcPr>
          <w:p>
            <w:r>
              <w:t>3007 - FP μCloneX (uclonex)</w:t>
            </w:r>
          </w:p>
        </w:tc>
      </w:tr>
      <w:tr>
        <w:tc>
          <w:tcPr>
            <w:tcW w:type="dxa" w:w="4320"/>
          </w:tcPr>
          <w:p>
            <w:r>
              <w:t>3018 - eosDAC (eosdac)</w:t>
            </w:r>
          </w:p>
        </w:tc>
        <w:tc>
          <w:tcPr>
            <w:tcW w:type="dxa" w:w="4320"/>
          </w:tcPr>
          <w:p>
            <w:r>
              <w:t>3008 - Froggy Friends (tadpole)</w:t>
            </w:r>
          </w:p>
        </w:tc>
      </w:tr>
      <w:tr>
        <w:tc>
          <w:tcPr>
            <w:tcW w:type="dxa" w:w="4320"/>
          </w:tcPr>
          <w:p>
            <w:r>
              <w:t>3009 - Enecuum (enq)</w:t>
            </w:r>
          </w:p>
        </w:tc>
        <w:tc>
          <w:tcPr>
            <w:tcW w:type="dxa" w:w="4320"/>
          </w:tcPr>
          <w:p>
            <w:r>
              <w:t>3010 - JPEG (Ordinals) (jpeg)</w:t>
            </w:r>
          </w:p>
        </w:tc>
      </w:tr>
      <w:tr>
        <w:tc>
          <w:tcPr>
            <w:tcW w:type="dxa" w:w="4320"/>
          </w:tcPr>
          <w:p>
            <w:r>
              <w:t>3004 - Shirtum (shi)</w:t>
            </w:r>
          </w:p>
        </w:tc>
        <w:tc>
          <w:tcPr>
            <w:tcW w:type="dxa" w:w="4320"/>
          </w:tcPr>
          <w:p>
            <w:r>
              <w:t>3013 - Infinity Rocket (irt)</w:t>
            </w:r>
          </w:p>
        </w:tc>
      </w:tr>
      <w:tr>
        <w:tc>
          <w:tcPr>
            <w:tcW w:type="dxa" w:w="4320"/>
          </w:tcPr>
          <w:p>
            <w:r>
              <w:t>3011 - Bright Union (bright)</w:t>
            </w:r>
          </w:p>
        </w:tc>
        <w:tc>
          <w:tcPr>
            <w:tcW w:type="dxa" w:w="4320"/>
          </w:tcPr>
          <w:p>
            <w:r>
              <w:t>3012 - GLend (glend)</w:t>
            </w:r>
          </w:p>
        </w:tc>
      </w:tr>
      <w:tr>
        <w:tc>
          <w:tcPr>
            <w:tcW w:type="dxa" w:w="4320"/>
          </w:tcPr>
          <w:p>
            <w:r>
              <w:t>3014 - CorgiCoin (corgi)</w:t>
            </w:r>
          </w:p>
        </w:tc>
        <w:tc>
          <w:tcPr>
            <w:tcW w:type="dxa" w:w="4320"/>
          </w:tcPr>
          <w:p>
            <w:r>
              <w:t>3015 - Etho Protocol (etho)</w:t>
            </w:r>
          </w:p>
        </w:tc>
      </w:tr>
      <w:tr>
        <w:tc>
          <w:tcPr>
            <w:tcW w:type="dxa" w:w="4320"/>
          </w:tcPr>
          <w:p>
            <w:r>
              <w:t>3016 - Soul Swap (soul)</w:t>
            </w:r>
          </w:p>
        </w:tc>
        <w:tc>
          <w:tcPr>
            <w:tcW w:type="dxa" w:w="4320"/>
          </w:tcPr>
          <w:p>
            <w:r>
              <w:t>3020 - Valas Finance (valas)</w:t>
            </w:r>
          </w:p>
        </w:tc>
      </w:tr>
      <w:tr>
        <w:tc>
          <w:tcPr>
            <w:tcW w:type="dxa" w:w="4320"/>
          </w:tcPr>
          <w:p>
            <w:r>
              <w:t>3021 - Kleomedes (kleo)</w:t>
            </w:r>
          </w:p>
        </w:tc>
        <w:tc>
          <w:tcPr>
            <w:tcW w:type="dxa" w:w="4320"/>
          </w:tcPr>
          <w:p>
            <w:r>
              <w:t>3022 - Calvaria: DoE (ria)</w:t>
            </w:r>
          </w:p>
        </w:tc>
      </w:tr>
      <w:tr>
        <w:tc>
          <w:tcPr>
            <w:tcW w:type="dxa" w:w="4320"/>
          </w:tcPr>
          <w:p>
            <w:r>
              <w:t>3019 - Ubiq (ubq)</w:t>
            </w:r>
          </w:p>
        </w:tc>
        <w:tc>
          <w:tcPr>
            <w:tcW w:type="dxa" w:w="4320"/>
          </w:tcPr>
          <w:p>
            <w:r>
              <w:t>3025 - Wrapped OptiDoge (woptidoge)</w:t>
            </w:r>
          </w:p>
        </w:tc>
      </w:tr>
      <w:tr>
        <w:tc>
          <w:tcPr>
            <w:tcW w:type="dxa" w:w="4320"/>
          </w:tcPr>
          <w:p>
            <w:r>
              <w:t>3024 - CyberFi (cfi)</w:t>
            </w:r>
          </w:p>
        </w:tc>
        <w:tc>
          <w:tcPr>
            <w:tcW w:type="dxa" w:w="4320"/>
          </w:tcPr>
          <w:p>
            <w:r>
              <w:t>3023 - Sint-Truidense Voetbalvereniging Fan Token (stv)</w:t>
            </w:r>
          </w:p>
        </w:tc>
      </w:tr>
      <w:tr>
        <w:tc>
          <w:tcPr>
            <w:tcW w:type="dxa" w:w="4320"/>
          </w:tcPr>
          <w:p>
            <w:r>
              <w:t>3027 - Smoothy (smty)</w:t>
            </w:r>
          </w:p>
        </w:tc>
        <w:tc>
          <w:tcPr>
            <w:tcW w:type="dxa" w:w="4320"/>
          </w:tcPr>
          <w:p>
            <w:r>
              <w:t>3026 - MetaFabric (fabric)</w:t>
            </w:r>
          </w:p>
        </w:tc>
      </w:tr>
      <w:tr>
        <w:tc>
          <w:tcPr>
            <w:tcW w:type="dxa" w:w="4320"/>
          </w:tcPr>
          <w:p>
            <w:r>
              <w:t>3017 - Lunar (lnr)</w:t>
            </w:r>
          </w:p>
        </w:tc>
        <w:tc>
          <w:tcPr>
            <w:tcW w:type="dxa" w:w="4320"/>
          </w:tcPr>
          <w:p>
            <w:r>
              <w:t>3030 - BitcoinPoS (btcs)</w:t>
            </w:r>
          </w:p>
        </w:tc>
      </w:tr>
      <w:tr>
        <w:tc>
          <w:tcPr>
            <w:tcW w:type="dxa" w:w="4320"/>
          </w:tcPr>
          <w:p>
            <w:r>
              <w:t>3028 - MASS (mass)</w:t>
            </w:r>
          </w:p>
        </w:tc>
        <w:tc>
          <w:tcPr>
            <w:tcW w:type="dxa" w:w="4320"/>
          </w:tcPr>
          <w:p>
            <w:r>
              <w:t>3029 - Axis DeFi (axis)</w:t>
            </w:r>
          </w:p>
        </w:tc>
      </w:tr>
      <w:tr>
        <w:tc>
          <w:tcPr>
            <w:tcW w:type="dxa" w:w="4320"/>
          </w:tcPr>
          <w:p>
            <w:r>
              <w:t>3031 - Phuture (phtr)</w:t>
            </w:r>
          </w:p>
        </w:tc>
        <w:tc>
          <w:tcPr>
            <w:tcW w:type="dxa" w:w="4320"/>
          </w:tcPr>
          <w:p>
            <w:r>
              <w:t>3032 - Derify Protocol (drf)</w:t>
            </w:r>
          </w:p>
        </w:tc>
      </w:tr>
      <w:tr>
        <w:tc>
          <w:tcPr>
            <w:tcW w:type="dxa" w:w="4320"/>
          </w:tcPr>
          <w:p>
            <w:r>
              <w:t>3108 - Black Sats (Ordinals) (bsat)</w:t>
            </w:r>
          </w:p>
        </w:tc>
        <w:tc>
          <w:tcPr>
            <w:tcW w:type="dxa" w:w="4320"/>
          </w:tcPr>
          <w:p>
            <w:r>
              <w:t>3033 - Solanacorn (corn)</w:t>
            </w:r>
          </w:p>
        </w:tc>
      </w:tr>
      <w:tr>
        <w:tc>
          <w:tcPr>
            <w:tcW w:type="dxa" w:w="4320"/>
          </w:tcPr>
          <w:p>
            <w:r>
              <w:t>3034 - Brokoli (brkl)</w:t>
            </w:r>
          </w:p>
        </w:tc>
        <w:tc>
          <w:tcPr>
            <w:tcW w:type="dxa" w:w="4320"/>
          </w:tcPr>
          <w:p>
            <w:r>
              <w:t>3036 - Tabank (tab)</w:t>
            </w:r>
          </w:p>
        </w:tc>
      </w:tr>
      <w:tr>
        <w:tc>
          <w:tcPr>
            <w:tcW w:type="dxa" w:w="4320"/>
          </w:tcPr>
          <w:p>
            <w:r>
              <w:t>3035 - Fortuna Sittard Fan Token (for)</w:t>
            </w:r>
          </w:p>
        </w:tc>
        <w:tc>
          <w:tcPr>
            <w:tcW w:type="dxa" w:w="4320"/>
          </w:tcPr>
          <w:p>
            <w:r>
              <w:t>3037 - GATEWAY TO MARS (mars)</w:t>
            </w:r>
          </w:p>
        </w:tc>
      </w:tr>
      <w:tr>
        <w:tc>
          <w:tcPr>
            <w:tcW w:type="dxa" w:w="4320"/>
          </w:tcPr>
          <w:p>
            <w:r>
              <w:t>3038 - Rook (rook)</w:t>
            </w:r>
          </w:p>
        </w:tc>
        <w:tc>
          <w:tcPr>
            <w:tcW w:type="dxa" w:w="4320"/>
          </w:tcPr>
          <w:p>
            <w:r>
              <w:t>3040 - SphereSXS (sxs)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3041 - Dev Protocol (dev)</w:t>
            </w:r>
          </w:p>
        </w:tc>
        <w:tc>
          <w:tcPr>
            <w:tcW w:type="dxa" w:w="4320"/>
          </w:tcPr>
          <w:p>
            <w:r>
              <w:t>3039 - Levante U.D. Fan Token (lev)</w:t>
            </w:r>
          </w:p>
        </w:tc>
      </w:tr>
      <w:tr>
        <w:tc>
          <w:tcPr>
            <w:tcW w:type="dxa" w:w="4320"/>
          </w:tcPr>
          <w:p>
            <w:r>
              <w:t>3043 - Napoleon X (npx)</w:t>
            </w:r>
          </w:p>
        </w:tc>
        <w:tc>
          <w:tcPr>
            <w:tcW w:type="dxa" w:w="4320"/>
          </w:tcPr>
          <w:p>
            <w:r>
              <w:t>3042 - Spellfire (spellfire)</w:t>
            </w:r>
          </w:p>
        </w:tc>
      </w:tr>
      <w:tr>
        <w:tc>
          <w:tcPr>
            <w:tcW w:type="dxa" w:w="4320"/>
          </w:tcPr>
          <w:p>
            <w:r>
              <w:t>3044 - BitStarters (bits)</w:t>
            </w:r>
          </w:p>
        </w:tc>
        <w:tc>
          <w:tcPr>
            <w:tcW w:type="dxa" w:w="4320"/>
          </w:tcPr>
          <w:p>
            <w:r>
              <w:t>3045 - Mammoth (wooly)</w:t>
            </w:r>
          </w:p>
        </w:tc>
      </w:tr>
      <w:tr>
        <w:tc>
          <w:tcPr>
            <w:tcW w:type="dxa" w:w="4320"/>
          </w:tcPr>
          <w:p>
            <w:r>
              <w:t>3047 - XMax (xmx)</w:t>
            </w:r>
          </w:p>
        </w:tc>
        <w:tc>
          <w:tcPr>
            <w:tcW w:type="dxa" w:w="4320"/>
          </w:tcPr>
          <w:p>
            <w:r>
              <w:t>3049 - PowerTrade Fuel (ptf)</w:t>
            </w:r>
          </w:p>
        </w:tc>
      </w:tr>
      <w:tr>
        <w:tc>
          <w:tcPr>
            <w:tcW w:type="dxa" w:w="4320"/>
          </w:tcPr>
          <w:p>
            <w:r>
              <w:t>3046 - Alliance Fan Token (all)</w:t>
            </w:r>
          </w:p>
        </w:tc>
        <w:tc>
          <w:tcPr>
            <w:tcW w:type="dxa" w:w="4320"/>
          </w:tcPr>
          <w:p>
            <w:r>
              <w:t>3048 - Potentiam (ptm)</w:t>
            </w:r>
          </w:p>
        </w:tc>
      </w:tr>
      <w:tr>
        <w:tc>
          <w:tcPr>
            <w:tcW w:type="dxa" w:w="4320"/>
          </w:tcPr>
          <w:p>
            <w:r>
              <w:t>3050 - Waltonchain (wtc)</w:t>
            </w:r>
          </w:p>
        </w:tc>
        <w:tc>
          <w:tcPr>
            <w:tcW w:type="dxa" w:w="4320"/>
          </w:tcPr>
          <w:p>
            <w:r>
              <w:t>3052 - CATpay (catpay)</w:t>
            </w:r>
          </w:p>
        </w:tc>
      </w:tr>
      <w:tr>
        <w:tc>
          <w:tcPr>
            <w:tcW w:type="dxa" w:w="4320"/>
          </w:tcPr>
          <w:p>
            <w:r>
              <w:t>3051 - VNST Stablecoin (vnst)</w:t>
            </w:r>
          </w:p>
        </w:tc>
        <w:tc>
          <w:tcPr>
            <w:tcW w:type="dxa" w:w="4320"/>
          </w:tcPr>
          <w:p>
            <w:r>
              <w:t>3053 - SolDoge (sdoge)</w:t>
            </w:r>
          </w:p>
        </w:tc>
      </w:tr>
      <w:tr>
        <w:tc>
          <w:tcPr>
            <w:tcW w:type="dxa" w:w="4320"/>
          </w:tcPr>
          <w:p>
            <w:r>
              <w:t>3054 - BOB (bob)</w:t>
            </w:r>
          </w:p>
        </w:tc>
        <w:tc>
          <w:tcPr>
            <w:tcW w:type="dxa" w:w="4320"/>
          </w:tcPr>
          <w:p>
            <w:r>
              <w:t>3055 - BrianArmstrongTrumpYellenGTA6 (coin)</w:t>
            </w:r>
          </w:p>
        </w:tc>
      </w:tr>
      <w:tr>
        <w:tc>
          <w:tcPr>
            <w:tcW w:type="dxa" w:w="4320"/>
          </w:tcPr>
          <w:p>
            <w:r>
              <w:t>3065 - GeniuX (iux)</w:t>
            </w:r>
          </w:p>
        </w:tc>
        <w:tc>
          <w:tcPr>
            <w:tcW w:type="dxa" w:w="4320"/>
          </w:tcPr>
          <w:p>
            <w:r>
              <w:t>3058 - Jungle DeFi (jfi)</w:t>
            </w:r>
          </w:p>
        </w:tc>
      </w:tr>
      <w:tr>
        <w:tc>
          <w:tcPr>
            <w:tcW w:type="dxa" w:w="4320"/>
          </w:tcPr>
          <w:p>
            <w:r>
              <w:t>3057 - Goose Finance (egg)</w:t>
            </w:r>
          </w:p>
        </w:tc>
        <w:tc>
          <w:tcPr>
            <w:tcW w:type="dxa" w:w="4320"/>
          </w:tcPr>
          <w:p>
            <w:r>
              <w:t>3059 - Smart MFG (mfg)</w:t>
            </w:r>
          </w:p>
        </w:tc>
      </w:tr>
      <w:tr>
        <w:tc>
          <w:tcPr>
            <w:tcW w:type="dxa" w:w="4320"/>
          </w:tcPr>
          <w:p>
            <w:r>
              <w:t>3060 - Chain of Legends (cleg)</w:t>
            </w:r>
          </w:p>
        </w:tc>
        <w:tc>
          <w:tcPr>
            <w:tcW w:type="dxa" w:w="4320"/>
          </w:tcPr>
          <w:p>
            <w:r>
              <w:t>3056 - Base Protocol (base)</w:t>
            </w:r>
          </w:p>
        </w:tc>
      </w:tr>
      <w:tr>
        <w:tc>
          <w:tcPr>
            <w:tcW w:type="dxa" w:w="4320"/>
          </w:tcPr>
          <w:p>
            <w:r>
              <w:t>3063 - ARCS (arx)</w:t>
            </w:r>
          </w:p>
        </w:tc>
        <w:tc>
          <w:tcPr>
            <w:tcW w:type="dxa" w:w="4320"/>
          </w:tcPr>
          <w:p>
            <w:r>
              <w:t>3064 - Katalyo (ktlyo)</w:t>
            </w:r>
          </w:p>
        </w:tc>
      </w:tr>
      <w:tr>
        <w:tc>
          <w:tcPr>
            <w:tcW w:type="dxa" w:w="4320"/>
          </w:tcPr>
          <w:p>
            <w:r>
              <w:t>3062 - Metarun (mrun)</w:t>
            </w:r>
          </w:p>
        </w:tc>
        <w:tc>
          <w:tcPr>
            <w:tcW w:type="dxa" w:w="4320"/>
          </w:tcPr>
          <w:p>
            <w:r>
              <w:t>3061 - Etherparty (fuel)</w:t>
            </w:r>
          </w:p>
        </w:tc>
      </w:tr>
      <w:tr>
        <w:tc>
          <w:tcPr>
            <w:tcW w:type="dxa" w:w="4320"/>
          </w:tcPr>
          <w:p>
            <w:r>
              <w:t>3066 - Life Crypto (life)</w:t>
            </w:r>
          </w:p>
        </w:tc>
        <w:tc>
          <w:tcPr>
            <w:tcW w:type="dxa" w:w="4320"/>
          </w:tcPr>
          <w:p>
            <w:r>
              <w:t>3067 - Espresso Bot (espr)</w:t>
            </w:r>
          </w:p>
        </w:tc>
      </w:tr>
      <w:tr>
        <w:tc>
          <w:tcPr>
            <w:tcW w:type="dxa" w:w="4320"/>
          </w:tcPr>
          <w:p>
            <w:r>
              <w:t>3069 - Filda (filda)</w:t>
            </w:r>
          </w:p>
        </w:tc>
        <w:tc>
          <w:tcPr>
            <w:tcW w:type="dxa" w:w="4320"/>
          </w:tcPr>
          <w:p>
            <w:r>
              <w:t>3068 - GreenWorld (gwd)</w:t>
            </w:r>
          </w:p>
        </w:tc>
      </w:tr>
      <w:tr>
        <w:tc>
          <w:tcPr>
            <w:tcW w:type="dxa" w:w="4320"/>
          </w:tcPr>
          <w:p>
            <w:r>
              <w:t>3070 - Yellow Duckies (duckies)</w:t>
            </w:r>
          </w:p>
        </w:tc>
        <w:tc>
          <w:tcPr>
            <w:tcW w:type="dxa" w:w="4320"/>
          </w:tcPr>
          <w:p>
            <w:r>
              <w:t>3071 - CaveWorld (cave)</w:t>
            </w:r>
          </w:p>
        </w:tc>
      </w:tr>
      <w:tr>
        <w:tc>
          <w:tcPr>
            <w:tcW w:type="dxa" w:w="4320"/>
          </w:tcPr>
          <w:p>
            <w:r>
              <w:t>3072 - humanDAO (hdao)</w:t>
            </w:r>
          </w:p>
        </w:tc>
        <w:tc>
          <w:tcPr>
            <w:tcW w:type="dxa" w:w="4320"/>
          </w:tcPr>
          <w:p>
            <w:r>
              <w:t>3073 - YadaCoin (yda)</w:t>
            </w:r>
          </w:p>
        </w:tc>
      </w:tr>
      <w:tr>
        <w:tc>
          <w:tcPr>
            <w:tcW w:type="dxa" w:w="4320"/>
          </w:tcPr>
          <w:p>
            <w:r>
              <w:t>3074 - Herity Network (her)</w:t>
            </w:r>
          </w:p>
        </w:tc>
        <w:tc>
          <w:tcPr>
            <w:tcW w:type="dxa" w:w="4320"/>
          </w:tcPr>
          <w:p>
            <w:r>
              <w:t>3085 - Ekta (ekta)</w:t>
            </w:r>
          </w:p>
        </w:tc>
      </w:tr>
      <w:tr>
        <w:tc>
          <w:tcPr>
            <w:tcW w:type="dxa" w:w="4320"/>
          </w:tcPr>
          <w:p>
            <w:r>
              <w:t>3075 - Aidi Finance (aidi)</w:t>
            </w:r>
          </w:p>
        </w:tc>
        <w:tc>
          <w:tcPr>
            <w:tcW w:type="dxa" w:w="4320"/>
          </w:tcPr>
          <w:p>
            <w:r>
              <w:t>3076 - RYI Unity (ryiu)</w:t>
            </w:r>
          </w:p>
        </w:tc>
      </w:tr>
      <w:tr>
        <w:tc>
          <w:tcPr>
            <w:tcW w:type="dxa" w:w="4320"/>
          </w:tcPr>
          <w:p>
            <w:r>
              <w:t>3077 - Ruff (ruff)</w:t>
            </w:r>
          </w:p>
        </w:tc>
        <w:tc>
          <w:tcPr>
            <w:tcW w:type="dxa" w:w="4320"/>
          </w:tcPr>
          <w:p>
            <w:r>
              <w:t>3078 - Bloom (blt)</w:t>
            </w:r>
          </w:p>
        </w:tc>
      </w:tr>
      <w:tr>
        <w:tc>
          <w:tcPr>
            <w:tcW w:type="dxa" w:w="4320"/>
          </w:tcPr>
          <w:p>
            <w:r>
              <w:t>3080 - Magicaltux (tux)</w:t>
            </w:r>
          </w:p>
        </w:tc>
        <w:tc>
          <w:tcPr>
            <w:tcW w:type="dxa" w:w="4320"/>
          </w:tcPr>
          <w:p>
            <w:r>
              <w:t>3079 - MIBR Fan Token (mibr)</w:t>
            </w:r>
          </w:p>
        </w:tc>
      </w:tr>
      <w:tr>
        <w:tc>
          <w:tcPr>
            <w:tcW w:type="dxa" w:w="4320"/>
          </w:tcPr>
          <w:p>
            <w:r>
              <w:t>3081 - Poison Finance (poi$on)</w:t>
            </w:r>
          </w:p>
        </w:tc>
        <w:tc>
          <w:tcPr>
            <w:tcW w:type="dxa" w:w="4320"/>
          </w:tcPr>
          <w:p>
            <w:r>
              <w:t>3082 - Cool Cats Milk (milk)</w:t>
            </w:r>
          </w:p>
        </w:tc>
      </w:tr>
      <w:tr>
        <w:tc>
          <w:tcPr>
            <w:tcW w:type="dxa" w:w="4320"/>
          </w:tcPr>
          <w:p>
            <w:r>
              <w:t>3083 - Benzene (bzn)</w:t>
            </w:r>
          </w:p>
        </w:tc>
        <w:tc>
          <w:tcPr>
            <w:tcW w:type="dxa" w:w="4320"/>
          </w:tcPr>
          <w:p>
            <w:r>
              <w:t>3084 - ENTER (enter)</w:t>
            </w:r>
          </w:p>
        </w:tc>
      </w:tr>
      <w:tr>
        <w:tc>
          <w:tcPr>
            <w:tcW w:type="dxa" w:w="4320"/>
          </w:tcPr>
          <w:p>
            <w:r>
              <w:t>3086 - XNF (xnf)</w:t>
            </w:r>
          </w:p>
        </w:tc>
        <w:tc>
          <w:tcPr>
            <w:tcW w:type="dxa" w:w="4320"/>
          </w:tcPr>
          <w:p>
            <w:r>
              <w:t>3088 - Stohn Coin (soh)</w:t>
            </w:r>
          </w:p>
        </w:tc>
      </w:tr>
      <w:tr>
        <w:tc>
          <w:tcPr>
            <w:tcW w:type="dxa" w:w="4320"/>
          </w:tcPr>
          <w:p>
            <w:r>
              <w:t>3089 - Envision (vis)</w:t>
            </w:r>
          </w:p>
        </w:tc>
        <w:tc>
          <w:tcPr>
            <w:tcW w:type="dxa" w:w="4320"/>
          </w:tcPr>
          <w:p>
            <w:r>
              <w:t>3090 - TasteNFT (taste)</w:t>
            </w:r>
          </w:p>
        </w:tc>
      </w:tr>
      <w:tr>
        <w:tc>
          <w:tcPr>
            <w:tcW w:type="dxa" w:w="4320"/>
          </w:tcPr>
          <w:p>
            <w:r>
              <w:t>3087 - MobiFi (mofi)</w:t>
            </w:r>
          </w:p>
        </w:tc>
        <w:tc>
          <w:tcPr>
            <w:tcW w:type="dxa" w:w="4320"/>
          </w:tcPr>
          <w:p>
            <w:r>
              <w:t>3091 - WanSwap [OLD] (wasp)</w:t>
            </w:r>
          </w:p>
        </w:tc>
      </w:tr>
      <w:tr>
        <w:tc>
          <w:tcPr>
            <w:tcW w:type="dxa" w:w="4320"/>
          </w:tcPr>
          <w:p>
            <w:r>
              <w:t>3092 - Club Atletico Independiente Fan Token (cai)</w:t>
            </w:r>
          </w:p>
        </w:tc>
        <w:tc>
          <w:tcPr>
            <w:tcW w:type="dxa" w:w="4320"/>
          </w:tcPr>
          <w:p>
            <w:r>
              <w:t>3094 - XTblock (xtt-b20)</w:t>
            </w:r>
          </w:p>
        </w:tc>
      </w:tr>
      <w:tr>
        <w:tc>
          <w:tcPr>
            <w:tcW w:type="dxa" w:w="4320"/>
          </w:tcPr>
          <w:p>
            <w:r>
              <w:t>3095 - WorldToken (world)</w:t>
            </w:r>
          </w:p>
        </w:tc>
        <w:tc>
          <w:tcPr>
            <w:tcW w:type="dxa" w:w="4320"/>
          </w:tcPr>
          <w:p>
            <w:r>
              <w:t>3093 - Pakcoin (pak)</w:t>
            </w:r>
          </w:p>
        </w:tc>
      </w:tr>
      <w:tr>
        <w:tc>
          <w:tcPr>
            <w:tcW w:type="dxa" w:w="4320"/>
          </w:tcPr>
          <w:p>
            <w:r>
              <w:t>3096 - RainbowToken (rainbowtoken)</w:t>
            </w:r>
          </w:p>
        </w:tc>
        <w:tc>
          <w:tcPr>
            <w:tcW w:type="dxa" w:w="4320"/>
          </w:tcPr>
          <w:p>
            <w:r>
              <w:t>3097 - AstridDAO (atid)</w:t>
            </w:r>
          </w:p>
        </w:tc>
      </w:tr>
      <w:tr>
        <w:tc>
          <w:tcPr>
            <w:tcW w:type="dxa" w:w="4320"/>
          </w:tcPr>
          <w:p>
            <w:r>
              <w:t>3099 - DeFiato (dfiat)</w:t>
            </w:r>
          </w:p>
        </w:tc>
        <w:tc>
          <w:tcPr>
            <w:tcW w:type="dxa" w:w="4320"/>
          </w:tcPr>
          <w:p>
            <w:r>
              <w:t>3098 - Bridge Mutual (bmi)</w:t>
            </w:r>
          </w:p>
        </w:tc>
      </w:tr>
      <w:tr>
        <w:tc>
          <w:tcPr>
            <w:tcW w:type="dxa" w:w="4320"/>
          </w:tcPr>
          <w:p>
            <w:r>
              <w:t>3100 - PieDAO DOUGH v2 (dough)</w:t>
            </w:r>
          </w:p>
        </w:tc>
        <w:tc>
          <w:tcPr>
            <w:tcW w:type="dxa" w:w="4320"/>
          </w:tcPr>
          <w:p>
            <w:r>
              <w:t>3101 - Wavelength (wave)</w:t>
            </w:r>
          </w:p>
        </w:tc>
      </w:tr>
      <w:tr>
        <w:tc>
          <w:tcPr>
            <w:tcW w:type="dxa" w:w="4320"/>
          </w:tcPr>
          <w:p>
            <w:r>
              <w:t>3102 - Nucleus Vision (ncash)</w:t>
            </w:r>
          </w:p>
        </w:tc>
        <w:tc>
          <w:tcPr>
            <w:tcW w:type="dxa" w:w="4320"/>
          </w:tcPr>
          <w:p>
            <w:r>
              <w:t>3103 - HTMLCOIN (html)</w:t>
            </w:r>
          </w:p>
        </w:tc>
      </w:tr>
      <w:tr>
        <w:tc>
          <w:tcPr>
            <w:tcW w:type="dxa" w:w="4320"/>
          </w:tcPr>
          <w:p>
            <w:r>
              <w:t>3104 - Starname (iov)</w:t>
            </w:r>
          </w:p>
        </w:tc>
        <w:tc>
          <w:tcPr>
            <w:tcW w:type="dxa" w:w="4320"/>
          </w:tcPr>
          <w:p>
            <w:r>
              <w:t>3105 - The ChampCoin (tcc)</w:t>
            </w:r>
          </w:p>
        </w:tc>
      </w:tr>
      <w:tr>
        <w:tc>
          <w:tcPr>
            <w:tcW w:type="dxa" w:w="4320"/>
          </w:tcPr>
          <w:p>
            <w:r>
              <w:t>3109 - Fitmint (fitt)</w:t>
            </w:r>
          </w:p>
        </w:tc>
        <w:tc>
          <w:tcPr>
            <w:tcW w:type="dxa" w:w="4320"/>
          </w:tcPr>
          <w:p>
            <w:r>
              <w:t>3106 - Bull Coin (bull)</w:t>
            </w:r>
          </w:p>
        </w:tc>
      </w:tr>
      <w:tr>
        <w:tc>
          <w:tcPr>
            <w:tcW w:type="dxa" w:w="4320"/>
          </w:tcPr>
          <w:p>
            <w:r>
              <w:t>3107 - Hundred Finance (hnd)</w:t>
            </w:r>
          </w:p>
        </w:tc>
        <w:tc>
          <w:tcPr>
            <w:tcW w:type="dxa" w:w="4320"/>
          </w:tcPr>
          <w:p>
            <w:r>
              <w:t>3110 - Joe Hat (hat)</w:t>
            </w:r>
          </w:p>
        </w:tc>
      </w:tr>
      <w:tr>
        <w:tc>
          <w:tcPr>
            <w:tcW w:type="dxa" w:w="4320"/>
          </w:tcPr>
          <w:p>
            <w:r>
              <w:t>3111 - Museum of Crypto Art (moca)</w:t>
            </w:r>
          </w:p>
        </w:tc>
        <w:tc>
          <w:tcPr>
            <w:tcW w:type="dxa" w:w="4320"/>
          </w:tcPr>
          <w:p>
            <w:r>
              <w:t>3113 - Game Fantasy (gft)</w:t>
            </w:r>
          </w:p>
        </w:tc>
      </w:tr>
      <w:tr>
        <w:tc>
          <w:tcPr>
            <w:tcW w:type="dxa" w:w="4320"/>
          </w:tcPr>
          <w:p>
            <w:r>
              <w:t>3112 - Asap Sniper Bot (asap)</w:t>
            </w:r>
          </w:p>
        </w:tc>
        <w:tc>
          <w:tcPr>
            <w:tcW w:type="dxa" w:w="4320"/>
          </w:tcPr>
          <w:p>
            <w:r>
              <w:t>3116 - Swerve (swrv)</w:t>
            </w:r>
          </w:p>
        </w:tc>
      </w:tr>
      <w:tr>
        <w:tc>
          <w:tcPr>
            <w:tcW w:type="dxa" w:w="4320"/>
          </w:tcPr>
          <w:p>
            <w:r>
              <w:t>3114 - Releap (reap)</w:t>
            </w:r>
          </w:p>
        </w:tc>
        <w:tc>
          <w:tcPr>
            <w:tcW w:type="dxa" w:w="4320"/>
          </w:tcPr>
          <w:p>
            <w:r>
              <w:t>3115 - Travel Care (travel)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3117 - All Your Base (yobase)</w:t>
            </w:r>
          </w:p>
        </w:tc>
        <w:tc>
          <w:tcPr>
            <w:tcW w:type="dxa" w:w="4320"/>
          </w:tcPr>
          <w:p>
            <w:r>
              <w:t>3121 - AstroSwap (astro)</w:t>
            </w:r>
          </w:p>
        </w:tc>
      </w:tr>
      <w:tr>
        <w:tc>
          <w:tcPr>
            <w:tcW w:type="dxa" w:w="4320"/>
          </w:tcPr>
          <w:p>
            <w:r>
              <w:t>3122 - MoveZ (movez)</w:t>
            </w:r>
          </w:p>
        </w:tc>
        <w:tc>
          <w:tcPr>
            <w:tcW w:type="dxa" w:w="4320"/>
          </w:tcPr>
          <w:p>
            <w:r>
              <w:t>3119 - YF Link (yfl)</w:t>
            </w:r>
          </w:p>
        </w:tc>
      </w:tr>
      <w:tr>
        <w:tc>
          <w:tcPr>
            <w:tcW w:type="dxa" w:w="4320"/>
          </w:tcPr>
          <w:p>
            <w:r>
              <w:t>3118 - disBalancer (ddos)</w:t>
            </w:r>
          </w:p>
        </w:tc>
        <w:tc>
          <w:tcPr>
            <w:tcW w:type="dxa" w:w="4320"/>
          </w:tcPr>
          <w:p>
            <w:r>
              <w:t>3123 - Croatian FF Fan Token (vatreni)</w:t>
            </w:r>
          </w:p>
        </w:tc>
      </w:tr>
      <w:tr>
        <w:tc>
          <w:tcPr>
            <w:tcW w:type="dxa" w:w="4320"/>
          </w:tcPr>
          <w:p>
            <w:r>
              <w:t>3124 - Silva (silva)</w:t>
            </w:r>
          </w:p>
        </w:tc>
        <w:tc>
          <w:tcPr>
            <w:tcW w:type="dxa" w:w="4320"/>
          </w:tcPr>
          <w:p>
            <w:r>
              <w:t>3120 - Mir Token (mir)</w:t>
            </w:r>
          </w:p>
        </w:tc>
      </w:tr>
      <w:tr>
        <w:tc>
          <w:tcPr>
            <w:tcW w:type="dxa" w:w="4320"/>
          </w:tcPr>
          <w:p>
            <w:r>
              <w:t>3125 - FP μMeebits (u⚇)</w:t>
            </w:r>
          </w:p>
        </w:tc>
        <w:tc>
          <w:tcPr>
            <w:tcW w:type="dxa" w:w="4320"/>
          </w:tcPr>
          <w:p>
            <w:r>
              <w:t>3146 - Apollon Limassol Fan Token (apl)</w:t>
            </w:r>
          </w:p>
        </w:tc>
      </w:tr>
      <w:tr>
        <w:tc>
          <w:tcPr>
            <w:tcW w:type="dxa" w:w="4320"/>
          </w:tcPr>
          <w:p>
            <w:r>
              <w:t>3126 - X (x)</w:t>
            </w:r>
          </w:p>
        </w:tc>
        <w:tc>
          <w:tcPr>
            <w:tcW w:type="dxa" w:w="4320"/>
          </w:tcPr>
          <w:p>
            <w:r>
              <w:t>3127 - The HUSL (husl)</w:t>
            </w:r>
          </w:p>
        </w:tc>
      </w:tr>
      <w:tr>
        <w:tc>
          <w:tcPr>
            <w:tcW w:type="dxa" w:w="4320"/>
          </w:tcPr>
          <w:p>
            <w:r>
              <w:t>3133 - Xillion (xil)</w:t>
            </w:r>
          </w:p>
        </w:tc>
        <w:tc>
          <w:tcPr>
            <w:tcW w:type="dxa" w:w="4320"/>
          </w:tcPr>
          <w:p>
            <w:r>
              <w:t>3128 - EXMO Coin (exm)</w:t>
            </w:r>
          </w:p>
        </w:tc>
      </w:tr>
      <w:tr>
        <w:tc>
          <w:tcPr>
            <w:tcW w:type="dxa" w:w="4320"/>
          </w:tcPr>
          <w:p>
            <w:r>
              <w:t>3129 - PinkMoon (pinkm)</w:t>
            </w:r>
          </w:p>
        </w:tc>
        <w:tc>
          <w:tcPr>
            <w:tcW w:type="dxa" w:w="4320"/>
          </w:tcPr>
          <w:p>
            <w:r>
              <w:t>3130 - MEME MINT (mememint)</w:t>
            </w:r>
          </w:p>
        </w:tc>
      </w:tr>
      <w:tr>
        <w:tc>
          <w:tcPr>
            <w:tcW w:type="dxa" w:w="4320"/>
          </w:tcPr>
          <w:p>
            <w:r>
              <w:t>3131 - Parallax (plx)</w:t>
            </w:r>
          </w:p>
        </w:tc>
        <w:tc>
          <w:tcPr>
            <w:tcW w:type="dxa" w:w="4320"/>
          </w:tcPr>
          <w:p>
            <w:r>
              <w:t>3136 - Peanut (nux)</w:t>
            </w:r>
          </w:p>
        </w:tc>
      </w:tr>
      <w:tr>
        <w:tc>
          <w:tcPr>
            <w:tcW w:type="dxa" w:w="4320"/>
          </w:tcPr>
          <w:p>
            <w:r>
              <w:t>3135 - Bent Finance (bent)</w:t>
            </w:r>
          </w:p>
        </w:tc>
        <w:tc>
          <w:tcPr>
            <w:tcW w:type="dxa" w:w="4320"/>
          </w:tcPr>
          <w:p>
            <w:r>
              <w:t>3134 - Nyxia AI (nyxc)</w:t>
            </w:r>
          </w:p>
        </w:tc>
      </w:tr>
      <w:tr>
        <w:tc>
          <w:tcPr>
            <w:tcW w:type="dxa" w:w="4320"/>
          </w:tcPr>
          <w:p>
            <w:r>
              <w:t>3141 - Rabbit Wallet (rab)</w:t>
            </w:r>
          </w:p>
        </w:tc>
        <w:tc>
          <w:tcPr>
            <w:tcW w:type="dxa" w:w="4320"/>
          </w:tcPr>
          <w:p>
            <w:r>
              <w:t>3137 - Day of Defeat Mini 100x (dod100)</w:t>
            </w:r>
          </w:p>
        </w:tc>
      </w:tr>
      <w:tr>
        <w:tc>
          <w:tcPr>
            <w:tcW w:type="dxa" w:w="4320"/>
          </w:tcPr>
          <w:p>
            <w:r>
              <w:t>3132 - Snook (snk)</w:t>
            </w:r>
          </w:p>
        </w:tc>
        <w:tc>
          <w:tcPr>
            <w:tcW w:type="dxa" w:w="4320"/>
          </w:tcPr>
          <w:p>
            <w:r>
              <w:t>3139 - Unicly (unic)</w:t>
            </w:r>
          </w:p>
        </w:tc>
      </w:tr>
      <w:tr>
        <w:tc>
          <w:tcPr>
            <w:tcW w:type="dxa" w:w="4320"/>
          </w:tcPr>
          <w:p>
            <w:r>
              <w:t>3138 - DeHive (dhv)</w:t>
            </w:r>
          </w:p>
        </w:tc>
        <w:tc>
          <w:tcPr>
            <w:tcW w:type="dxa" w:w="4320"/>
          </w:tcPr>
          <w:p>
            <w:r>
              <w:t>3140 - B20 (b20)</w:t>
            </w:r>
          </w:p>
        </w:tc>
      </w:tr>
      <w:tr>
        <w:tc>
          <w:tcPr>
            <w:tcW w:type="dxa" w:w="4320"/>
          </w:tcPr>
          <w:p>
            <w:r>
              <w:t>3142 - BlackHat Coin (blkc)</w:t>
            </w:r>
          </w:p>
        </w:tc>
        <w:tc>
          <w:tcPr>
            <w:tcW w:type="dxa" w:w="4320"/>
          </w:tcPr>
          <w:p>
            <w:r>
              <w:t>3143 - TurtleCoin (trtl)</w:t>
            </w:r>
          </w:p>
        </w:tc>
      </w:tr>
      <w:tr>
        <w:tc>
          <w:tcPr>
            <w:tcW w:type="dxa" w:w="4320"/>
          </w:tcPr>
          <w:p>
            <w:r>
              <w:t>3144 - MotaCoin (mota)</w:t>
            </w:r>
          </w:p>
        </w:tc>
        <w:tc>
          <w:tcPr>
            <w:tcW w:type="dxa" w:w="4320"/>
          </w:tcPr>
          <w:p>
            <w:r>
              <w:t>3145 - The Other Party (pod)</w:t>
            </w:r>
          </w:p>
        </w:tc>
      </w:tr>
      <w:tr>
        <w:tc>
          <w:tcPr>
            <w:tcW w:type="dxa" w:w="4320"/>
          </w:tcPr>
          <w:p>
            <w:r>
              <w:t>3148 - CoFiX (cofi)</w:t>
            </w:r>
          </w:p>
        </w:tc>
        <w:tc>
          <w:tcPr>
            <w:tcW w:type="dxa" w:w="4320"/>
          </w:tcPr>
          <w:p>
            <w:r>
              <w:t>3147 - Rentible (rnb)</w:t>
            </w:r>
          </w:p>
        </w:tc>
      </w:tr>
      <w:tr>
        <w:tc>
          <w:tcPr>
            <w:tcW w:type="dxa" w:w="4320"/>
          </w:tcPr>
          <w:p>
            <w:r>
              <w:t>3149 - Vulture Peak (vpk)</w:t>
            </w:r>
          </w:p>
        </w:tc>
        <w:tc>
          <w:tcPr>
            <w:tcW w:type="dxa" w:w="4320"/>
          </w:tcPr>
          <w:p>
            <w:r>
              <w:t>3150 - Lead (lead)</w:t>
            </w:r>
          </w:p>
        </w:tc>
      </w:tr>
      <w:tr>
        <w:tc>
          <w:tcPr>
            <w:tcW w:type="dxa" w:w="4320"/>
          </w:tcPr>
          <w:p>
            <w:r>
              <w:t>3151 - Curecoin (cure)</w:t>
            </w:r>
          </w:p>
        </w:tc>
        <w:tc>
          <w:tcPr>
            <w:tcW w:type="dxa" w:w="4320"/>
          </w:tcPr>
          <w:p>
            <w:r>
              <w:t>3152 - Sheesha Finance (BEP20) (sheesha)</w:t>
            </w:r>
          </w:p>
        </w:tc>
      </w:tr>
      <w:tr>
        <w:tc>
          <w:tcPr>
            <w:tcW w:type="dxa" w:w="4320"/>
          </w:tcPr>
          <w:p>
            <w:r>
              <w:t>3209 - Starfish Finance (sean)</w:t>
            </w:r>
          </w:p>
        </w:tc>
        <w:tc>
          <w:tcPr>
            <w:tcW w:type="dxa" w:w="4320"/>
          </w:tcPr>
          <w:p>
            <w:r>
              <w:t>3153 - Cat (cat)</w:t>
            </w:r>
          </w:p>
        </w:tc>
      </w:tr>
      <w:tr>
        <w:tc>
          <w:tcPr>
            <w:tcW w:type="dxa" w:w="4320"/>
          </w:tcPr>
          <w:p>
            <w:r>
              <w:t>3154 - Digital Reserve Currency (drc)</w:t>
            </w:r>
          </w:p>
        </w:tc>
        <w:tc>
          <w:tcPr>
            <w:tcW w:type="dxa" w:w="4320"/>
          </w:tcPr>
          <w:p>
            <w:r>
              <w:t>3155 - Ftribe Fighters (f2c)</w:t>
            </w:r>
          </w:p>
        </w:tc>
      </w:tr>
      <w:tr>
        <w:tc>
          <w:tcPr>
            <w:tcW w:type="dxa" w:w="4320"/>
          </w:tcPr>
          <w:p>
            <w:r>
              <w:t>3158 - Centric Swap (cns)</w:t>
            </w:r>
          </w:p>
        </w:tc>
        <w:tc>
          <w:tcPr>
            <w:tcW w:type="dxa" w:w="4320"/>
          </w:tcPr>
          <w:p>
            <w:r>
              <w:t>3156 - Composite (cmst)</w:t>
            </w:r>
          </w:p>
        </w:tc>
      </w:tr>
      <w:tr>
        <w:tc>
          <w:tcPr>
            <w:tcW w:type="dxa" w:w="4320"/>
          </w:tcPr>
          <w:p>
            <w:r>
              <w:t>3157 - Shibaverse (verse)</w:t>
            </w:r>
          </w:p>
        </w:tc>
        <w:tc>
          <w:tcPr>
            <w:tcW w:type="dxa" w:w="4320"/>
          </w:tcPr>
          <w:p>
            <w:r>
              <w:t>3159 - MediShares (mds)</w:t>
            </w:r>
          </w:p>
        </w:tc>
      </w:tr>
      <w:tr>
        <w:tc>
          <w:tcPr>
            <w:tcW w:type="dxa" w:w="4320"/>
          </w:tcPr>
          <w:p>
            <w:r>
              <w:t>3160 - inheritance Art (iai)</w:t>
            </w:r>
          </w:p>
        </w:tc>
        <w:tc>
          <w:tcPr>
            <w:tcW w:type="dxa" w:w="4320"/>
          </w:tcPr>
          <w:p>
            <w:r>
              <w:t>3164 - True PNL (pnl)</w:t>
            </w:r>
          </w:p>
        </w:tc>
      </w:tr>
      <w:tr>
        <w:tc>
          <w:tcPr>
            <w:tcW w:type="dxa" w:w="4320"/>
          </w:tcPr>
          <w:p>
            <w:r>
              <w:t>3161 - X8X (x8x)</w:t>
            </w:r>
          </w:p>
        </w:tc>
        <w:tc>
          <w:tcPr>
            <w:tcW w:type="dxa" w:w="4320"/>
          </w:tcPr>
          <w:p>
            <w:r>
              <w:t>3162 - Red (red)</w:t>
            </w:r>
          </w:p>
        </w:tc>
      </w:tr>
      <w:tr>
        <w:tc>
          <w:tcPr>
            <w:tcW w:type="dxa" w:w="4320"/>
          </w:tcPr>
          <w:p>
            <w:r>
              <w:t>3163 - KING (king)</w:t>
            </w:r>
          </w:p>
        </w:tc>
        <w:tc>
          <w:tcPr>
            <w:tcW w:type="dxa" w:w="4320"/>
          </w:tcPr>
          <w:p>
            <w:r>
              <w:t>3165 - JET (jet)</w:t>
            </w:r>
          </w:p>
        </w:tc>
      </w:tr>
      <w:tr>
        <w:tc>
          <w:tcPr>
            <w:tcW w:type="dxa" w:w="4320"/>
          </w:tcPr>
          <w:p>
            <w:r>
              <w:t>3166 - Yeti Finance (yeti)</w:t>
            </w:r>
          </w:p>
        </w:tc>
        <w:tc>
          <w:tcPr>
            <w:tcW w:type="dxa" w:w="4320"/>
          </w:tcPr>
          <w:p>
            <w:r>
              <w:t>3168 - Warena (rena)</w:t>
            </w:r>
          </w:p>
        </w:tc>
      </w:tr>
      <w:tr>
        <w:tc>
          <w:tcPr>
            <w:tcW w:type="dxa" w:w="4320"/>
          </w:tcPr>
          <w:p>
            <w:r>
              <w:t>3170 - Moola Market (moo)</w:t>
            </w:r>
          </w:p>
        </w:tc>
        <w:tc>
          <w:tcPr>
            <w:tcW w:type="dxa" w:w="4320"/>
          </w:tcPr>
          <w:p>
            <w:r>
              <w:t>3171 - Starcoin (stc)</w:t>
            </w:r>
          </w:p>
        </w:tc>
      </w:tr>
      <w:tr>
        <w:tc>
          <w:tcPr>
            <w:tcW w:type="dxa" w:w="4320"/>
          </w:tcPr>
          <w:p>
            <w:r>
              <w:t>3167 - Dragon Crypto Argenti (dcar)</w:t>
            </w:r>
          </w:p>
        </w:tc>
        <w:tc>
          <w:tcPr>
            <w:tcW w:type="dxa" w:w="4320"/>
          </w:tcPr>
          <w:p>
            <w:r>
              <w:t>3169 - Celestial (celt)</w:t>
            </w:r>
          </w:p>
        </w:tc>
      </w:tr>
      <w:tr>
        <w:tc>
          <w:tcPr>
            <w:tcW w:type="dxa" w:w="4320"/>
          </w:tcPr>
          <w:p>
            <w:r>
              <w:t>3173 - Elpis Battle (eba)</w:t>
            </w:r>
          </w:p>
        </w:tc>
        <w:tc>
          <w:tcPr>
            <w:tcW w:type="dxa" w:w="4320"/>
          </w:tcPr>
          <w:p>
            <w:r>
              <w:t>3172 - Novara Calcio Fan Token (nov)</w:t>
            </w:r>
          </w:p>
        </w:tc>
      </w:tr>
      <w:tr>
        <w:tc>
          <w:tcPr>
            <w:tcW w:type="dxa" w:w="4320"/>
          </w:tcPr>
          <w:p>
            <w:r>
              <w:t>3174 - Sheesha Finance (ERC20) (sheesha)</w:t>
            </w:r>
          </w:p>
        </w:tc>
        <w:tc>
          <w:tcPr>
            <w:tcW w:type="dxa" w:w="4320"/>
          </w:tcPr>
          <w:p>
            <w:r>
              <w:t>3175 - MAXI (Ordinals) (maxi)</w:t>
            </w:r>
          </w:p>
        </w:tc>
      </w:tr>
      <w:tr>
        <w:tc>
          <w:tcPr>
            <w:tcW w:type="dxa" w:w="4320"/>
          </w:tcPr>
          <w:p>
            <w:r>
              <w:t>3176 - BOLLY.DEV (bolly)</w:t>
            </w:r>
          </w:p>
        </w:tc>
        <w:tc>
          <w:tcPr>
            <w:tcW w:type="dxa" w:w="4320"/>
          </w:tcPr>
          <w:p>
            <w:r>
              <w:t>3177 - STAKE (stake)</w:t>
            </w:r>
          </w:p>
        </w:tc>
      </w:tr>
      <w:tr>
        <w:tc>
          <w:tcPr>
            <w:tcW w:type="dxa" w:w="4320"/>
          </w:tcPr>
          <w:p>
            <w:r>
              <w:t>3178 - Pepemon Pepeballs (ppblz)</w:t>
            </w:r>
          </w:p>
        </w:tc>
        <w:tc>
          <w:tcPr>
            <w:tcW w:type="dxa" w:w="4320"/>
          </w:tcPr>
          <w:p>
            <w:r>
              <w:t>3181 - TokenClub (tct)</w:t>
            </w:r>
          </w:p>
        </w:tc>
      </w:tr>
      <w:tr>
        <w:tc>
          <w:tcPr>
            <w:tcW w:type="dxa" w:w="4320"/>
          </w:tcPr>
          <w:p>
            <w:r>
              <w:t>3182 - AGA (aga)</w:t>
            </w:r>
          </w:p>
        </w:tc>
        <w:tc>
          <w:tcPr>
            <w:tcW w:type="dxa" w:w="4320"/>
          </w:tcPr>
          <w:p>
            <w:r>
              <w:t>3183 - Zero (zer)</w:t>
            </w:r>
          </w:p>
        </w:tc>
      </w:tr>
      <w:tr>
        <w:tc>
          <w:tcPr>
            <w:tcW w:type="dxa" w:w="4320"/>
          </w:tcPr>
          <w:p>
            <w:r>
              <w:t>3184 - Racing Club Fan Token (racing)</w:t>
            </w:r>
          </w:p>
        </w:tc>
        <w:tc>
          <w:tcPr>
            <w:tcW w:type="dxa" w:w="4320"/>
          </w:tcPr>
          <w:p>
            <w:r>
              <w:t>3191 - AvaxTech (atech)</w:t>
            </w:r>
          </w:p>
        </w:tc>
      </w:tr>
      <w:tr>
        <w:tc>
          <w:tcPr>
            <w:tcW w:type="dxa" w:w="4320"/>
          </w:tcPr>
          <w:p>
            <w:r>
              <w:t>3185 - Coinary (cyt)</w:t>
            </w:r>
          </w:p>
        </w:tc>
        <w:tc>
          <w:tcPr>
            <w:tcW w:type="dxa" w:w="4320"/>
          </w:tcPr>
          <w:p>
            <w:r>
              <w:t>3186 - Signata (sata)</w:t>
            </w:r>
          </w:p>
        </w:tc>
      </w:tr>
      <w:tr>
        <w:tc>
          <w:tcPr>
            <w:tcW w:type="dxa" w:w="4320"/>
          </w:tcPr>
          <w:p>
            <w:r>
              <w:t>3187 - Coinback (cbk)</w:t>
            </w:r>
          </w:p>
        </w:tc>
        <w:tc>
          <w:tcPr>
            <w:tcW w:type="dxa" w:w="4320"/>
          </w:tcPr>
          <w:p>
            <w:r>
              <w:t>3188 - Basis Cash (bac)</w:t>
            </w:r>
          </w:p>
        </w:tc>
      </w:tr>
      <w:tr>
        <w:tc>
          <w:tcPr>
            <w:tcW w:type="dxa" w:w="4320"/>
          </w:tcPr>
          <w:p>
            <w:r>
              <w:t>3189 - Peruvian National Football Team Fan Token (fpft)</w:t>
            </w:r>
          </w:p>
        </w:tc>
        <w:tc>
          <w:tcPr>
            <w:tcW w:type="dxa" w:w="4320"/>
          </w:tcPr>
          <w:p>
            <w:r>
              <w:t>3190 - DragonKing (dragonking)</w:t>
            </w:r>
          </w:p>
        </w:tc>
      </w:tr>
      <w:tr>
        <w:tc>
          <w:tcPr>
            <w:tcW w:type="dxa" w:w="4320"/>
          </w:tcPr>
          <w:p>
            <w:r>
              <w:t>3192 - Ixcoin (ixc)</w:t>
            </w:r>
          </w:p>
        </w:tc>
        <w:tc>
          <w:tcPr>
            <w:tcW w:type="dxa" w:w="4320"/>
          </w:tcPr>
          <w:p>
            <w:r>
              <w:t>3193 - Autonio (niox)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3194 - Internxt (inxt)</w:t>
            </w:r>
          </w:p>
        </w:tc>
        <w:tc>
          <w:tcPr>
            <w:tcW w:type="dxa" w:w="4320"/>
          </w:tcPr>
          <w:p>
            <w:r>
              <w:t>3179 - Demeter (deo)</w:t>
            </w:r>
          </w:p>
        </w:tc>
      </w:tr>
      <w:tr>
        <w:tc>
          <w:tcPr>
            <w:tcW w:type="dxa" w:w="4320"/>
          </w:tcPr>
          <w:p>
            <w:r>
              <w:t>3195 - BUX (bux)</w:t>
            </w:r>
          </w:p>
        </w:tc>
        <w:tc>
          <w:tcPr>
            <w:tcW w:type="dxa" w:w="4320"/>
          </w:tcPr>
          <w:p>
            <w:r>
              <w:t>3196 - Babylons (babi)</w:t>
            </w:r>
          </w:p>
        </w:tc>
      </w:tr>
      <w:tr>
        <w:tc>
          <w:tcPr>
            <w:tcW w:type="dxa" w:w="4320"/>
          </w:tcPr>
          <w:p>
            <w:r>
              <w:t>3197 - Raft (raft)</w:t>
            </w:r>
          </w:p>
        </w:tc>
        <w:tc>
          <w:tcPr>
            <w:tcW w:type="dxa" w:w="4320"/>
          </w:tcPr>
          <w:p>
            <w:r>
              <w:t>3198 - Plata Network (plata)</w:t>
            </w:r>
          </w:p>
        </w:tc>
      </w:tr>
      <w:tr>
        <w:tc>
          <w:tcPr>
            <w:tcW w:type="dxa" w:w="4320"/>
          </w:tcPr>
          <w:p>
            <w:r>
              <w:t>3199 - HitChain (hit)</w:t>
            </w:r>
          </w:p>
        </w:tc>
        <w:tc>
          <w:tcPr>
            <w:tcW w:type="dxa" w:w="4320"/>
          </w:tcPr>
          <w:p>
            <w:r>
              <w:t>3201 - Bao Finance V2 (bao)</w:t>
            </w:r>
          </w:p>
        </w:tc>
      </w:tr>
      <w:tr>
        <w:tc>
          <w:tcPr>
            <w:tcW w:type="dxa" w:w="4320"/>
          </w:tcPr>
          <w:p>
            <w:r>
              <w:t>3200 - Cryptomeda (tech)</w:t>
            </w:r>
          </w:p>
        </w:tc>
        <w:tc>
          <w:tcPr>
            <w:tcW w:type="dxa" w:w="4320"/>
          </w:tcPr>
          <w:p>
            <w:r>
              <w:t>3202 - UTU Coin (utu)</w:t>
            </w:r>
          </w:p>
        </w:tc>
      </w:tr>
      <w:tr>
        <w:tc>
          <w:tcPr>
            <w:tcW w:type="dxa" w:w="4320"/>
          </w:tcPr>
          <w:p>
            <w:r>
              <w:t>3204 - DeFiAI (dfai)</w:t>
            </w:r>
          </w:p>
        </w:tc>
        <w:tc>
          <w:tcPr>
            <w:tcW w:type="dxa" w:w="4320"/>
          </w:tcPr>
          <w:p>
            <w:r>
              <w:t>3205 - DeVault (dvt)</w:t>
            </w:r>
          </w:p>
        </w:tc>
      </w:tr>
      <w:tr>
        <w:tc>
          <w:tcPr>
            <w:tcW w:type="dxa" w:w="4320"/>
          </w:tcPr>
          <w:p>
            <w:r>
              <w:t>3206 - EverETH Reflect (evereth)</w:t>
            </w:r>
          </w:p>
        </w:tc>
        <w:tc>
          <w:tcPr>
            <w:tcW w:type="dxa" w:w="4320"/>
          </w:tcPr>
          <w:p>
            <w:r>
              <w:t>3203 - Skrumble Network (skm)</w:t>
            </w:r>
          </w:p>
        </w:tc>
      </w:tr>
      <w:tr>
        <w:tc>
          <w:tcPr>
            <w:tcW w:type="dxa" w:w="4320"/>
          </w:tcPr>
          <w:p>
            <w:r>
              <w:t>3207 - Hermes DAO (hmx)</w:t>
            </w:r>
          </w:p>
        </w:tc>
        <w:tc>
          <w:tcPr>
            <w:tcW w:type="dxa" w:w="4320"/>
          </w:tcPr>
          <w:p>
            <w:r>
              <w:t>3208 - Tweety (tweety)</w:t>
            </w:r>
          </w:p>
        </w:tc>
      </w:tr>
      <w:tr>
        <w:tc>
          <w:tcPr>
            <w:tcW w:type="dxa" w:w="4320"/>
          </w:tcPr>
          <w:p>
            <w:r>
              <w:t>3210 - Swop (swop)</w:t>
            </w:r>
          </w:p>
        </w:tc>
        <w:tc>
          <w:tcPr>
            <w:tcW w:type="dxa" w:w="4320"/>
          </w:tcPr>
          <w:p>
            <w:r>
              <w:t>3212 - Helmet Insure (helmet)</w:t>
            </w:r>
          </w:p>
        </w:tc>
      </w:tr>
      <w:tr>
        <w:tc>
          <w:tcPr>
            <w:tcW w:type="dxa" w:w="4320"/>
          </w:tcPr>
          <w:p>
            <w:r>
              <w:t>3213 - Blockzero Labs (xio)</w:t>
            </w:r>
          </w:p>
        </w:tc>
        <w:tc>
          <w:tcPr>
            <w:tcW w:type="dxa" w:w="4320"/>
          </w:tcPr>
          <w:p>
            <w:r>
              <w:t>3211 - MetaSoccer (msu)</w:t>
            </w:r>
          </w:p>
        </w:tc>
      </w:tr>
      <w:tr>
        <w:tc>
          <w:tcPr>
            <w:tcW w:type="dxa" w:w="4320"/>
          </w:tcPr>
          <w:p>
            <w:r>
              <w:t>3214 - MoonLana (mola)</w:t>
            </w:r>
          </w:p>
        </w:tc>
        <w:tc>
          <w:tcPr>
            <w:tcW w:type="dxa" w:w="4320"/>
          </w:tcPr>
          <w:p>
            <w:r>
              <w:t>3215 - Robot (robot)</w:t>
            </w:r>
          </w:p>
        </w:tc>
      </w:tr>
      <w:tr>
        <w:tc>
          <w:tcPr>
            <w:tcW w:type="dxa" w:w="4320"/>
          </w:tcPr>
          <w:p>
            <w:r>
              <w:t>3219 - Nyzo (nyzo)</w:t>
            </w:r>
          </w:p>
        </w:tc>
        <w:tc>
          <w:tcPr>
            <w:tcW w:type="dxa" w:w="4320"/>
          </w:tcPr>
          <w:p>
            <w:r>
              <w:t>3216 - Wall Street Games (wsg)</w:t>
            </w:r>
          </w:p>
        </w:tc>
      </w:tr>
      <w:tr>
        <w:tc>
          <w:tcPr>
            <w:tcW w:type="dxa" w:w="4320"/>
          </w:tcPr>
          <w:p>
            <w:r>
              <w:t>3217 - Everex (evx)</w:t>
            </w:r>
          </w:p>
        </w:tc>
        <w:tc>
          <w:tcPr>
            <w:tcW w:type="dxa" w:w="4320"/>
          </w:tcPr>
          <w:p>
            <w:r>
              <w:t>3218 - XRender (xrai)</w:t>
            </w:r>
          </w:p>
        </w:tc>
      </w:tr>
      <w:tr>
        <w:tc>
          <w:tcPr>
            <w:tcW w:type="dxa" w:w="4320"/>
          </w:tcPr>
          <w:p>
            <w:r>
              <w:t>3220 - Exgoland (exgo)</w:t>
            </w:r>
          </w:p>
        </w:tc>
        <w:tc>
          <w:tcPr>
            <w:tcW w:type="dxa" w:w="4320"/>
          </w:tcPr>
          <w:p>
            <w:r>
              <w:t>3221 - PymeDAO (pyme)</w:t>
            </w:r>
          </w:p>
        </w:tc>
      </w:tr>
      <w:tr>
        <w:tc>
          <w:tcPr>
            <w:tcW w:type="dxa" w:w="4320"/>
          </w:tcPr>
          <w:p>
            <w:r>
              <w:t>3223 - Fantom Velocimeter (fvm)</w:t>
            </w:r>
          </w:p>
        </w:tc>
        <w:tc>
          <w:tcPr>
            <w:tcW w:type="dxa" w:w="4320"/>
          </w:tcPr>
          <w:p>
            <w:r>
              <w:t>3222 - Osean (osean)</w:t>
            </w:r>
          </w:p>
        </w:tc>
      </w:tr>
      <w:tr>
        <w:tc>
          <w:tcPr>
            <w:tcW w:type="dxa" w:w="4320"/>
          </w:tcPr>
          <w:p>
            <w:r>
              <w:t>3224 - Varen (vrn)</w:t>
            </w:r>
          </w:p>
        </w:tc>
        <w:tc>
          <w:tcPr>
            <w:tcW w:type="dxa" w:w="4320"/>
          </w:tcPr>
          <w:p>
            <w:r>
              <w:t>3228 - Medicalchain (mtn)</w:t>
            </w:r>
          </w:p>
        </w:tc>
      </w:tr>
      <w:tr>
        <w:tc>
          <w:tcPr>
            <w:tcW w:type="dxa" w:w="4320"/>
          </w:tcPr>
          <w:p>
            <w:r>
              <w:t>3226 - DIGG (digg)</w:t>
            </w:r>
          </w:p>
        </w:tc>
        <w:tc>
          <w:tcPr>
            <w:tcW w:type="dxa" w:w="4320"/>
          </w:tcPr>
          <w:p>
            <w:r>
              <w:t>3225 - Compendium (cmfi)</w:t>
            </w:r>
          </w:p>
        </w:tc>
      </w:tr>
      <w:tr>
        <w:tc>
          <w:tcPr>
            <w:tcW w:type="dxa" w:w="4320"/>
          </w:tcPr>
          <w:p>
            <w:r>
              <w:t>3227 - Wistaverse (wista)</w:t>
            </w:r>
          </w:p>
        </w:tc>
        <w:tc>
          <w:tcPr>
            <w:tcW w:type="dxa" w:w="4320"/>
          </w:tcPr>
          <w:p>
            <w:r>
              <w:t>3229 - Pine (pine)</w:t>
            </w:r>
          </w:p>
        </w:tc>
      </w:tr>
      <w:tr>
        <w:tc>
          <w:tcPr>
            <w:tcW w:type="dxa" w:w="4320"/>
          </w:tcPr>
          <w:p>
            <w:r>
              <w:t>3231 - Moonft (mtc)</w:t>
            </w:r>
          </w:p>
        </w:tc>
        <w:tc>
          <w:tcPr>
            <w:tcW w:type="dxa" w:w="4320"/>
          </w:tcPr>
          <w:p>
            <w:r>
              <w:t>3232 - OmniBotX (omnix)</w:t>
            </w:r>
          </w:p>
        </w:tc>
      </w:tr>
      <w:tr>
        <w:tc>
          <w:tcPr>
            <w:tcW w:type="dxa" w:w="4320"/>
          </w:tcPr>
          <w:p>
            <w:r>
              <w:t>3230 - Libra Credit (lba)</w:t>
            </w:r>
          </w:p>
        </w:tc>
        <w:tc>
          <w:tcPr>
            <w:tcW w:type="dxa" w:w="4320"/>
          </w:tcPr>
          <w:p>
            <w:r>
              <w:t>3233 - Bezoge Earth (bezoge)</w:t>
            </w:r>
          </w:p>
        </w:tc>
      </w:tr>
      <w:tr>
        <w:tc>
          <w:tcPr>
            <w:tcW w:type="dxa" w:w="4320"/>
          </w:tcPr>
          <w:p>
            <w:r>
              <w:t>3244 - Privapp Network (bpriva)</w:t>
            </w:r>
          </w:p>
        </w:tc>
        <w:tc>
          <w:tcPr>
            <w:tcW w:type="dxa" w:w="4320"/>
          </w:tcPr>
          <w:p>
            <w:r>
              <w:t>3234 - Gençlerbirliği Fan Token (gbsk)</w:t>
            </w:r>
          </w:p>
        </w:tc>
      </w:tr>
      <w:tr>
        <w:tc>
          <w:tcPr>
            <w:tcW w:type="dxa" w:w="4320"/>
          </w:tcPr>
          <w:p>
            <w:r>
              <w:t>3235 - Nation3 (nation)</w:t>
            </w:r>
          </w:p>
        </w:tc>
        <w:tc>
          <w:tcPr>
            <w:tcW w:type="dxa" w:w="4320"/>
          </w:tcPr>
          <w:p>
            <w:r>
              <w:t>3236 - Iridium (ird)</w:t>
            </w:r>
          </w:p>
        </w:tc>
      </w:tr>
      <w:tr>
        <w:tc>
          <w:tcPr>
            <w:tcW w:type="dxa" w:w="4320"/>
          </w:tcPr>
          <w:p>
            <w:r>
              <w:t>3237 - Kassandra (kacy)</w:t>
            </w:r>
          </w:p>
        </w:tc>
        <w:tc>
          <w:tcPr>
            <w:tcW w:type="dxa" w:w="4320"/>
          </w:tcPr>
          <w:p>
            <w:r>
              <w:t>3238 - Oh! Finance (oh)</w:t>
            </w:r>
          </w:p>
        </w:tc>
      </w:tr>
      <w:tr>
        <w:tc>
          <w:tcPr>
            <w:tcW w:type="dxa" w:w="4320"/>
          </w:tcPr>
          <w:p>
            <w:r>
              <w:t>3239 - DOS Network (dos)</w:t>
            </w:r>
          </w:p>
        </w:tc>
        <w:tc>
          <w:tcPr>
            <w:tcW w:type="dxa" w:w="4320"/>
          </w:tcPr>
          <w:p>
            <w:r>
              <w:t>3241 - Knit Finance (kft)</w:t>
            </w:r>
          </w:p>
        </w:tc>
      </w:tr>
      <w:tr>
        <w:tc>
          <w:tcPr>
            <w:tcW w:type="dxa" w:w="4320"/>
          </w:tcPr>
          <w:p>
            <w:r>
              <w:t>3240 - DigitalNote (xdn)</w:t>
            </w:r>
          </w:p>
        </w:tc>
        <w:tc>
          <w:tcPr>
            <w:tcW w:type="dxa" w:w="4320"/>
          </w:tcPr>
          <w:p>
            <w:r>
              <w:t>3243 - CherrySwap (che)</w:t>
            </w:r>
          </w:p>
        </w:tc>
      </w:tr>
      <w:tr>
        <w:tc>
          <w:tcPr>
            <w:tcW w:type="dxa" w:w="4320"/>
          </w:tcPr>
          <w:p>
            <w:r>
              <w:t>3242 - Sable (sable)</w:t>
            </w:r>
          </w:p>
        </w:tc>
        <w:tc>
          <w:tcPr>
            <w:tcW w:type="dxa" w:w="4320"/>
          </w:tcPr>
          <w:p>
            <w:r>
              <w:t>3245 - OST (ost)</w:t>
            </w:r>
          </w:p>
        </w:tc>
      </w:tr>
      <w:tr>
        <w:tc>
          <w:tcPr>
            <w:tcW w:type="dxa" w:w="4320"/>
          </w:tcPr>
          <w:p>
            <w:r>
              <w:t>3246 - FP μBeanz (ubeanz)</w:t>
            </w:r>
          </w:p>
        </w:tc>
        <w:tc>
          <w:tcPr>
            <w:tcW w:type="dxa" w:w="4320"/>
          </w:tcPr>
          <w:p>
            <w:r>
              <w:t>3247 - POLYSPORTS (ps1)</w:t>
            </w:r>
          </w:p>
        </w:tc>
      </w:tr>
      <w:tr>
        <w:tc>
          <w:tcPr>
            <w:tcW w:type="dxa" w:w="4320"/>
          </w:tcPr>
          <w:p>
            <w:r>
              <w:t>3248 - Ethermon (emon)</w:t>
            </w:r>
          </w:p>
        </w:tc>
        <w:tc>
          <w:tcPr>
            <w:tcW w:type="dxa" w:w="4320"/>
          </w:tcPr>
          <w:p>
            <w:r>
              <w:t>3249 - Einsteinium (emc2)</w:t>
            </w:r>
          </w:p>
        </w:tc>
      </w:tr>
      <w:tr>
        <w:tc>
          <w:tcPr>
            <w:tcW w:type="dxa" w:w="4320"/>
          </w:tcPr>
          <w:p>
            <w:r>
              <w:t>3250 - Bitspawn (spwn)</w:t>
            </w:r>
          </w:p>
        </w:tc>
        <w:tc>
          <w:tcPr>
            <w:tcW w:type="dxa" w:w="4320"/>
          </w:tcPr>
          <w:p>
            <w:r>
              <w:t>3252 - APE (ape)</w:t>
            </w:r>
          </w:p>
        </w:tc>
      </w:tr>
      <w:tr>
        <w:tc>
          <w:tcPr>
            <w:tcW w:type="dxa" w:w="4320"/>
          </w:tcPr>
          <w:p>
            <w:r>
              <w:t>3251 - Einsteinium (emc2)</w:t>
            </w:r>
          </w:p>
        </w:tc>
        <w:tc>
          <w:tcPr>
            <w:tcW w:type="dxa" w:w="4320"/>
          </w:tcPr>
          <w:p>
            <w:r>
              <w:t>3252 - Ethermon (emon)</w:t>
            </w:r>
          </w:p>
        </w:tc>
      </w:tr>
      <w:tr>
        <w:tc>
          <w:tcPr>
            <w:tcW w:type="dxa" w:w="4320"/>
          </w:tcPr>
          <w:p>
            <w:r>
              <w:t>3253 - Bitspawn (spwn)</w:t>
            </w:r>
          </w:p>
        </w:tc>
        <w:tc>
          <w:tcPr>
            <w:tcW w:type="dxa" w:w="4320"/>
          </w:tcPr>
          <w:p>
            <w:r>
              <w:t>3254 - KUMA (kuma)</w:t>
            </w:r>
          </w:p>
        </w:tc>
      </w:tr>
      <w:tr>
        <w:tc>
          <w:tcPr>
            <w:tcW w:type="dxa" w:w="4320"/>
          </w:tcPr>
          <w:p>
            <w:r>
              <w:t>3255 - Structure Finance (stf)</w:t>
            </w:r>
          </w:p>
        </w:tc>
        <w:tc>
          <w:tcPr>
            <w:tcW w:type="dxa" w:w="4320"/>
          </w:tcPr>
          <w:p>
            <w:r>
              <w:t>3256 - Penguin Finance (pefi)</w:t>
            </w:r>
          </w:p>
        </w:tc>
      </w:tr>
      <w:tr>
        <w:tc>
          <w:tcPr>
            <w:tcW w:type="dxa" w:w="4320"/>
          </w:tcPr>
          <w:p>
            <w:r>
              <w:t>3257 - PintSwap (pint)</w:t>
            </w:r>
          </w:p>
        </w:tc>
        <w:tc>
          <w:tcPr>
            <w:tcW w:type="dxa" w:w="4320"/>
          </w:tcPr>
          <w:p>
            <w:r>
              <w:t>3258 - Graviocoin (gio)</w:t>
            </w:r>
          </w:p>
        </w:tc>
      </w:tr>
      <w:tr>
        <w:tc>
          <w:tcPr>
            <w:tcW w:type="dxa" w:w="4320"/>
          </w:tcPr>
          <w:p>
            <w:r>
              <w:t>3259 - Duckereum (ducker)</w:t>
            </w:r>
          </w:p>
        </w:tc>
        <w:tc>
          <w:tcPr>
            <w:tcW w:type="dxa" w:w="4320"/>
          </w:tcPr>
          <w:p>
            <w:r>
              <w:t>3260 - Reaction (rtc)</w:t>
            </w:r>
          </w:p>
        </w:tc>
      </w:tr>
      <w:tr>
        <w:tc>
          <w:tcPr>
            <w:tcW w:type="dxa" w:w="4320"/>
          </w:tcPr>
          <w:p>
            <w:r>
              <w:t>3261 - BandZai Token (bzai)</w:t>
            </w:r>
          </w:p>
        </w:tc>
        <w:tc>
          <w:tcPr>
            <w:tcW w:type="dxa" w:w="4320"/>
          </w:tcPr>
          <w:p>
            <w:r>
              <w:t>3262 - FP μ0N1Force (u0n1)</w:t>
            </w:r>
          </w:p>
        </w:tc>
      </w:tr>
      <w:tr>
        <w:tc>
          <w:tcPr>
            <w:tcW w:type="dxa" w:w="4320"/>
          </w:tcPr>
          <w:p>
            <w:r>
              <w:t>3263 - Keysians Network (ken)</w:t>
            </w:r>
          </w:p>
        </w:tc>
        <w:tc>
          <w:tcPr>
            <w:tcW w:type="dxa" w:w="4320"/>
          </w:tcPr>
          <w:p>
            <w:r>
              <w:t>3264 - APE (ape)</w:t>
            </w:r>
          </w:p>
        </w:tc>
      </w:tr>
      <w:tr>
        <w:tc>
          <w:tcPr>
            <w:tcW w:type="dxa" w:w="4320"/>
          </w:tcPr>
          <w:p>
            <w:r>
              <w:t>3265 - Moonscape (mscp)</w:t>
            </w:r>
          </w:p>
        </w:tc>
        <w:tc>
          <w:tcPr>
            <w:tcW w:type="dxa" w:w="4320"/>
          </w:tcPr>
          <w:p>
            <w:r>
              <w:t>3266 - UniPower (power)</w:t>
            </w:r>
          </w:p>
        </w:tc>
      </w:tr>
      <w:tr>
        <w:tc>
          <w:tcPr>
            <w:tcW w:type="dxa" w:w="4320"/>
          </w:tcPr>
          <w:p>
            <w:r>
              <w:t>3267 - Archi Token (archi)</w:t>
            </w:r>
          </w:p>
        </w:tc>
        <w:tc>
          <w:tcPr>
            <w:tcW w:type="dxa" w:w="4320"/>
          </w:tcPr>
          <w:p>
            <w:r>
              <w:t>3268 - Dexsport (desu)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3269 - Web3Frontier (w3f)</w:t>
            </w:r>
          </w:p>
        </w:tc>
        <w:tc>
          <w:tcPr>
            <w:tcW w:type="dxa" w:w="4320"/>
          </w:tcPr>
          <w:p>
            <w:r>
              <w:t>3270 - SatsBridge (sabr)</w:t>
            </w:r>
          </w:p>
        </w:tc>
      </w:tr>
      <w:tr>
        <w:tc>
          <w:tcPr>
            <w:tcW w:type="dxa" w:w="4320"/>
          </w:tcPr>
          <w:p>
            <w:r>
              <w:t>3271 - Iustitia Coin (ius)</w:t>
            </w:r>
          </w:p>
        </w:tc>
        <w:tc>
          <w:tcPr>
            <w:tcW w:type="dxa" w:w="4320"/>
          </w:tcPr>
          <w:p>
            <w:r>
              <w:t>3272 - Rangers Fan Token (rft)</w:t>
            </w:r>
          </w:p>
        </w:tc>
      </w:tr>
      <w:tr>
        <w:tc>
          <w:tcPr>
            <w:tcW w:type="dxa" w:w="4320"/>
          </w:tcPr>
          <w:p>
            <w:r>
              <w:t>3273 - Avaxtars (avxt)</w:t>
            </w:r>
          </w:p>
        </w:tc>
        <w:tc>
          <w:tcPr>
            <w:tcW w:type="dxa" w:w="4320"/>
          </w:tcPr>
          <w:p>
            <w:r>
              <w:t>3274 - Apes Go Bananas (agb)</w:t>
            </w:r>
          </w:p>
        </w:tc>
      </w:tr>
      <w:tr>
        <w:tc>
          <w:tcPr>
            <w:tcW w:type="dxa" w:w="4320"/>
          </w:tcPr>
          <w:p>
            <w:r>
              <w:t>3275 - SolChicks (chicks)</w:t>
            </w:r>
          </w:p>
        </w:tc>
        <w:tc>
          <w:tcPr>
            <w:tcW w:type="dxa" w:w="4320"/>
          </w:tcPr>
          <w:p>
            <w:r>
              <w:t>3276 - Sway Social (sway)</w:t>
            </w:r>
          </w:p>
        </w:tc>
      </w:tr>
      <w:tr>
        <w:tc>
          <w:tcPr>
            <w:tcW w:type="dxa" w:w="4320"/>
          </w:tcPr>
          <w:p>
            <w:r>
              <w:t>3277 - PlayNity (ply)</w:t>
            </w:r>
          </w:p>
        </w:tc>
        <w:tc>
          <w:tcPr>
            <w:tcW w:type="dxa" w:w="4320"/>
          </w:tcPr>
          <w:p>
            <w:r>
              <w:t>3278 - Santa Coin (santa)</w:t>
            </w:r>
          </w:p>
        </w:tc>
      </w:tr>
      <w:tr>
        <w:tc>
          <w:tcPr>
            <w:tcW w:type="dxa" w:w="4320"/>
          </w:tcPr>
          <w:p>
            <w:r>
              <w:t>3279 - Opacity (opct)</w:t>
            </w:r>
          </w:p>
        </w:tc>
        <w:tc>
          <w:tcPr>
            <w:tcW w:type="dxa" w:w="4320"/>
          </w:tcPr>
          <w:p>
            <w:r>
              <w:t>3280 - SOHOTRN (sohot)</w:t>
            </w:r>
          </w:p>
        </w:tc>
      </w:tr>
      <w:tr>
        <w:tc>
          <w:tcPr>
            <w:tcW w:type="dxa" w:w="4320"/>
          </w:tcPr>
          <w:p>
            <w:r>
              <w:t>3281 - Polylauncher (angel)</w:t>
            </w:r>
          </w:p>
        </w:tc>
        <w:tc>
          <w:tcPr>
            <w:tcW w:type="dxa" w:w="4320"/>
          </w:tcPr>
          <w:p>
            <w:r>
              <w:t>3282 - Doge Eat Doge (omnom)</w:t>
            </w:r>
          </w:p>
        </w:tc>
      </w:tr>
      <w:tr>
        <w:tc>
          <w:tcPr>
            <w:tcW w:type="dxa" w:w="4320"/>
          </w:tcPr>
          <w:p>
            <w:r>
              <w:t>3283 - Dracarys Token (dra)</w:t>
            </w:r>
          </w:p>
        </w:tc>
        <w:tc>
          <w:tcPr>
            <w:tcW w:type="dxa" w:w="4320"/>
          </w:tcPr>
          <w:p>
            <w:r>
              <w:t>3284 - Kangal (kangal)</w:t>
            </w:r>
          </w:p>
        </w:tc>
      </w:tr>
      <w:tr>
        <w:tc>
          <w:tcPr>
            <w:tcW w:type="dxa" w:w="4320"/>
          </w:tcPr>
          <w:p>
            <w:r>
              <w:t>3285 - HashCoin (hsc)</w:t>
            </w:r>
          </w:p>
        </w:tc>
        <w:tc>
          <w:tcPr>
            <w:tcW w:type="dxa" w:w="4320"/>
          </w:tcPr>
          <w:p>
            <w:r>
              <w:t>3286 - MAD Bucks (mad)</w:t>
            </w:r>
          </w:p>
        </w:tc>
      </w:tr>
      <w:tr>
        <w:tc>
          <w:tcPr>
            <w:tcW w:type="dxa" w:w="4320"/>
          </w:tcPr>
          <w:p>
            <w:r>
              <w:t>3287 - EDDASwap (edda)</w:t>
            </w:r>
          </w:p>
        </w:tc>
        <w:tc>
          <w:tcPr>
            <w:tcW w:type="dxa" w:w="4320"/>
          </w:tcPr>
          <w:p>
            <w:r>
              <w:t>3288 - HarryPotterObamaPacMan8Inu (xrp)</w:t>
            </w:r>
          </w:p>
        </w:tc>
      </w:tr>
      <w:tr>
        <w:tc>
          <w:tcPr>
            <w:tcW w:type="dxa" w:w="4320"/>
          </w:tcPr>
          <w:p>
            <w:r>
              <w:t>3289 - Bogged Finance (bog)</w:t>
            </w:r>
          </w:p>
        </w:tc>
        <w:tc>
          <w:tcPr>
            <w:tcW w:type="dxa" w:w="4320"/>
          </w:tcPr>
          <w:p>
            <w:r>
              <w:t>3290 - Ebox (ebox)</w:t>
            </w:r>
          </w:p>
        </w:tc>
      </w:tr>
      <w:tr>
        <w:tc>
          <w:tcPr>
            <w:tcW w:type="dxa" w:w="4320"/>
          </w:tcPr>
          <w:p>
            <w:r>
              <w:t>3291 - Swingby (swingby)</w:t>
            </w:r>
          </w:p>
        </w:tc>
        <w:tc>
          <w:tcPr>
            <w:tcW w:type="dxa" w:w="4320"/>
          </w:tcPr>
          <w:p>
            <w:r>
              <w:t>3292 - Tyrion.finance ($tyrion)</w:t>
            </w:r>
          </w:p>
        </w:tc>
      </w:tr>
      <w:tr>
        <w:tc>
          <w:tcPr>
            <w:tcW w:type="dxa" w:w="4320"/>
          </w:tcPr>
          <w:p>
            <w:r>
              <w:t>3293 - Hakka Finance (hakka)</w:t>
            </w:r>
          </w:p>
        </w:tc>
        <w:tc>
          <w:tcPr>
            <w:tcW w:type="dxa" w:w="4320"/>
          </w:tcPr>
          <w:p>
            <w:r>
              <w:t>3294 - NicCageWaluigiElmo42069Inu (shib)</w:t>
            </w:r>
          </w:p>
        </w:tc>
      </w:tr>
      <w:tr>
        <w:tc>
          <w:tcPr>
            <w:tcW w:type="dxa" w:w="4320"/>
          </w:tcPr>
          <w:p>
            <w:r>
              <w:t>3295 - ArQmA (arq)</w:t>
            </w:r>
          </w:p>
        </w:tc>
        <w:tc>
          <w:tcPr>
            <w:tcW w:type="dxa" w:w="4320"/>
          </w:tcPr>
          <w:p>
            <w:r>
              <w:t>3296 - MicroPets [OLD] (pets)</w:t>
            </w:r>
          </w:p>
        </w:tc>
      </w:tr>
      <w:tr>
        <w:tc>
          <w:tcPr>
            <w:tcW w:type="dxa" w:w="4320"/>
          </w:tcPr>
          <w:p>
            <w:r>
              <w:t>3297 - VeriumReserve (vrm)</w:t>
            </w:r>
          </w:p>
        </w:tc>
        <w:tc>
          <w:tcPr>
            <w:tcW w:type="dxa" w:w="4320"/>
          </w:tcPr>
          <w:p>
            <w:r>
              <w:t>3298 - Ton Inu (tinu)</w:t>
            </w:r>
          </w:p>
        </w:tc>
      </w:tr>
      <w:tr>
        <w:tc>
          <w:tcPr>
            <w:tcW w:type="dxa" w:w="4320"/>
          </w:tcPr>
          <w:p>
            <w:r>
              <w:t>3299 - Blitz Labs (blitz)</w:t>
            </w:r>
          </w:p>
        </w:tc>
        <w:tc>
          <w:tcPr>
            <w:tcW w:type="dxa" w:w="4320"/>
          </w:tcPr>
          <w:p>
            <w:r>
              <w:t>3300 - SuperRareBears RARE (rare)</w:t>
            </w:r>
          </w:p>
        </w:tc>
      </w:tr>
      <w:tr>
        <w:tc>
          <w:tcPr>
            <w:tcW w:type="dxa" w:w="4320"/>
          </w:tcPr>
          <w:p>
            <w:r>
              <w:t>3301 - Golff (gof)</w:t>
            </w:r>
          </w:p>
        </w:tc>
        <w:tc>
          <w:tcPr>
            <w:tcW w:type="dxa" w:w="4320"/>
          </w:tcPr>
          <w:p>
            <w:r>
              <w:t>3302 - RaceX (racex)</w:t>
            </w:r>
          </w:p>
        </w:tc>
      </w:tr>
      <w:tr>
        <w:tc>
          <w:tcPr>
            <w:tcW w:type="dxa" w:w="4320"/>
          </w:tcPr>
          <w:p>
            <w:r>
              <w:t>3303 - Convertible JPY Token (cjpy)</w:t>
            </w:r>
          </w:p>
        </w:tc>
        <w:tc>
          <w:tcPr>
            <w:tcW w:type="dxa" w:w="4320"/>
          </w:tcPr>
          <w:p>
            <w:r>
              <w:t>3304 - Ares Protocol (ares)</w:t>
            </w:r>
          </w:p>
        </w:tc>
      </w:tr>
      <w:tr>
        <w:tc>
          <w:tcPr>
            <w:tcW w:type="dxa" w:w="4320"/>
          </w:tcPr>
          <w:p>
            <w:r>
              <w:t>3305 - AstroTools (astro)</w:t>
            </w:r>
          </w:p>
        </w:tc>
        <w:tc>
          <w:tcPr>
            <w:tcW w:type="dxa" w:w="4320"/>
          </w:tcPr>
          <w:p>
            <w:r>
              <w:t>3306 - Blocksport (bspt)</w:t>
            </w:r>
          </w:p>
        </w:tc>
      </w:tr>
      <w:tr>
        <w:tc>
          <w:tcPr>
            <w:tcW w:type="dxa" w:w="4320"/>
          </w:tcPr>
          <w:p>
            <w:r>
              <w:t>3307 - MakiSwap (maki)</w:t>
            </w:r>
          </w:p>
        </w:tc>
        <w:tc>
          <w:tcPr>
            <w:tcW w:type="dxa" w:w="4320"/>
          </w:tcPr>
          <w:p>
            <w:r>
              <w:t>3308 - Dogey-Inu (dinu)</w:t>
            </w:r>
          </w:p>
        </w:tc>
      </w:tr>
      <w:tr>
        <w:tc>
          <w:tcPr>
            <w:tcW w:type="dxa" w:w="4320"/>
          </w:tcPr>
          <w:p>
            <w:r>
              <w:t>3309 - OB (obt)</w:t>
            </w:r>
          </w:p>
        </w:tc>
        <w:tc>
          <w:tcPr>
            <w:tcW w:type="dxa" w:w="4320"/>
          </w:tcPr>
          <w:p>
            <w:r>
              <w:t>3310 - Mist (mist)</w:t>
            </w:r>
          </w:p>
        </w:tc>
      </w:tr>
      <w:tr>
        <w:tc>
          <w:tcPr>
            <w:tcW w:type="dxa" w:w="4320"/>
          </w:tcPr>
          <w:p>
            <w:r>
              <w:t>3311 - CoinFi (cofi)</w:t>
            </w:r>
          </w:p>
        </w:tc>
        <w:tc>
          <w:tcPr>
            <w:tcW w:type="dxa" w:w="4320"/>
          </w:tcPr>
          <w:p>
            <w:r>
              <w:t>3312 - DogeCash (dogec)</w:t>
            </w:r>
          </w:p>
        </w:tc>
      </w:tr>
      <w:tr>
        <w:tc>
          <w:tcPr>
            <w:tcW w:type="dxa" w:w="4320"/>
          </w:tcPr>
          <w:p>
            <w:r>
              <w:t>3313 - Coritiba F.C. Fan Token (crtb)</w:t>
            </w:r>
          </w:p>
        </w:tc>
        <w:tc>
          <w:tcPr>
            <w:tcW w:type="dxa" w:w="4320"/>
          </w:tcPr>
          <w:p>
            <w:r>
              <w:t>3314 - Ultrain (ugas)</w:t>
            </w:r>
          </w:p>
        </w:tc>
      </w:tr>
      <w:tr>
        <w:tc>
          <w:tcPr>
            <w:tcW w:type="dxa" w:w="4320"/>
          </w:tcPr>
          <w:p>
            <w:r>
              <w:t>3315 - TosDis (dis)</w:t>
            </w:r>
          </w:p>
        </w:tc>
        <w:tc>
          <w:tcPr>
            <w:tcW w:type="dxa" w:w="4320"/>
          </w:tcPr>
          <w:p>
            <w:r>
              <w:t>3316 - Sirin Labs (srn)</w:t>
            </w:r>
          </w:p>
        </w:tc>
      </w:tr>
      <w:tr>
        <w:tc>
          <w:tcPr>
            <w:tcW w:type="dxa" w:w="4320"/>
          </w:tcPr>
          <w:p>
            <w:r>
              <w:t>3317 - Triall (trl)</w:t>
            </w:r>
          </w:p>
        </w:tc>
        <w:tc>
          <w:tcPr>
            <w:tcW w:type="dxa" w:w="4320"/>
          </w:tcPr>
          <w:p>
            <w:r>
              <w:t>3318 - Zizy (zizy)</w:t>
            </w:r>
          </w:p>
        </w:tc>
      </w:tr>
      <w:tr>
        <w:tc>
          <w:tcPr>
            <w:tcW w:type="dxa" w:w="4320"/>
          </w:tcPr>
          <w:p>
            <w:r>
              <w:t>3319 - BITT (bitt)</w:t>
            </w:r>
          </w:p>
        </w:tc>
        <w:tc>
          <w:tcPr>
            <w:tcW w:type="dxa" w:w="4320"/>
          </w:tcPr>
          <w:p>
            <w:r>
              <w:t>3320 - PADAWAN (padawan)</w:t>
            </w:r>
          </w:p>
        </w:tc>
      </w:tr>
      <w:tr>
        <w:tc>
          <w:tcPr>
            <w:tcW w:type="dxa" w:w="4320"/>
          </w:tcPr>
          <w:p>
            <w:r>
              <w:t>3321 - Chronicum (chro)</w:t>
            </w:r>
          </w:p>
        </w:tc>
        <w:tc>
          <w:tcPr>
            <w:tcW w:type="dxa" w:w="4320"/>
          </w:tcPr>
          <w:p>
            <w:r>
              <w:t>3322 - ftm.guru (elite)</w:t>
            </w:r>
          </w:p>
        </w:tc>
      </w:tr>
      <w:tr>
        <w:tc>
          <w:tcPr>
            <w:tcW w:type="dxa" w:w="4320"/>
          </w:tcPr>
          <w:p>
            <w:r>
              <w:t>3323 - Change (cag)</w:t>
            </w:r>
          </w:p>
        </w:tc>
        <w:tc>
          <w:tcPr>
            <w:tcW w:type="dxa" w:w="4320"/>
          </w:tcPr>
          <w:p>
            <w:r>
              <w:t>3324 - Berry Data (bry)</w:t>
            </w:r>
          </w:p>
        </w:tc>
      </w:tr>
      <w:tr>
        <w:tc>
          <w:tcPr>
            <w:tcW w:type="dxa" w:w="4320"/>
          </w:tcPr>
          <w:p>
            <w:r>
              <w:t>3325 - Sekuritance (skrt)</w:t>
            </w:r>
          </w:p>
        </w:tc>
        <w:tc>
          <w:tcPr>
            <w:tcW w:type="dxa" w:w="4320"/>
          </w:tcPr>
          <w:p>
            <w:r>
              <w:t>3326 - FP μNakamigos (unkmgs)</w:t>
            </w:r>
          </w:p>
        </w:tc>
      </w:tr>
      <w:tr>
        <w:tc>
          <w:tcPr>
            <w:tcW w:type="dxa" w:w="4320"/>
          </w:tcPr>
          <w:p>
            <w:r>
              <w:t>3327 - EnterDAO (entr)</w:t>
            </w:r>
          </w:p>
        </w:tc>
        <w:tc>
          <w:tcPr>
            <w:tcW w:type="dxa" w:w="4320"/>
          </w:tcPr>
          <w:p>
            <w:r>
              <w:t>3328 - Sator (sao)</w:t>
            </w:r>
          </w:p>
        </w:tc>
      </w:tr>
      <w:tr>
        <w:tc>
          <w:tcPr>
            <w:tcW w:type="dxa" w:w="4320"/>
          </w:tcPr>
          <w:p>
            <w:r>
              <w:t>3329 - Lucha (lucha)</w:t>
            </w:r>
          </w:p>
        </w:tc>
        <w:tc>
          <w:tcPr>
            <w:tcW w:type="dxa" w:w="4320"/>
          </w:tcPr>
          <w:p>
            <w:r>
              <w:t>3330 - SharedStake Governance v2 (sgtv2)</w:t>
            </w:r>
          </w:p>
        </w:tc>
      </w:tr>
      <w:tr>
        <w:tc>
          <w:tcPr>
            <w:tcW w:type="dxa" w:w="4320"/>
          </w:tcPr>
          <w:p>
            <w:r>
              <w:t>3331 - BNSD Finance (bnsd)</w:t>
            </w:r>
          </w:p>
        </w:tc>
        <w:tc>
          <w:tcPr>
            <w:tcW w:type="dxa" w:w="4320"/>
          </w:tcPr>
          <w:p>
            <w:r>
              <w:t>3332 - SZAB (szab)</w:t>
            </w:r>
          </w:p>
        </w:tc>
      </w:tr>
      <w:tr>
        <w:tc>
          <w:tcPr>
            <w:tcW w:type="dxa" w:w="4320"/>
          </w:tcPr>
          <w:p>
            <w:r>
              <w:t>3333 - UNION Protocol Governance (unn)</w:t>
            </w:r>
          </w:p>
        </w:tc>
        <w:tc>
          <w:tcPr>
            <w:tcW w:type="dxa" w:w="4320"/>
          </w:tcPr>
          <w:p>
            <w:r>
              <w:t>3334 - Mojito (mojo)</w:t>
            </w:r>
          </w:p>
        </w:tc>
      </w:tr>
      <w:tr>
        <w:tc>
          <w:tcPr>
            <w:tcW w:type="dxa" w:w="4320"/>
          </w:tcPr>
          <w:p>
            <w:r>
              <w:t>3335 - DinoSwap (dino)</w:t>
            </w:r>
          </w:p>
        </w:tc>
        <w:tc>
          <w:tcPr>
            <w:tcW w:type="dxa" w:w="4320"/>
          </w:tcPr>
          <w:p>
            <w:r>
              <w:t>3336 - DYOR (dyor)</w:t>
            </w:r>
          </w:p>
        </w:tc>
      </w:tr>
      <w:tr>
        <w:tc>
          <w:tcPr>
            <w:tcW w:type="dxa" w:w="4320"/>
          </w:tcPr>
          <w:p>
            <w:r>
              <w:t>3337 - Dogira (dogira)</w:t>
            </w:r>
          </w:p>
        </w:tc>
        <w:tc>
          <w:tcPr>
            <w:tcW w:type="dxa" w:w="4320"/>
          </w:tcPr>
          <w:p>
            <w:r>
              <w:t>3338 - ContentBox (box)</w:t>
            </w:r>
          </w:p>
        </w:tc>
      </w:tr>
      <w:tr>
        <w:tc>
          <w:tcPr>
            <w:tcW w:type="dxa" w:w="4320"/>
          </w:tcPr>
          <w:p>
            <w:r>
              <w:t>3339 - UniFarm (ufarm)</w:t>
            </w:r>
          </w:p>
        </w:tc>
        <w:tc>
          <w:tcPr>
            <w:tcW w:type="dxa" w:w="4320"/>
          </w:tcPr>
          <w:p>
            <w:r>
              <w:t>3340 - DarkCrypto Share (sky)</w:t>
            </w:r>
          </w:p>
        </w:tc>
      </w:tr>
      <w:tr>
        <w:tc>
          <w:tcPr>
            <w:tcW w:type="dxa" w:w="4320"/>
          </w:tcPr>
          <w:p>
            <w:r>
              <w:t>3341 - ACoconut (ac)</w:t>
            </w:r>
          </w:p>
        </w:tc>
        <w:tc>
          <w:tcPr>
            <w:tcW w:type="dxa" w:w="4320"/>
          </w:tcPr>
          <w:p>
            <w:r>
              <w:t>3342 - Edoverse Zeni (zeni)</w:t>
            </w:r>
          </w:p>
        </w:tc>
      </w:tr>
      <w:tr>
        <w:tc>
          <w:tcPr>
            <w:tcW w:type="dxa" w:w="4320"/>
          </w:tcPr>
          <w:p>
            <w:r>
              <w:t>3343 - NoLimitCoin (nlc)</w:t>
            </w:r>
          </w:p>
        </w:tc>
        <w:tc>
          <w:tcPr>
            <w:tcW w:type="dxa" w:w="4320"/>
          </w:tcPr>
          <w:p>
            <w:r>
              <w:t>3344 - SportsIcon ($icons)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3345 - Spherium (sphri)</w:t>
            </w:r>
          </w:p>
        </w:tc>
        <w:tc>
          <w:tcPr>
            <w:tcW w:type="dxa" w:w="4320"/>
          </w:tcPr>
          <w:p>
            <w:r>
              <w:t>3346 - Linked Finance World (lfw)</w:t>
            </w:r>
          </w:p>
        </w:tc>
      </w:tr>
      <w:tr>
        <w:tc>
          <w:tcPr>
            <w:tcW w:type="dxa" w:w="4320"/>
          </w:tcPr>
          <w:p>
            <w:r>
              <w:t>3347 - MyToken (mt)</w:t>
            </w:r>
          </w:p>
        </w:tc>
        <w:tc>
          <w:tcPr>
            <w:tcW w:type="dxa" w:w="4320"/>
          </w:tcPr>
          <w:p>
            <w:r>
              <w:t>3348 - Mercurial (mer)</w:t>
            </w:r>
          </w:p>
        </w:tc>
      </w:tr>
      <w:tr>
        <w:tc>
          <w:tcPr>
            <w:tcW w:type="dxa" w:w="4320"/>
          </w:tcPr>
          <w:p>
            <w:r>
              <w:t>3349 - Vader Protocol (vader)</w:t>
            </w:r>
          </w:p>
        </w:tc>
        <w:tc>
          <w:tcPr>
            <w:tcW w:type="dxa" w:w="4320"/>
          </w:tcPr>
          <w:p>
            <w:r>
              <w:t>3350 - Gas DAO (gas)</w:t>
            </w:r>
          </w:p>
        </w:tc>
      </w:tr>
      <w:tr>
        <w:tc>
          <w:tcPr>
            <w:tcW w:type="dxa" w:w="4320"/>
          </w:tcPr>
          <w:p>
            <w:r>
              <w:t>3351 - Butterfly Protocol (bfly)</w:t>
            </w:r>
          </w:p>
        </w:tc>
        <w:tc>
          <w:tcPr>
            <w:tcW w:type="dxa" w:w="4320"/>
          </w:tcPr>
          <w:p>
            <w:r>
              <w:t>3352 - X-CASH (xcash)</w:t>
            </w:r>
          </w:p>
        </w:tc>
      </w:tr>
      <w:tr>
        <w:tc>
          <w:tcPr>
            <w:tcW w:type="dxa" w:w="4320"/>
          </w:tcPr>
          <w:p>
            <w:r>
              <w:t>3353 - Polinate (poli)</w:t>
            </w:r>
          </w:p>
        </w:tc>
        <w:tc>
          <w:tcPr>
            <w:tcW w:type="dxa" w:w="4320"/>
          </w:tcPr>
          <w:p>
            <w:r>
              <w:t>3354 - Electrify.Asia (elec)</w:t>
            </w:r>
          </w:p>
        </w:tc>
      </w:tr>
      <w:tr>
        <w:tc>
          <w:tcPr>
            <w:tcW w:type="dxa" w:w="4320"/>
          </w:tcPr>
          <w:p>
            <w:r>
              <w:t>3355 - BitcoinSoV (bsov)</w:t>
            </w:r>
          </w:p>
        </w:tc>
        <w:tc>
          <w:tcPr>
            <w:tcW w:type="dxa" w:w="4320"/>
          </w:tcPr>
          <w:p>
            <w:r>
              <w:t>3356 - Parachute (par)</w:t>
            </w:r>
          </w:p>
        </w:tc>
      </w:tr>
      <w:tr>
        <w:tc>
          <w:tcPr>
            <w:tcW w:type="dxa" w:w="4320"/>
          </w:tcPr>
          <w:p>
            <w:r>
              <w:t>3357 - ApeSwap (banana)</w:t>
            </w:r>
          </w:p>
        </w:tc>
        <w:tc>
          <w:tcPr>
            <w:tcW w:type="dxa" w:w="4320"/>
          </w:tcPr>
          <w:p>
            <w:r>
              <w:t>3358 - SONM (snm)</w:t>
            </w:r>
          </w:p>
        </w:tc>
      </w:tr>
      <w:tr>
        <w:tc>
          <w:tcPr>
            <w:tcW w:type="dxa" w:w="4320"/>
          </w:tcPr>
          <w:p>
            <w:r>
              <w:t>3359 - Iron Bank (ib)</w:t>
            </w:r>
          </w:p>
        </w:tc>
        <w:tc>
          <w:tcPr>
            <w:tcW w:type="dxa" w:w="4320"/>
          </w:tcPr>
          <w:p>
            <w:r>
              <w:t>3360 - BitTube (tube)</w:t>
            </w:r>
          </w:p>
        </w:tc>
      </w:tr>
      <w:tr>
        <w:tc>
          <w:tcPr>
            <w:tcW w:type="dxa" w:w="4320"/>
          </w:tcPr>
          <w:p>
            <w:r>
              <w:t>3361 - DOGwifCROCS (dwc)</w:t>
            </w:r>
          </w:p>
        </w:tc>
        <w:tc>
          <w:tcPr>
            <w:tcW w:type="dxa" w:w="4320"/>
          </w:tcPr>
          <w:p>
            <w:r>
              <w:t>3362 - Froyo Games (froyo)</w:t>
            </w:r>
          </w:p>
        </w:tc>
      </w:tr>
      <w:tr>
        <w:tc>
          <w:tcPr>
            <w:tcW w:type="dxa" w:w="4320"/>
          </w:tcPr>
          <w:p>
            <w:r>
              <w:t>3363 - YoloNolo (nolo)</w:t>
            </w:r>
          </w:p>
        </w:tc>
        <w:tc>
          <w:tcPr>
            <w:tcW w:type="dxa" w:w="4320"/>
          </w:tcPr>
          <w:p>
            <w:r>
              <w:t>3364 - TokenBot (tkb)</w:t>
            </w:r>
          </w:p>
        </w:tc>
      </w:tr>
      <w:tr>
        <w:tc>
          <w:tcPr>
            <w:tcW w:type="dxa" w:w="4320"/>
          </w:tcPr>
          <w:p>
            <w:r>
              <w:t>3365 - Creaticles (cre8)</w:t>
            </w:r>
          </w:p>
        </w:tc>
        <w:tc>
          <w:tcPr>
            <w:tcW w:type="dxa" w:w="4320"/>
          </w:tcPr>
          <w:p>
            <w:r>
              <w:t>3366 - Base Velocimeter (bvm)</w:t>
            </w:r>
          </w:p>
        </w:tc>
      </w:tr>
      <w:tr>
        <w:tc>
          <w:tcPr>
            <w:tcW w:type="dxa" w:w="4320"/>
          </w:tcPr>
          <w:p>
            <w:r>
              <w:t>3367 - EasyFi V2 (ez)</w:t>
            </w:r>
          </w:p>
        </w:tc>
        <w:tc>
          <w:tcPr>
            <w:tcW w:type="dxa" w:w="4320"/>
          </w:tcPr>
          <w:p>
            <w:r>
              <w:t>3368 - carVertical (cv)</w:t>
            </w:r>
          </w:p>
        </w:tc>
      </w:tr>
      <w:tr>
        <w:tc>
          <w:tcPr>
            <w:tcW w:type="dxa" w:w="4320"/>
          </w:tcPr>
          <w:p>
            <w:r>
              <w:t>3369 - Crodex (crx)</w:t>
            </w:r>
          </w:p>
        </w:tc>
        <w:tc>
          <w:tcPr>
            <w:tcW w:type="dxa" w:w="4320"/>
          </w:tcPr>
          <w:p>
            <w:r>
              <w:t>3370 - Nsure Network (nsure)</w:t>
            </w:r>
          </w:p>
        </w:tc>
      </w:tr>
      <w:tr>
        <w:tc>
          <w:tcPr>
            <w:tcW w:type="dxa" w:w="4320"/>
          </w:tcPr>
          <w:p>
            <w:r>
              <w:t>3371 - Xeno (xeno)</w:t>
            </w:r>
          </w:p>
        </w:tc>
        <w:tc>
          <w:tcPr>
            <w:tcW w:type="dxa" w:w="4320"/>
          </w:tcPr>
          <w:p>
            <w:r>
              <w:t>3372 - FP μOtherdeed (uothr)</w:t>
            </w:r>
          </w:p>
        </w:tc>
      </w:tr>
      <w:tr>
        <w:tc>
          <w:tcPr>
            <w:tcW w:type="dxa" w:w="4320"/>
          </w:tcPr>
          <w:p>
            <w:r>
              <w:t>3373 - Gitcoin Staked ETH Index (gtceth)</w:t>
            </w:r>
          </w:p>
        </w:tc>
        <w:tc>
          <w:tcPr>
            <w:tcW w:type="dxa" w:w="4320"/>
          </w:tcPr>
          <w:p>
            <w:r>
              <w:t>3374 - Seigniorage Shares (share)</w:t>
            </w:r>
          </w:p>
        </w:tc>
      </w:tr>
      <w:tr>
        <w:tc>
          <w:tcPr>
            <w:tcW w:type="dxa" w:w="4320"/>
          </w:tcPr>
          <w:p>
            <w:r>
              <w:t>3375 - Synthetify (sny)</w:t>
            </w:r>
          </w:p>
        </w:tc>
        <w:tc>
          <w:tcPr>
            <w:tcW w:type="dxa" w:w="4320"/>
          </w:tcPr>
          <w:p>
            <w:r>
              <w:t>3376 - COINHUB (chb)</w:t>
            </w:r>
          </w:p>
        </w:tc>
      </w:tr>
      <w:tr>
        <w:tc>
          <w:tcPr>
            <w:tcW w:type="dxa" w:w="4320"/>
          </w:tcPr>
          <w:p>
            <w:r>
              <w:t>3377 - WallStreetBets DApp (wsb)</w:t>
            </w:r>
          </w:p>
        </w:tc>
        <w:tc>
          <w:tcPr>
            <w:tcW w:type="dxa" w:w="4320"/>
          </w:tcPr>
          <w:p>
            <w:r>
              <w:t>3378 - MoveCash (mca)</w:t>
            </w:r>
          </w:p>
        </w:tc>
      </w:tr>
      <w:tr>
        <w:tc>
          <w:tcPr>
            <w:tcW w:type="dxa" w:w="4320"/>
          </w:tcPr>
          <w:p>
            <w:r>
              <w:t>3379 - BlockCDN (bcdn)</w:t>
            </w:r>
          </w:p>
        </w:tc>
        <w:tc>
          <w:tcPr>
            <w:tcW w:type="dxa" w:w="4320"/>
          </w:tcPr>
          <w:p>
            <w:r>
              <w:t>3380 - Crolon Mars (clmrs)</w:t>
            </w:r>
          </w:p>
        </w:tc>
      </w:tr>
      <w:tr>
        <w:tc>
          <w:tcPr>
            <w:tcW w:type="dxa" w:w="4320"/>
          </w:tcPr>
          <w:p>
            <w:r>
              <w:t>3381 - DOGE-1 (doge1)</w:t>
            </w:r>
          </w:p>
        </w:tc>
        <w:tc>
          <w:tcPr>
            <w:tcW w:type="dxa" w:w="4320"/>
          </w:tcPr>
          <w:p>
            <w:r>
              <w:t>3382 - Radar (radar)</w:t>
            </w:r>
          </w:p>
        </w:tc>
      </w:tr>
      <w:tr>
        <w:tc>
          <w:tcPr>
            <w:tcW w:type="dxa" w:w="4320"/>
          </w:tcPr>
          <w:p>
            <w:r>
              <w:t>3383 - Pawtocol (upi)</w:t>
            </w:r>
          </w:p>
        </w:tc>
        <w:tc>
          <w:tcPr>
            <w:tcW w:type="dxa" w:w="4320"/>
          </w:tcPr>
          <w:p>
            <w:r>
              <w:t>3384 - Ara (ara)</w:t>
            </w:r>
          </w:p>
        </w:tc>
      </w:tr>
      <w:tr>
        <w:tc>
          <w:tcPr>
            <w:tcW w:type="dxa" w:w="4320"/>
          </w:tcPr>
          <w:p>
            <w:r>
              <w:t>3385 - FansTime (fti)</w:t>
            </w:r>
          </w:p>
        </w:tc>
        <w:tc>
          <w:tcPr>
            <w:tcW w:type="dxa" w:w="4320"/>
          </w:tcPr>
          <w:p>
            <w:r>
              <w:t>3386 - Coreto (cor)</w:t>
            </w:r>
          </w:p>
        </w:tc>
      </w:tr>
      <w:tr>
        <w:tc>
          <w:tcPr>
            <w:tcW w:type="dxa" w:w="4320"/>
          </w:tcPr>
          <w:p>
            <w:r>
              <w:t>3387 - PolkaWar (pwar)</w:t>
            </w:r>
          </w:p>
        </w:tc>
        <w:tc>
          <w:tcPr>
            <w:tcW w:type="dxa" w:w="4320"/>
          </w:tcPr>
          <w:p>
            <w:r>
              <w:t>3388 - Aera (die)</w:t>
            </w:r>
          </w:p>
        </w:tc>
      </w:tr>
      <w:tr>
        <w:tc>
          <w:tcPr>
            <w:tcW w:type="dxa" w:w="4320"/>
          </w:tcPr>
          <w:p>
            <w:r>
              <w:t>3389 - OxyO2 (krpza)</w:t>
            </w:r>
          </w:p>
        </w:tc>
        <w:tc>
          <w:tcPr>
            <w:tcW w:type="dxa" w:w="4320"/>
          </w:tcPr>
          <w:p>
            <w:r>
              <w:t>3390 - Potcoin (pot)</w:t>
            </w:r>
          </w:p>
        </w:tc>
      </w:tr>
      <w:tr>
        <w:tc>
          <w:tcPr>
            <w:tcW w:type="dxa" w:w="4320"/>
          </w:tcPr>
          <w:p>
            <w:r>
              <w:t>3391 - FlypMe (fyp)</w:t>
            </w:r>
          </w:p>
        </w:tc>
        <w:tc>
          <w:tcPr>
            <w:tcW w:type="dxa" w:w="4320"/>
          </w:tcPr>
          <w:p>
            <w:r>
              <w:t>3392 - MetaRuffy (MR) (mr)</w:t>
            </w:r>
          </w:p>
        </w:tc>
      </w:tr>
      <w:tr>
        <w:tc>
          <w:tcPr>
            <w:tcW w:type="dxa" w:w="4320"/>
          </w:tcPr>
          <w:p>
            <w:r>
              <w:t>3393 - IDRX (idrx)</w:t>
            </w:r>
          </w:p>
        </w:tc>
        <w:tc>
          <w:tcPr>
            <w:tcW w:type="dxa" w:w="4320"/>
          </w:tcPr>
          <w:p>
            <w:r>
              <w:t>3394 - GamyFi (gfx)</w:t>
            </w:r>
          </w:p>
        </w:tc>
      </w:tr>
      <w:tr>
        <w:tc>
          <w:tcPr>
            <w:tcW w:type="dxa" w:w="4320"/>
          </w:tcPr>
          <w:p>
            <w:r>
              <w:t>3395 - Kampay (kampay)</w:t>
            </w:r>
          </w:p>
        </w:tc>
        <w:tc>
          <w:tcPr>
            <w:tcW w:type="dxa" w:w="4320"/>
          </w:tcPr>
          <w:p>
            <w:r>
              <w:t>3396 - CoTrader (cot)</w:t>
            </w:r>
          </w:p>
        </w:tc>
      </w:tr>
      <w:tr>
        <w:tc>
          <w:tcPr>
            <w:tcW w:type="dxa" w:w="4320"/>
          </w:tcPr>
          <w:p>
            <w:r>
              <w:t>3397 - CNNS (cnns)</w:t>
            </w:r>
          </w:p>
        </w:tc>
        <w:tc>
          <w:tcPr>
            <w:tcW w:type="dxa" w:w="4320"/>
          </w:tcPr>
          <w:p>
            <w:r>
              <w:t>3398 - GoWithMi (gmat)</w:t>
            </w:r>
          </w:p>
        </w:tc>
      </w:tr>
      <w:tr>
        <w:tc>
          <w:tcPr>
            <w:tcW w:type="dxa" w:w="4320"/>
          </w:tcPr>
          <w:p>
            <w:r>
              <w:t>3399 - Neblio (nebl)</w:t>
            </w:r>
          </w:p>
        </w:tc>
        <w:tc>
          <w:tcPr>
            <w:tcW w:type="dxa" w:w="4320"/>
          </w:tcPr>
          <w:p>
            <w:r>
              <w:t>3400 - Donaswap (dona)</w:t>
            </w:r>
          </w:p>
        </w:tc>
      </w:tr>
      <w:tr>
        <w:tc>
          <w:tcPr>
            <w:tcW w:type="dxa" w:w="4320"/>
          </w:tcPr>
          <w:p>
            <w:r>
              <w:t>3401 - ADAX (adax)</w:t>
            </w:r>
          </w:p>
        </w:tc>
        <w:tc>
          <w:tcPr>
            <w:tcW w:type="dxa" w:w="4320"/>
          </w:tcPr>
          <w:p>
            <w:r>
              <w:t>3402 - One Cash (onc)</w:t>
            </w:r>
          </w:p>
        </w:tc>
      </w:tr>
      <w:tr>
        <w:tc>
          <w:tcPr>
            <w:tcW w:type="dxa" w:w="4320"/>
          </w:tcPr>
          <w:p>
            <w:r>
              <w:t>3403 - Phoenix Finance (phx)</w:t>
            </w:r>
          </w:p>
        </w:tc>
        <w:tc>
          <w:tcPr>
            <w:tcW w:type="dxa" w:w="4320"/>
          </w:tcPr>
          <w:p>
            <w:r>
              <w:t>3404 - Snowswap (snow)</w:t>
            </w:r>
          </w:p>
        </w:tc>
      </w:tr>
      <w:tr>
        <w:tc>
          <w:tcPr>
            <w:tcW w:type="dxa" w:w="4320"/>
          </w:tcPr>
          <w:p>
            <w:r>
              <w:t>3405 - DackieSwap (dackie)</w:t>
            </w:r>
          </w:p>
        </w:tc>
        <w:tc>
          <w:tcPr>
            <w:tcW w:type="dxa" w:w="4320"/>
          </w:tcPr>
          <w:p>
            <w:r>
              <w:t>3406 - Karşıyaka Taraftar Fan Token (ksk)</w:t>
            </w:r>
          </w:p>
        </w:tc>
      </w:tr>
      <w:tr>
        <w:tc>
          <w:tcPr>
            <w:tcW w:type="dxa" w:w="4320"/>
          </w:tcPr>
          <w:p>
            <w:r>
              <w:t>3407 - X (x)</w:t>
            </w:r>
          </w:p>
        </w:tc>
        <w:tc>
          <w:tcPr>
            <w:tcW w:type="dxa" w:w="4320"/>
          </w:tcPr>
          <w:p>
            <w:r>
              <w:t>3408 - Datamine FLUX (flux)</w:t>
            </w:r>
          </w:p>
        </w:tc>
      </w:tr>
      <w:tr>
        <w:tc>
          <w:tcPr>
            <w:tcW w:type="dxa" w:w="4320"/>
          </w:tcPr>
          <w:p>
            <w:r>
              <w:t>3409 - Evedo (eved)</w:t>
            </w:r>
          </w:p>
        </w:tc>
        <w:tc>
          <w:tcPr>
            <w:tcW w:type="dxa" w:w="4320"/>
          </w:tcPr>
          <w:p>
            <w:r>
              <w:t>3410 - Marginswap (mfi)</w:t>
            </w:r>
          </w:p>
        </w:tc>
      </w:tr>
      <w:tr>
        <w:tc>
          <w:tcPr>
            <w:tcW w:type="dxa" w:w="4320"/>
          </w:tcPr>
          <w:p>
            <w:r>
              <w:t>3411 - Endblock (end)</w:t>
            </w:r>
          </w:p>
        </w:tc>
        <w:tc>
          <w:tcPr>
            <w:tcW w:type="dxa" w:w="4320"/>
          </w:tcPr>
          <w:p>
            <w:r>
              <w:t>3412 - FP μCoolCats (ucool)</w:t>
            </w:r>
          </w:p>
        </w:tc>
      </w:tr>
      <w:tr>
        <w:tc>
          <w:tcPr>
            <w:tcW w:type="dxa" w:w="4320"/>
          </w:tcPr>
          <w:p>
            <w:r>
              <w:t>3413 - Ternio (tern)</w:t>
            </w:r>
          </w:p>
        </w:tc>
        <w:tc>
          <w:tcPr>
            <w:tcW w:type="dxa" w:w="4320"/>
          </w:tcPr>
          <w:p>
            <w:r>
              <w:t>3414 - WOLV (wolv)</w:t>
            </w:r>
          </w:p>
        </w:tc>
      </w:tr>
      <w:tr>
        <w:tc>
          <w:tcPr>
            <w:tcW w:type="dxa" w:w="4320"/>
          </w:tcPr>
          <w:p>
            <w:r>
              <w:t>3415 - HEROcoin (play)</w:t>
            </w:r>
          </w:p>
        </w:tc>
        <w:tc>
          <w:tcPr>
            <w:tcW w:type="dxa" w:w="4320"/>
          </w:tcPr>
          <w:p>
            <w:r>
              <w:t>3416 - Falcon Project (fnt)</w:t>
            </w:r>
          </w:p>
        </w:tc>
      </w:tr>
      <w:tr>
        <w:tc>
          <w:tcPr>
            <w:tcW w:type="dxa" w:w="4320"/>
          </w:tcPr>
          <w:p>
            <w:r>
              <w:t>3417 - Baked (baked)</w:t>
            </w:r>
          </w:p>
        </w:tc>
        <w:tc>
          <w:tcPr>
            <w:tcW w:type="dxa" w:w="4320"/>
          </w:tcPr>
          <w:p>
            <w:r>
              <w:t>3418 - Defi Warrior (fiwa)</w:t>
            </w:r>
          </w:p>
        </w:tc>
      </w:tr>
      <w:tr>
        <w:tc>
          <w:tcPr>
            <w:tcW w:type="dxa" w:w="4320"/>
          </w:tcPr>
          <w:p>
            <w:r>
              <w:t>3419 - Value DeFi (value)</w:t>
            </w:r>
          </w:p>
        </w:tc>
        <w:tc>
          <w:tcPr>
            <w:tcW w:type="dxa" w:w="4320"/>
          </w:tcPr>
          <w:p>
            <w:r>
              <w:t>3420 - KingdomX (kt)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3421 - SakeSwap (sake)</w:t>
            </w:r>
          </w:p>
        </w:tc>
        <w:tc>
          <w:tcPr>
            <w:tcW w:type="dxa" w:w="4320"/>
          </w:tcPr>
          <w:p>
            <w:r>
              <w:t>3422 - Centaur (cntr)</w:t>
            </w:r>
          </w:p>
        </w:tc>
      </w:tr>
      <w:tr>
        <w:tc>
          <w:tcPr>
            <w:tcW w:type="dxa" w:w="4320"/>
          </w:tcPr>
          <w:p>
            <w:r>
              <w:t>3423 - Proton Project (prtn)</w:t>
            </w:r>
          </w:p>
        </w:tc>
        <w:tc>
          <w:tcPr>
            <w:tcW w:type="dxa" w:w="4320"/>
          </w:tcPr>
          <w:p>
            <w:r>
              <w:t>3424 - Alpaca City (alpa)</w:t>
            </w:r>
          </w:p>
        </w:tc>
      </w:tr>
      <w:tr>
        <w:tc>
          <w:tcPr>
            <w:tcW w:type="dxa" w:w="4320"/>
          </w:tcPr>
          <w:p>
            <w:r>
              <w:t>3425 - Statera (sta)</w:t>
            </w:r>
          </w:p>
        </w:tc>
        <w:tc>
          <w:tcPr>
            <w:tcW w:type="dxa" w:w="4320"/>
          </w:tcPr>
          <w:p>
            <w:r>
              <w:t>3426 - CatoCoin (cato)</w:t>
            </w:r>
          </w:p>
        </w:tc>
      </w:tr>
      <w:tr>
        <w:tc>
          <w:tcPr>
            <w:tcW w:type="dxa" w:w="4320"/>
          </w:tcPr>
          <w:p>
            <w:r>
              <w:t>3427 - TEN (tenfi)</w:t>
            </w:r>
          </w:p>
        </w:tc>
        <w:tc>
          <w:tcPr>
            <w:tcW w:type="dxa" w:w="4320"/>
          </w:tcPr>
          <w:p>
            <w:r>
              <w:t>3428 - MotoGP Fan Token (mgpt)</w:t>
            </w:r>
          </w:p>
        </w:tc>
      </w:tr>
      <w:tr>
        <w:tc>
          <w:tcPr>
            <w:tcW w:type="dxa" w:w="4320"/>
          </w:tcPr>
          <w:p>
            <w:r>
              <w:t>3429 - Wonderland TIME (time)</w:t>
            </w:r>
          </w:p>
        </w:tc>
        <w:tc>
          <w:tcPr>
            <w:tcW w:type="dxa" w:w="4320"/>
          </w:tcPr>
          <w:p>
            <w:r>
              <w:t>3430 - FP μMfers (umfer)</w:t>
            </w:r>
          </w:p>
        </w:tc>
      </w:tr>
      <w:tr>
        <w:tc>
          <w:tcPr>
            <w:tcW w:type="dxa" w:w="4320"/>
          </w:tcPr>
          <w:p>
            <w:r>
              <w:t>3431 - Apricot (aprt)</w:t>
            </w:r>
          </w:p>
        </w:tc>
        <w:tc>
          <w:tcPr>
            <w:tcW w:type="dxa" w:w="4320"/>
          </w:tcPr>
          <w:p>
            <w:r>
              <w:t>3432 - Tesla TSL (tsl)</w:t>
            </w:r>
          </w:p>
        </w:tc>
      </w:tr>
      <w:tr>
        <w:tc>
          <w:tcPr>
            <w:tcW w:type="dxa" w:w="4320"/>
          </w:tcPr>
          <w:p>
            <w:r>
              <w:t>3433 - PRivaCY Coin (prcy)</w:t>
            </w:r>
          </w:p>
        </w:tc>
        <w:tc>
          <w:tcPr>
            <w:tcW w:type="dxa" w:w="4320"/>
          </w:tcPr>
          <w:p>
            <w:r>
              <w:t>3434 - Tanks (tanks)</w:t>
            </w:r>
          </w:p>
        </w:tc>
      </w:tr>
      <w:tr>
        <w:tc>
          <w:tcPr>
            <w:tcW w:type="dxa" w:w="4320"/>
          </w:tcPr>
          <w:p>
            <w:r>
              <w:t>3435 - Myriad (xmy)</w:t>
            </w:r>
          </w:p>
        </w:tc>
        <w:tc>
          <w:tcPr>
            <w:tcW w:type="dxa" w:w="4320"/>
          </w:tcPr>
          <w:p>
            <w:r>
              <w:t>3436 - Lien (lien)</w:t>
            </w:r>
          </w:p>
        </w:tc>
      </w:tr>
      <w:tr>
        <w:tc>
          <w:tcPr>
            <w:tcW w:type="dxa" w:w="4320"/>
          </w:tcPr>
          <w:p>
            <w:r>
              <w:t>3437 - Metaverse VR (mevr)</w:t>
            </w:r>
          </w:p>
        </w:tc>
        <w:tc>
          <w:tcPr>
            <w:tcW w:type="dxa" w:w="4320"/>
          </w:tcPr>
          <w:p>
            <w:r>
              <w:t>3438 - IHT Real Estate Protocol (iht)</w:t>
            </w:r>
          </w:p>
        </w:tc>
      </w:tr>
      <w:tr>
        <w:tc>
          <w:tcPr>
            <w:tcW w:type="dxa" w:w="4320"/>
          </w:tcPr>
          <w:p>
            <w:r>
              <w:t>3439 - OIN Finance (oin)</w:t>
            </w:r>
          </w:p>
        </w:tc>
        <w:tc>
          <w:tcPr>
            <w:tcW w:type="dxa" w:w="4320"/>
          </w:tcPr>
          <w:p>
            <w:r>
              <w:t>3440 - FusionBot (fusion)</w:t>
            </w:r>
          </w:p>
        </w:tc>
      </w:tr>
      <w:tr>
        <w:tc>
          <w:tcPr>
            <w:tcW w:type="dxa" w:w="4320"/>
          </w:tcPr>
          <w:p>
            <w:r>
              <w:t>3441 - POSTHUMAN (phmn)</w:t>
            </w:r>
          </w:p>
        </w:tc>
        <w:tc>
          <w:tcPr>
            <w:tcW w:type="dxa" w:w="4320"/>
          </w:tcPr>
          <w:p>
            <w:r>
              <w:t>3442 - OnX Finance (onx)</w:t>
            </w:r>
          </w:p>
        </w:tc>
      </w:tr>
      <w:tr>
        <w:tc>
          <w:tcPr>
            <w:tcW w:type="dxa" w:w="4320"/>
          </w:tcPr>
          <w:p>
            <w:r>
              <w:t>3443 - SureRemit (rmt)</w:t>
            </w:r>
          </w:p>
        </w:tc>
        <w:tc>
          <w:tcPr>
            <w:tcW w:type="dxa" w:w="4320"/>
          </w:tcPr>
          <w:p>
            <w:r>
              <w:t>3444 - PumaPay (pma)</w:t>
            </w:r>
          </w:p>
        </w:tc>
      </w:tr>
      <w:tr>
        <w:tc>
          <w:tcPr>
            <w:tcW w:type="dxa" w:w="4320"/>
          </w:tcPr>
          <w:p>
            <w:r>
              <w:t>3445 - Krida Fans (krida)</w:t>
            </w:r>
          </w:p>
        </w:tc>
        <w:tc>
          <w:tcPr>
            <w:tcW w:type="dxa" w:w="4320"/>
          </w:tcPr>
          <w:p>
            <w:r>
              <w:t>3446 - Islander (isa)</w:t>
            </w:r>
          </w:p>
        </w:tc>
      </w:tr>
      <w:tr>
        <w:tc>
          <w:tcPr>
            <w:tcW w:type="dxa" w:w="4320"/>
          </w:tcPr>
          <w:p>
            <w:r>
              <w:t>3447 - Qbao (qbt)</w:t>
            </w:r>
          </w:p>
        </w:tc>
        <w:tc>
          <w:tcPr>
            <w:tcW w:type="dxa" w:w="4320"/>
          </w:tcPr>
          <w:p>
            <w:r>
              <w:t>3448 - Polkarare (prare)</w:t>
            </w:r>
          </w:p>
        </w:tc>
      </w:tr>
      <w:tr>
        <w:tc>
          <w:tcPr>
            <w:tcW w:type="dxa" w:w="4320"/>
          </w:tcPr>
          <w:p>
            <w:r>
              <w:t>3449 - WePower (wpr)</w:t>
            </w:r>
          </w:p>
        </w:tc>
        <w:tc>
          <w:tcPr>
            <w:tcW w:type="dxa" w:w="4320"/>
          </w:tcPr>
          <w:p>
            <w:r>
              <w:t>3450 - NFTify (n1)</w:t>
            </w:r>
          </w:p>
        </w:tc>
      </w:tr>
      <w:tr>
        <w:tc>
          <w:tcPr>
            <w:tcW w:type="dxa" w:w="4320"/>
          </w:tcPr>
          <w:p>
            <w:r>
              <w:t>3451 - Rentberry (berry)</w:t>
            </w:r>
          </w:p>
        </w:tc>
        <w:tc>
          <w:tcPr>
            <w:tcW w:type="dxa" w:w="4320"/>
          </w:tcPr>
          <w:p>
            <w:r>
              <w:t>3452 - Float Protocol (bank)</w:t>
            </w:r>
          </w:p>
        </w:tc>
      </w:tr>
      <w:tr>
        <w:tc>
          <w:tcPr>
            <w:tcW w:type="dxa" w:w="4320"/>
          </w:tcPr>
          <w:p>
            <w:r>
              <w:t>3453 - Virtual Ride Token (vrt)</w:t>
            </w:r>
          </w:p>
        </w:tc>
        <w:tc>
          <w:tcPr>
            <w:tcW w:type="dxa" w:w="4320"/>
          </w:tcPr>
          <w:p>
            <w:r>
              <w:t>3454 - Cryptopolis (cpo)</w:t>
            </w:r>
          </w:p>
        </w:tc>
      </w:tr>
      <w:tr>
        <w:tc>
          <w:tcPr>
            <w:tcW w:type="dxa" w:w="4320"/>
          </w:tcPr>
          <w:p>
            <w:r>
              <w:t>3455 - Masari (msr)</w:t>
            </w:r>
          </w:p>
        </w:tc>
        <w:tc>
          <w:tcPr>
            <w:tcW w:type="dxa" w:w="4320"/>
          </w:tcPr>
          <w:p>
            <w:r>
              <w:t>3456 - CPChain (cpc)</w:t>
            </w:r>
          </w:p>
        </w:tc>
      </w:tr>
      <w:tr>
        <w:tc>
          <w:tcPr>
            <w:tcW w:type="dxa" w:w="4320"/>
          </w:tcPr>
          <w:p>
            <w:r>
              <w:t>3457 - Shadows (dows)</w:t>
            </w:r>
          </w:p>
        </w:tc>
        <w:tc>
          <w:tcPr>
            <w:tcW w:type="dxa" w:w="4320"/>
          </w:tcPr>
          <w:p>
            <w:r>
              <w:t>3458 - FP μSappySeals (usaps)</w:t>
            </w:r>
          </w:p>
        </w:tc>
      </w:tr>
      <w:tr>
        <w:tc>
          <w:tcPr>
            <w:tcW w:type="dxa" w:w="4320"/>
          </w:tcPr>
          <w:p>
            <w:r>
              <w:t>3459 - Milky (milky)</w:t>
            </w:r>
          </w:p>
        </w:tc>
        <w:tc>
          <w:tcPr>
            <w:tcW w:type="dxa" w:w="4320"/>
          </w:tcPr>
          <w:p>
            <w:r>
              <w:t>3460 - Rocki (rocki)</w:t>
            </w:r>
          </w:p>
        </w:tc>
      </w:tr>
      <w:tr>
        <w:tc>
          <w:tcPr>
            <w:tcW w:type="dxa" w:w="4320"/>
          </w:tcPr>
          <w:p>
            <w:r>
              <w:t>3461 - KeyFi (keyfi)</w:t>
            </w:r>
          </w:p>
        </w:tc>
        <w:tc>
          <w:tcPr>
            <w:tcW w:type="dxa" w:w="4320"/>
          </w:tcPr>
          <w:p>
            <w:r>
              <w:t>3462 - DIP Exchange (dip)</w:t>
            </w:r>
          </w:p>
        </w:tc>
      </w:tr>
      <w:tr>
        <w:tc>
          <w:tcPr>
            <w:tcW w:type="dxa" w:w="4320"/>
          </w:tcPr>
          <w:p>
            <w:r>
              <w:t>3463 - FoxGirl (foxgirl)</w:t>
            </w:r>
          </w:p>
        </w:tc>
        <w:tc>
          <w:tcPr>
            <w:tcW w:type="dxa" w:w="4320"/>
          </w:tcPr>
          <w:p>
            <w:r>
              <w:t>3464 - Golden Ball (glb)</w:t>
            </w:r>
          </w:p>
        </w:tc>
      </w:tr>
      <w:tr>
        <w:tc>
          <w:tcPr>
            <w:tcW w:type="dxa" w:w="4320"/>
          </w:tcPr>
          <w:p>
            <w:r>
              <w:t>3465 - The Crypto Prophecies (tcp)</w:t>
            </w:r>
          </w:p>
        </w:tc>
        <w:tc>
          <w:tcPr>
            <w:tcW w:type="dxa" w:w="4320"/>
          </w:tcPr>
          <w:p>
            <w:r>
              <w:t>3466 - Inuko Finance (inuko)</w:t>
            </w:r>
          </w:p>
        </w:tc>
      </w:tr>
      <w:tr>
        <w:tc>
          <w:tcPr>
            <w:tcW w:type="dxa" w:w="4320"/>
          </w:tcPr>
          <w:p>
            <w:r>
              <w:t>3467 - Delphy (dpy)</w:t>
            </w:r>
          </w:p>
        </w:tc>
        <w:tc>
          <w:tcPr>
            <w:tcW w:type="dxa" w:w="4320"/>
          </w:tcPr>
          <w:p>
            <w:r>
              <w:t>3468 - Mochi Market (moma)</w:t>
            </w:r>
          </w:p>
        </w:tc>
      </w:tr>
      <w:tr>
        <w:tc>
          <w:tcPr>
            <w:tcW w:type="dxa" w:w="4320"/>
          </w:tcPr>
          <w:p>
            <w:r>
              <w:t>3469 - OctoFi (octo)</w:t>
            </w:r>
          </w:p>
        </w:tc>
        <w:tc>
          <w:tcPr>
            <w:tcW w:type="dxa" w:w="4320"/>
          </w:tcPr>
          <w:p>
            <w:r>
              <w:t>3470 - STACKS (stacks)</w:t>
            </w:r>
          </w:p>
        </w:tc>
      </w:tr>
      <w:tr>
        <w:tc>
          <w:tcPr>
            <w:tcW w:type="dxa" w:w="4320"/>
          </w:tcPr>
          <w:p>
            <w:r>
              <w:t>3471 - SWAPZ.app (swapz)</w:t>
            </w:r>
          </w:p>
        </w:tc>
        <w:tc>
          <w:tcPr>
            <w:tcW w:type="dxa" w:w="4320"/>
          </w:tcPr>
          <w:p>
            <w:r>
              <w:t>3472 - Peachfolio (pchf)</w:t>
            </w:r>
          </w:p>
        </w:tc>
      </w:tr>
      <w:tr>
        <w:tc>
          <w:tcPr>
            <w:tcW w:type="dxa" w:w="4320"/>
          </w:tcPr>
          <w:p>
            <w:r>
              <w:t>3473 - Governor DAO (gdao)</w:t>
            </w:r>
          </w:p>
        </w:tc>
        <w:tc>
          <w:tcPr>
            <w:tcW w:type="dxa" w:w="4320"/>
          </w:tcPr>
          <w:p>
            <w:r>
              <w:t>3474 - APY.Finance (apy)</w:t>
            </w:r>
          </w:p>
        </w:tc>
      </w:tr>
      <w:tr>
        <w:tc>
          <w:tcPr>
            <w:tcW w:type="dxa" w:w="4320"/>
          </w:tcPr>
          <w:p>
            <w:r>
              <w:t>3475 - bXNF (bxnf)</w:t>
            </w:r>
          </w:p>
        </w:tc>
        <w:tc>
          <w:tcPr>
            <w:tcW w:type="dxa" w:w="4320"/>
          </w:tcPr>
          <w:p>
            <w:r>
              <w:t>3476 - aRIA Currency (ria)</w:t>
            </w:r>
          </w:p>
        </w:tc>
      </w:tr>
      <w:tr>
        <w:tc>
          <w:tcPr>
            <w:tcW w:type="dxa" w:w="4320"/>
          </w:tcPr>
          <w:p>
            <w:r>
              <w:t>3477 - Golden Doge (gdoge)</w:t>
            </w:r>
          </w:p>
        </w:tc>
        <w:tc>
          <w:tcPr>
            <w:tcW w:type="dxa" w:w="4320"/>
          </w:tcPr>
          <w:p>
            <w:r>
              <w:t>3478 - Trinity Network Credit (tnc)</w:t>
            </w:r>
          </w:p>
        </w:tc>
      </w:tr>
      <w:tr>
        <w:tc>
          <w:tcPr>
            <w:tcW w:type="dxa" w:w="4320"/>
          </w:tcPr>
          <w:p>
            <w:r>
              <w:t>3479 - GND Protocol (gnd)</w:t>
            </w:r>
          </w:p>
        </w:tc>
        <w:tc>
          <w:tcPr>
            <w:tcW w:type="dxa" w:w="4320"/>
          </w:tcPr>
          <w:p>
            <w:r>
              <w:t>3480 - Stride Staked Luna ($stluna)</w:t>
            </w:r>
          </w:p>
        </w:tc>
      </w:tr>
      <w:tr>
        <w:tc>
          <w:tcPr>
            <w:tcW w:type="dxa" w:w="4320"/>
          </w:tcPr>
          <w:p>
            <w:r>
              <w:t>3481 - ArGoApp (argo)</w:t>
            </w:r>
          </w:p>
        </w:tc>
        <w:tc>
          <w:tcPr>
            <w:tcW w:type="dxa" w:w="4320"/>
          </w:tcPr>
          <w:p>
            <w:r>
              <w:t>3482 - DarkCrypto (dark)</w:t>
            </w:r>
          </w:p>
        </w:tc>
      </w:tr>
      <w:tr>
        <w:tc>
          <w:tcPr>
            <w:tcW w:type="dxa" w:w="4320"/>
          </w:tcPr>
          <w:p>
            <w:r>
              <w:t>3483 - WolfSafePoorPeople (wspp)</w:t>
            </w:r>
          </w:p>
        </w:tc>
        <w:tc>
          <w:tcPr>
            <w:tcW w:type="dxa" w:w="4320"/>
          </w:tcPr>
          <w:p>
            <w:r>
              <w:t>3484 - poundtoken (gbpt)</w:t>
            </w:r>
          </w:p>
        </w:tc>
      </w:tr>
      <w:tr>
        <w:tc>
          <w:tcPr>
            <w:tcW w:type="dxa" w:w="4320"/>
          </w:tcPr>
          <w:p>
            <w:r>
              <w:t>3485 - Wojak 2.69 (wojak2.69)</w:t>
            </w:r>
          </w:p>
        </w:tc>
        <w:tc>
          <w:tcPr>
            <w:tcW w:type="dxa" w:w="4320"/>
          </w:tcPr>
          <w:p>
            <w:r>
              <w:t>3486 - MemeDAO (memd)</w:t>
            </w:r>
          </w:p>
        </w:tc>
      </w:tr>
      <w:tr>
        <w:tc>
          <w:tcPr>
            <w:tcW w:type="dxa" w:w="4320"/>
          </w:tcPr>
          <w:p>
            <w:r>
              <w:t>3487 - FINXFLO (fxf)</w:t>
            </w:r>
          </w:p>
        </w:tc>
        <w:tc>
          <w:tcPr>
            <w:tcW w:type="dxa" w:w="4320"/>
          </w:tcPr>
          <w:p>
            <w:r>
              <w:t>3488 - BFK WARZONE (bfk)</w:t>
            </w:r>
          </w:p>
        </w:tc>
      </w:tr>
      <w:tr>
        <w:tc>
          <w:tcPr>
            <w:tcW w:type="dxa" w:w="4320"/>
          </w:tcPr>
          <w:p>
            <w:r>
              <w:t>3489 - ShopNext Loyalty Token (next)</w:t>
            </w:r>
          </w:p>
        </w:tc>
        <w:tc>
          <w:tcPr>
            <w:tcW w:type="dxa" w:w="4320"/>
          </w:tcPr>
          <w:p>
            <w:r>
              <w:t>3490 - CATO (cato)</w:t>
            </w:r>
          </w:p>
        </w:tc>
      </w:tr>
      <w:tr>
        <w:tc>
          <w:tcPr>
            <w:tcW w:type="dxa" w:w="4320"/>
          </w:tcPr>
          <w:p>
            <w:r>
              <w:t>3491 - Orion Money (orion)</w:t>
            </w:r>
          </w:p>
        </w:tc>
        <w:tc>
          <w:tcPr>
            <w:tcW w:type="dxa" w:w="4320"/>
          </w:tcPr>
          <w:p>
            <w:r>
              <w:t>3492 - Catbonk (cabo)</w:t>
            </w:r>
          </w:p>
        </w:tc>
      </w:tr>
      <w:tr>
        <w:tc>
          <w:tcPr>
            <w:tcW w:type="dxa" w:w="4320"/>
          </w:tcPr>
          <w:p>
            <w:r>
              <w:t>3493 - Datamine (dam)</w:t>
            </w:r>
          </w:p>
        </w:tc>
        <w:tc>
          <w:tcPr>
            <w:tcW w:type="dxa" w:w="4320"/>
          </w:tcPr>
          <w:p>
            <w:r>
              <w:t>3494 - Fufu (fufu)</w:t>
            </w:r>
          </w:p>
        </w:tc>
      </w:tr>
      <w:tr>
        <w:tc>
          <w:tcPr>
            <w:tcW w:type="dxa" w:w="4320"/>
          </w:tcPr>
          <w:p>
            <w:r>
              <w:t>3495 - Hiveterminal (hvn)</w:t>
            </w:r>
          </w:p>
        </w:tc>
        <w:tc>
          <w:tcPr>
            <w:tcW w:type="dxa" w:w="4320"/>
          </w:tcPr>
          <w:p>
            <w:r>
              <w:t>3496 - Merge (merge)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3497 - ADreward (ad)</w:t>
            </w:r>
          </w:p>
        </w:tc>
        <w:tc>
          <w:tcPr>
            <w:tcW w:type="dxa" w:w="4320"/>
          </w:tcPr>
          <w:p>
            <w:r>
              <w:t>3498 - My Master War (mat)</w:t>
            </w:r>
          </w:p>
        </w:tc>
      </w:tr>
      <w:tr>
        <w:tc>
          <w:tcPr>
            <w:tcW w:type="dxa" w:w="4320"/>
          </w:tcPr>
          <w:p>
            <w:r>
              <w:t>3499 - Relevant (rel)</w:t>
            </w:r>
          </w:p>
        </w:tc>
        <w:tc>
          <w:tcPr>
            <w:tcW w:type="dxa" w:w="4320"/>
          </w:tcPr>
          <w:p>
            <w:r>
              <w:t>3500 - WagyuSwap (wag)</w:t>
            </w:r>
          </w:p>
        </w:tc>
      </w:tr>
      <w:tr>
        <w:tc>
          <w:tcPr>
            <w:tcW w:type="dxa" w:w="4320"/>
          </w:tcPr>
          <w:p>
            <w:r>
              <w:t>3501 - Jackpot (777)</w:t>
            </w:r>
          </w:p>
        </w:tc>
        <w:tc>
          <w:tcPr>
            <w:tcW w:type="dxa" w:w="4320"/>
          </w:tcPr>
          <w:p>
            <w:r>
              <w:t>3502 - Energyfi (eft)</w:t>
            </w:r>
          </w:p>
        </w:tc>
      </w:tr>
      <w:tr>
        <w:tc>
          <w:tcPr>
            <w:tcW w:type="dxa" w:w="4320"/>
          </w:tcPr>
          <w:p>
            <w:r>
              <w:t>3503 - Yield Protocol (yield)</w:t>
            </w:r>
          </w:p>
        </w:tc>
        <w:tc>
          <w:tcPr>
            <w:tcW w:type="dxa" w:w="4320"/>
          </w:tcPr>
          <w:p>
            <w:r>
              <w:t>3504 - MXGP Fan Token (mxgp)</w:t>
            </w:r>
          </w:p>
        </w:tc>
      </w:tr>
      <w:tr>
        <w:tc>
          <w:tcPr>
            <w:tcW w:type="dxa" w:w="4320"/>
          </w:tcPr>
          <w:p>
            <w:r>
              <w:t>3505 - MAXX Finance (maxx)</w:t>
            </w:r>
          </w:p>
        </w:tc>
        <w:tc>
          <w:tcPr>
            <w:tcW w:type="dxa" w:w="4320"/>
          </w:tcPr>
          <w:p>
            <w:r>
              <w:t>3506 - YIN Finance (yin)</w:t>
            </w:r>
          </w:p>
        </w:tc>
      </w:tr>
      <w:tr>
        <w:tc>
          <w:tcPr>
            <w:tcW w:type="dxa" w:w="4320"/>
          </w:tcPr>
          <w:p>
            <w:r>
              <w:t>3507 - OolongSwap (olo)</w:t>
            </w:r>
          </w:p>
        </w:tc>
        <w:tc>
          <w:tcPr>
            <w:tcW w:type="dxa" w:w="4320"/>
          </w:tcPr>
          <w:p>
            <w:r>
              <w:t>3508 - Chaintools (ctls)</w:t>
            </w:r>
          </w:p>
        </w:tc>
      </w:tr>
      <w:tr>
        <w:tc>
          <w:tcPr>
            <w:tcW w:type="dxa" w:w="4320"/>
          </w:tcPr>
          <w:p>
            <w:r>
              <w:t>3509 - Unity Network (unt)</w:t>
            </w:r>
          </w:p>
        </w:tc>
        <w:tc>
          <w:tcPr>
            <w:tcW w:type="dxa" w:w="4320"/>
          </w:tcPr>
          <w:p>
            <w:r>
              <w:t>3510 - Silver Stonks (sstx)</w:t>
            </w:r>
          </w:p>
        </w:tc>
      </w:tr>
      <w:tr>
        <w:tc>
          <w:tcPr>
            <w:tcW w:type="dxa" w:w="4320"/>
          </w:tcPr>
          <w:p>
            <w:r>
              <w:t>3511 - 0xBlack (0xb)</w:t>
            </w:r>
          </w:p>
        </w:tc>
        <w:tc>
          <w:tcPr>
            <w:tcW w:type="dxa" w:w="4320"/>
          </w:tcPr>
          <w:p>
            <w:r>
              <w:t>3512 - Unitrade (trade)</w:t>
            </w:r>
          </w:p>
        </w:tc>
      </w:tr>
      <w:tr>
        <w:tc>
          <w:tcPr>
            <w:tcW w:type="dxa" w:w="4320"/>
          </w:tcPr>
          <w:p>
            <w:r>
              <w:t>3513 - Asian Fintech (afin)</w:t>
            </w:r>
          </w:p>
        </w:tc>
        <w:tc>
          <w:tcPr>
            <w:tcW w:type="dxa" w:w="4320"/>
          </w:tcPr>
          <w:p>
            <w:r>
              <w:t>3514 - PhoenixDAO (phnx)</w:t>
            </w:r>
          </w:p>
        </w:tc>
      </w:tr>
      <w:tr>
        <w:tc>
          <w:tcPr>
            <w:tcW w:type="dxa" w:w="4320"/>
          </w:tcPr>
          <w:p>
            <w:r>
              <w:t>3515 - Freicoin (frc)</w:t>
            </w:r>
          </w:p>
        </w:tc>
        <w:tc>
          <w:tcPr>
            <w:tcW w:type="dxa" w:w="4320"/>
          </w:tcPr>
          <w:p>
            <w:r>
              <w:t>3516 - Brick (brick)</w:t>
            </w:r>
          </w:p>
        </w:tc>
      </w:tr>
      <w:tr>
        <w:tc>
          <w:tcPr>
            <w:tcW w:type="dxa" w:w="4320"/>
          </w:tcPr>
          <w:p>
            <w:r>
              <w:t>3517 - iDypius (idyp)</w:t>
            </w:r>
          </w:p>
        </w:tc>
        <w:tc>
          <w:tcPr>
            <w:tcW w:type="dxa" w:w="4320"/>
          </w:tcPr>
          <w:p>
            <w:r>
              <w:t>3518 - Heavenland HTO (hto)</w:t>
            </w:r>
          </w:p>
        </w:tc>
      </w:tr>
      <w:tr>
        <w:tc>
          <w:tcPr>
            <w:tcW w:type="dxa" w:w="4320"/>
          </w:tcPr>
          <w:p>
            <w:r>
              <w:t>3519 - Squid Game (squid)</w:t>
            </w:r>
          </w:p>
        </w:tc>
        <w:tc>
          <w:tcPr>
            <w:tcW w:type="dxa" w:w="4320"/>
          </w:tcPr>
          <w:p>
            <w:r>
              <w:t>3520 - Artem (artem)</w:t>
            </w:r>
          </w:p>
        </w:tc>
      </w:tr>
      <w:tr>
        <w:tc>
          <w:tcPr>
            <w:tcW w:type="dxa" w:w="4320"/>
          </w:tcPr>
          <w:p>
            <w:r>
              <w:t>3521 - Basis Share (bas)</w:t>
            </w:r>
          </w:p>
        </w:tc>
        <w:tc>
          <w:tcPr>
            <w:tcW w:type="dxa" w:w="4320"/>
          </w:tcPr>
          <w:p>
            <w:r>
              <w:t>3522 - Alpha Impact (folo)</w:t>
            </w:r>
          </w:p>
        </w:tc>
      </w:tr>
      <w:tr>
        <w:tc>
          <w:tcPr>
            <w:tcW w:type="dxa" w:w="4320"/>
          </w:tcPr>
          <w:p>
            <w:r>
              <w:t>3523 - Zodium (zodi)</w:t>
            </w:r>
          </w:p>
        </w:tc>
        <w:tc>
          <w:tcPr>
            <w:tcW w:type="dxa" w:w="4320"/>
          </w:tcPr>
          <w:p>
            <w:r>
              <w:t>3524 - Yieldwatch (watch)</w:t>
            </w:r>
          </w:p>
        </w:tc>
      </w:tr>
      <w:tr>
        <w:tc>
          <w:tcPr>
            <w:tcW w:type="dxa" w:w="4320"/>
          </w:tcPr>
          <w:p>
            <w:r>
              <w:t>3525 - Paypolitan (epan)</w:t>
            </w:r>
          </w:p>
        </w:tc>
        <w:tc>
          <w:tcPr>
            <w:tcW w:type="dxa" w:w="4320"/>
          </w:tcPr>
          <w:p>
            <w:r>
              <w:t>3526 - FSOCIETY (fsc)</w:t>
            </w:r>
          </w:p>
        </w:tc>
      </w:tr>
      <w:tr>
        <w:tc>
          <w:tcPr>
            <w:tcW w:type="dxa" w:w="4320"/>
          </w:tcPr>
          <w:p>
            <w:r>
              <w:t>3527 - Wrapped Virgin Gen-0 CryptoKittties (wvg0)</w:t>
            </w:r>
          </w:p>
        </w:tc>
        <w:tc>
          <w:tcPr>
            <w:tcW w:type="dxa" w:w="4320"/>
          </w:tcPr>
          <w:p>
            <w:r>
              <w:t>3528 - UpStable (ustx)</w:t>
            </w:r>
          </w:p>
        </w:tc>
      </w:tr>
      <w:tr>
        <w:tc>
          <w:tcPr>
            <w:tcW w:type="dxa" w:w="4320"/>
          </w:tcPr>
          <w:p>
            <w:r>
              <w:t>3529 - JPG NFT Index (jpg)</w:t>
            </w:r>
          </w:p>
        </w:tc>
        <w:tc>
          <w:tcPr>
            <w:tcW w:type="dxa" w:w="4320"/>
          </w:tcPr>
          <w:p>
            <w:r>
              <w:t>3530 - CryptoTanks (tank)</w:t>
            </w:r>
          </w:p>
        </w:tc>
      </w:tr>
      <w:tr>
        <w:tc>
          <w:tcPr>
            <w:tcW w:type="dxa" w:w="4320"/>
          </w:tcPr>
          <w:p>
            <w:r>
              <w:t>3531 - EternalFlow (eft)</w:t>
            </w:r>
          </w:p>
        </w:tc>
        <w:tc>
          <w:tcPr>
            <w:tcW w:type="dxa" w:w="4320"/>
          </w:tcPr>
          <w:p>
            <w:r>
              <w:t>3532 - Dark Matter (dmt)</w:t>
            </w:r>
          </w:p>
        </w:tc>
      </w:tr>
      <w:tr>
        <w:tc>
          <w:tcPr>
            <w:tcW w:type="dxa" w:w="4320"/>
          </w:tcPr>
          <w:p>
            <w:r>
              <w:t>3533 - Index Coop - MATIC 2x Flexible Leverage Index (matic2x-fli-p)</w:t>
            </w:r>
          </w:p>
        </w:tc>
        <w:tc>
          <w:tcPr>
            <w:tcW w:type="dxa" w:w="4320"/>
          </w:tcPr>
          <w:p>
            <w:r>
              <w:t>3534 - Adanaspor Fan Token (adana)</w:t>
            </w:r>
          </w:p>
        </w:tc>
      </w:tr>
      <w:tr>
        <w:tc>
          <w:tcPr>
            <w:tcW w:type="dxa" w:w="4320"/>
          </w:tcPr>
          <w:p>
            <w:r>
              <w:t>3535 - DeFiner (fin)</w:t>
            </w:r>
          </w:p>
        </w:tc>
        <w:tc>
          <w:tcPr>
            <w:tcW w:type="dxa" w:w="4320"/>
          </w:tcPr>
          <w:p>
            <w:r>
              <w:t>3536 - Finance Vote (fvt)</w:t>
            </w:r>
          </w:p>
        </w:tc>
      </w:tr>
      <w:tr>
        <w:tc>
          <w:tcPr>
            <w:tcW w:type="dxa" w:w="4320"/>
          </w:tcPr>
          <w:p>
            <w:r>
              <w:t>3537 - Royale (roya)</w:t>
            </w:r>
          </w:p>
        </w:tc>
        <w:tc>
          <w:tcPr>
            <w:tcW w:type="dxa" w:w="4320"/>
          </w:tcPr>
          <w:p>
            <w:r>
              <w:t>3538 - Aavegotchi KEK (kek)</w:t>
            </w:r>
          </w:p>
        </w:tc>
      </w:tr>
      <w:tr>
        <w:tc>
          <w:tcPr>
            <w:tcW w:type="dxa" w:w="4320"/>
          </w:tcPr>
          <w:p>
            <w:r>
              <w:t>3539 - CryptoTask (ctask)</w:t>
            </w:r>
          </w:p>
        </w:tc>
        <w:tc>
          <w:tcPr>
            <w:tcW w:type="dxa" w:w="4320"/>
          </w:tcPr>
          <w:p>
            <w:r>
              <w:t>3540 - Ziv4 Labs (ziv4)</w:t>
            </w:r>
          </w:p>
        </w:tc>
      </w:tr>
      <w:tr>
        <w:tc>
          <w:tcPr>
            <w:tcW w:type="dxa" w:w="4320"/>
          </w:tcPr>
          <w:p>
            <w:r>
              <w:t>3541 - E.C. Vitoria Fan Token (vtra)</w:t>
            </w:r>
          </w:p>
        </w:tc>
        <w:tc>
          <w:tcPr>
            <w:tcW w:type="dxa" w:w="4320"/>
          </w:tcPr>
          <w:p>
            <w:r>
              <w:t>3542 - AquariusCoin (arco)</w:t>
            </w:r>
          </w:p>
        </w:tc>
      </w:tr>
      <w:tr>
        <w:tc>
          <w:tcPr>
            <w:tcW w:type="dxa" w:w="4320"/>
          </w:tcPr>
          <w:p>
            <w:r>
              <w:t>3543 - Playcent (pcnt)</w:t>
            </w:r>
          </w:p>
        </w:tc>
        <w:tc>
          <w:tcPr>
            <w:tcW w:type="dxa" w:w="4320"/>
          </w:tcPr>
          <w:p>
            <w:r>
              <w:t>3544 - Formation FI (form)</w:t>
            </w:r>
          </w:p>
        </w:tc>
      </w:tr>
      <w:tr>
        <w:tc>
          <w:tcPr>
            <w:tcW w:type="dxa" w:w="4320"/>
          </w:tcPr>
          <w:p>
            <w:r>
              <w:t>3545 - FRANCE REV FINANCE (frf)</w:t>
            </w:r>
          </w:p>
        </w:tc>
        <w:tc>
          <w:tcPr>
            <w:tcW w:type="dxa" w:w="4320"/>
          </w:tcPr>
          <w:p>
            <w:r>
              <w:t>3546 - Solberg (slb)</w:t>
            </w:r>
          </w:p>
        </w:tc>
      </w:tr>
      <w:tr>
        <w:tc>
          <w:tcPr>
            <w:tcW w:type="dxa" w:w="4320"/>
          </w:tcPr>
          <w:p>
            <w:r>
              <w:t>3547 - Hashgard (gard)</w:t>
            </w:r>
          </w:p>
        </w:tc>
        <w:tc>
          <w:tcPr>
            <w:tcW w:type="dxa" w:w="4320"/>
          </w:tcPr>
          <w:p>
            <w:r>
              <w:t>3548 - Inci (inci)</w:t>
            </w:r>
          </w:p>
        </w:tc>
      </w:tr>
      <w:tr>
        <w:tc>
          <w:tcPr>
            <w:tcW w:type="dxa" w:w="4320"/>
          </w:tcPr>
          <w:p>
            <w:r>
              <w:t>3549 - Velocimeter FLOW (flow)</w:t>
            </w:r>
          </w:p>
        </w:tc>
        <w:tc>
          <w:tcPr>
            <w:tcW w:type="dxa" w:w="4320"/>
          </w:tcPr>
          <w:p>
            <w:r>
              <w:t>3550 - CoreStarter (cstr)</w:t>
            </w:r>
          </w:p>
        </w:tc>
      </w:tr>
      <w:tr>
        <w:tc>
          <w:tcPr>
            <w:tcW w:type="dxa" w:w="4320"/>
          </w:tcPr>
          <w:p>
            <w:r>
              <w:t>3551 - Gamerse (lfg)</w:t>
            </w:r>
          </w:p>
        </w:tc>
        <w:tc>
          <w:tcPr>
            <w:tcW w:type="dxa" w:w="4320"/>
          </w:tcPr>
          <w:p>
            <w:r>
              <w:t>3552 - Zeedex (zdex)</w:t>
            </w:r>
          </w:p>
        </w:tc>
      </w:tr>
      <w:tr>
        <w:tc>
          <w:tcPr>
            <w:tcW w:type="dxa" w:w="4320"/>
          </w:tcPr>
          <w:p>
            <w:r>
              <w:t>3553 - ZilPepe (zilpepe)</w:t>
            </w:r>
          </w:p>
        </w:tc>
        <w:tc>
          <w:tcPr>
            <w:tcW w:type="dxa" w:w="4320"/>
          </w:tcPr>
          <w:p>
            <w:r>
              <w:t>3554 - Concentric.fi (cone)</w:t>
            </w:r>
          </w:p>
        </w:tc>
      </w:tr>
      <w:tr>
        <w:tc>
          <w:tcPr>
            <w:tcW w:type="dxa" w:w="4320"/>
          </w:tcPr>
          <w:p>
            <w:r>
              <w:t>3555 - Grok Inu (grokinu)</w:t>
            </w:r>
          </w:p>
        </w:tc>
        <w:tc>
          <w:tcPr>
            <w:tcW w:type="dxa" w:w="4320"/>
          </w:tcPr>
          <w:p>
            <w:r>
              <w:t>3556 - Lightcoin (lhc)</w:t>
            </w:r>
          </w:p>
        </w:tc>
      </w:tr>
      <w:tr>
        <w:tc>
          <w:tcPr>
            <w:tcW w:type="dxa" w:w="4320"/>
          </w:tcPr>
          <w:p>
            <w:r>
              <w:t>3557 - Bomb Money (bomb)</w:t>
            </w:r>
          </w:p>
        </w:tc>
        <w:tc>
          <w:tcPr>
            <w:tcW w:type="dxa" w:w="4320"/>
          </w:tcPr>
          <w:p>
            <w:r>
              <w:t>3558 - Hamsters (hams)</w:t>
            </w:r>
          </w:p>
        </w:tc>
      </w:tr>
      <w:tr>
        <w:tc>
          <w:tcPr>
            <w:tcW w:type="dxa" w:w="4320"/>
          </w:tcPr>
          <w:p>
            <w:r>
              <w:t>3559 - Aluna (aln)</w:t>
            </w:r>
          </w:p>
        </w:tc>
        <w:tc>
          <w:tcPr>
            <w:tcW w:type="dxa" w:w="4320"/>
          </w:tcPr>
          <w:p>
            <w:r>
              <w:t>3560 - Mackerel (macke)</w:t>
            </w:r>
          </w:p>
        </w:tc>
      </w:tr>
      <w:tr>
        <w:tc>
          <w:tcPr>
            <w:tcW w:type="dxa" w:w="4320"/>
          </w:tcPr>
          <w:p>
            <w:r>
              <w:t>3561 - DinarTether (dint)</w:t>
            </w:r>
          </w:p>
        </w:tc>
        <w:tc>
          <w:tcPr>
            <w:tcW w:type="dxa" w:w="4320"/>
          </w:tcPr>
          <w:p>
            <w:r>
              <w:t>3562 - reflect.finance (rfi)</w:t>
            </w:r>
          </w:p>
        </w:tc>
      </w:tr>
      <w:tr>
        <w:tc>
          <w:tcPr>
            <w:tcW w:type="dxa" w:w="4320"/>
          </w:tcPr>
          <w:p>
            <w:r>
              <w:t>3563 - Obsidian (obn)</w:t>
            </w:r>
          </w:p>
        </w:tc>
        <w:tc>
          <w:tcPr>
            <w:tcW w:type="dxa" w:w="4320"/>
          </w:tcPr>
          <w:p>
            <w:r>
              <w:t>3564 - Battle Saga (btl)</w:t>
            </w:r>
          </w:p>
        </w:tc>
      </w:tr>
      <w:tr>
        <w:tc>
          <w:tcPr>
            <w:tcW w:type="dxa" w:w="4320"/>
          </w:tcPr>
          <w:p>
            <w:r>
              <w:t>3565 - Defi For You (dfy)</w:t>
            </w:r>
          </w:p>
        </w:tc>
        <w:tc>
          <w:tcPr>
            <w:tcW w:type="dxa" w:w="4320"/>
          </w:tcPr>
          <w:p>
            <w:r>
              <w:t>3566 - Blacky (blacky)</w:t>
            </w:r>
          </w:p>
        </w:tc>
      </w:tr>
      <w:tr>
        <w:tc>
          <w:tcPr>
            <w:tcW w:type="dxa" w:w="4320"/>
          </w:tcPr>
          <w:p>
            <w:r>
              <w:t>3567 - Crypto Birds (xcb)</w:t>
            </w:r>
          </w:p>
        </w:tc>
        <w:tc>
          <w:tcPr>
            <w:tcW w:type="dxa" w:w="4320"/>
          </w:tcPr>
          <w:p>
            <w:r>
              <w:t>3568 - Trava Capital (tod)</w:t>
            </w:r>
          </w:p>
        </w:tc>
      </w:tr>
      <w:tr>
        <w:tc>
          <w:tcPr>
            <w:tcW w:type="dxa" w:w="4320"/>
          </w:tcPr>
          <w:p>
            <w:r>
              <w:t>3569 - MrWeb Finance (ama)</w:t>
            </w:r>
          </w:p>
        </w:tc>
        <w:tc>
          <w:tcPr>
            <w:tcW w:type="dxa" w:w="4320"/>
          </w:tcPr>
          <w:p>
            <w:r>
              <w:t>3570 - Delphi (adel)</w:t>
            </w:r>
          </w:p>
        </w:tc>
      </w:tr>
      <w:tr>
        <w:tc>
          <w:tcPr>
            <w:tcW w:type="dxa" w:w="4320"/>
          </w:tcPr>
          <w:p>
            <w:r>
              <w:t>3571 - Huckleberry (finn)</w:t>
            </w:r>
          </w:p>
        </w:tc>
        <w:tc>
          <w:tcPr>
            <w:tcW w:type="dxa" w:w="4320"/>
          </w:tcPr>
          <w:p>
            <w:r>
              <w:t>3572 - Poseidon (psdn)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3573 - ZKitty Bot ($zkitty)</w:t>
            </w:r>
          </w:p>
        </w:tc>
        <w:tc>
          <w:tcPr>
            <w:tcW w:type="dxa" w:w="4320"/>
          </w:tcPr>
          <w:p>
            <w:r>
              <w:t>3574 - Rito (rito)</w:t>
            </w:r>
          </w:p>
        </w:tc>
      </w:tr>
      <w:tr>
        <w:tc>
          <w:tcPr>
            <w:tcW w:type="dxa" w:w="4320"/>
          </w:tcPr>
          <w:p>
            <w:r>
              <w:t>3575 - Dynamix (dyna)</w:t>
            </w:r>
          </w:p>
        </w:tc>
        <w:tc>
          <w:tcPr>
            <w:tcW w:type="dxa" w:w="4320"/>
          </w:tcPr>
          <w:p>
            <w:r>
              <w:t>3576 - Omni Consumer Protocol (ocp)</w:t>
            </w:r>
          </w:p>
        </w:tc>
      </w:tr>
      <w:tr>
        <w:tc>
          <w:tcPr>
            <w:tcW w:type="dxa" w:w="4320"/>
          </w:tcPr>
          <w:p>
            <w:r>
              <w:t>3577 - Kitty Coin Solana (kitty)</w:t>
            </w:r>
          </w:p>
        </w:tc>
        <w:tc>
          <w:tcPr>
            <w:tcW w:type="dxa" w:w="4320"/>
          </w:tcPr>
          <w:p>
            <w:r>
              <w:t>3578 - Zeepin (zpt)</w:t>
            </w:r>
          </w:p>
        </w:tc>
      </w:tr>
      <w:tr>
        <w:tc>
          <w:tcPr>
            <w:tcW w:type="dxa" w:w="4320"/>
          </w:tcPr>
          <w:p>
            <w:r>
              <w:t>3579 - DLP Duck (duck)</w:t>
            </w:r>
          </w:p>
        </w:tc>
        <w:tc>
          <w:tcPr>
            <w:tcW w:type="dxa" w:w="4320"/>
          </w:tcPr>
          <w:p>
            <w:r>
              <w:t>3580 - Genesis Worlds (genesis)</w:t>
            </w:r>
          </w:p>
        </w:tc>
      </w:tr>
      <w:tr>
        <w:tc>
          <w:tcPr>
            <w:tcW w:type="dxa" w:w="4320"/>
          </w:tcPr>
          <w:p>
            <w:r>
              <w:t>3581 - Ordinals Finance (ofi)</w:t>
            </w:r>
          </w:p>
        </w:tc>
        <w:tc>
          <w:tcPr>
            <w:tcW w:type="dxa" w:w="4320"/>
          </w:tcPr>
          <w:p>
            <w:r>
              <w:t>3582 - Raze Network (raze)</w:t>
            </w:r>
          </w:p>
        </w:tc>
      </w:tr>
      <w:tr>
        <w:tc>
          <w:tcPr>
            <w:tcW w:type="dxa" w:w="4320"/>
          </w:tcPr>
          <w:p>
            <w:r>
              <w:t>3583 - OpenAlexa Protocol (oap)</w:t>
            </w:r>
          </w:p>
        </w:tc>
        <w:tc>
          <w:tcPr>
            <w:tcW w:type="dxa" w:w="4320"/>
          </w:tcPr>
          <w:p>
            <w:r>
              <w:t>3584 - UCROWDME (ucm)</w:t>
            </w:r>
          </w:p>
        </w:tc>
      </w:tr>
      <w:tr>
        <w:tc>
          <w:tcPr>
            <w:tcW w:type="dxa" w:w="4320"/>
          </w:tcPr>
          <w:p>
            <w:r>
              <w:t>3585 - xToken (xtk)</w:t>
            </w:r>
          </w:p>
        </w:tc>
        <w:tc>
          <w:tcPr>
            <w:tcW w:type="dxa" w:w="4320"/>
          </w:tcPr>
          <w:p>
            <w:r>
              <w:t>3586 - KuSwap (kus)</w:t>
            </w:r>
          </w:p>
        </w:tc>
      </w:tr>
      <w:tr>
        <w:tc>
          <w:tcPr>
            <w:tcW w:type="dxa" w:w="4320"/>
          </w:tcPr>
          <w:p>
            <w:r>
              <w:t>3587 - Mithril Share (mis)</w:t>
            </w:r>
          </w:p>
        </w:tc>
        <w:tc>
          <w:tcPr>
            <w:tcW w:type="dxa" w:w="4320"/>
          </w:tcPr>
          <w:p>
            <w:r>
              <w:t>3588 - ETHA Lend (etha)</w:t>
            </w:r>
          </w:p>
        </w:tc>
      </w:tr>
      <w:tr>
        <w:tc>
          <w:tcPr>
            <w:tcW w:type="dxa" w:w="4320"/>
          </w:tcPr>
          <w:p>
            <w:r>
              <w:t>3589 - Interfinex Bills (ifex)</w:t>
            </w:r>
          </w:p>
        </w:tc>
        <w:tc>
          <w:tcPr>
            <w:tcW w:type="dxa" w:w="4320"/>
          </w:tcPr>
          <w:p>
            <w:r>
              <w:t>3590 - Dogether (dogether)</w:t>
            </w:r>
          </w:p>
        </w:tc>
      </w:tr>
      <w:tr>
        <w:tc>
          <w:tcPr>
            <w:tcW w:type="dxa" w:w="4320"/>
          </w:tcPr>
          <w:p>
            <w:r>
              <w:t>3591 - dFund (dfnd)</w:t>
            </w:r>
          </w:p>
        </w:tc>
        <w:tc>
          <w:tcPr>
            <w:tcW w:type="dxa" w:w="4320"/>
          </w:tcPr>
          <w:p>
            <w:r>
              <w:t>3592 - StepEx (spex)</w:t>
            </w:r>
          </w:p>
        </w:tc>
      </w:tr>
      <w:tr>
        <w:tc>
          <w:tcPr>
            <w:tcW w:type="dxa" w:w="4320"/>
          </w:tcPr>
          <w:p>
            <w:r>
              <w:t>3593 - Metacourt (bls)</w:t>
            </w:r>
          </w:p>
        </w:tc>
        <w:tc>
          <w:tcPr>
            <w:tcW w:type="dxa" w:w="4320"/>
          </w:tcPr>
          <w:p>
            <w:r>
              <w:t>3594 - Comb Finance (comb)</w:t>
            </w:r>
          </w:p>
        </w:tc>
      </w:tr>
      <w:tr>
        <w:tc>
          <w:tcPr>
            <w:tcW w:type="dxa" w:w="4320"/>
          </w:tcPr>
          <w:p>
            <w:r>
              <w:t>3595 - SwiftCash (swift)</w:t>
            </w:r>
          </w:p>
        </w:tc>
        <w:tc>
          <w:tcPr>
            <w:tcW w:type="dxa" w:w="4320"/>
          </w:tcPr>
          <w:p>
            <w:r>
              <w:t>3596 - Seba (seba)</w:t>
            </w:r>
          </w:p>
        </w:tc>
      </w:tr>
      <w:tr>
        <w:tc>
          <w:tcPr>
            <w:tcW w:type="dxa" w:w="4320"/>
          </w:tcPr>
          <w:p>
            <w:r>
              <w:t>3597 - Polis (polis)</w:t>
            </w:r>
          </w:p>
        </w:tc>
        <w:tc>
          <w:tcPr>
            <w:tcW w:type="dxa" w:w="4320"/>
          </w:tcPr>
          <w:p>
            <w:r>
              <w:t>3598 - Volta Protocol (volta)</w:t>
            </w:r>
          </w:p>
        </w:tc>
      </w:tr>
      <w:tr>
        <w:tc>
          <w:tcPr>
            <w:tcW w:type="dxa" w:w="4320"/>
          </w:tcPr>
          <w:p>
            <w:r>
              <w:t>3599 - FarmerDoge (crop)</w:t>
            </w:r>
          </w:p>
        </w:tc>
        <w:tc>
          <w:tcPr>
            <w:tcW w:type="dxa" w:w="4320"/>
          </w:tcPr>
          <w:p>
            <w:r>
              <w:t>3600 - TryHards (try)</w:t>
            </w:r>
          </w:p>
        </w:tc>
      </w:tr>
      <w:tr>
        <w:tc>
          <w:tcPr>
            <w:tcW w:type="dxa" w:w="4320"/>
          </w:tcPr>
          <w:p>
            <w:r>
              <w:t>3601 - ETF The Token (etf)</w:t>
            </w:r>
          </w:p>
        </w:tc>
        <w:tc>
          <w:tcPr>
            <w:tcW w:type="dxa" w:w="4320"/>
          </w:tcPr>
          <w:p>
            <w:r>
              <w:t>3602 - Hashtagger (mooo)</w:t>
            </w:r>
          </w:p>
        </w:tc>
      </w:tr>
      <w:tr>
        <w:tc>
          <w:tcPr>
            <w:tcW w:type="dxa" w:w="4320"/>
          </w:tcPr>
          <w:p>
            <w:r>
              <w:t>3603 - Argon (argon)</w:t>
            </w:r>
          </w:p>
        </w:tc>
        <w:tc>
          <w:tcPr>
            <w:tcW w:type="dxa" w:w="4320"/>
          </w:tcPr>
          <w:p>
            <w:r>
              <w:t>3604 - HollyGold (hgold)</w:t>
            </w:r>
          </w:p>
        </w:tc>
      </w:tr>
      <w:tr>
        <w:tc>
          <w:tcPr>
            <w:tcW w:type="dxa" w:w="4320"/>
          </w:tcPr>
          <w:p>
            <w:r>
              <w:t>3605 - SeChain (snn)</w:t>
            </w:r>
          </w:p>
        </w:tc>
        <w:tc>
          <w:tcPr>
            <w:tcW w:type="dxa" w:w="4320"/>
          </w:tcPr>
          <w:p>
            <w:r>
              <w:t>3606 - NASDEX (nsdx)</w:t>
            </w:r>
          </w:p>
        </w:tc>
      </w:tr>
      <w:tr>
        <w:tc>
          <w:tcPr>
            <w:tcW w:type="dxa" w:w="4320"/>
          </w:tcPr>
          <w:p>
            <w:r>
              <w:t>3607 - AnchorSwap (anchor)</w:t>
            </w:r>
          </w:p>
        </w:tc>
        <w:tc>
          <w:tcPr>
            <w:tcW w:type="dxa" w:w="4320"/>
          </w:tcPr>
          <w:p>
            <w:r>
              <w:t>3608 - ChainSwap (chains)</w:t>
            </w:r>
          </w:p>
        </w:tc>
      </w:tr>
      <w:tr>
        <w:tc>
          <w:tcPr>
            <w:tcW w:type="dxa" w:w="4320"/>
          </w:tcPr>
          <w:p>
            <w:r>
              <w:t>3609 - Sentinel Chain (senc)</w:t>
            </w:r>
          </w:p>
        </w:tc>
        <w:tc>
          <w:tcPr>
            <w:tcW w:type="dxa" w:w="4320"/>
          </w:tcPr>
          <w:p>
            <w:r>
              <w:t>3610 - Robust (rbt)</w:t>
            </w:r>
          </w:p>
        </w:tc>
      </w:tr>
      <w:tr>
        <w:tc>
          <w:tcPr>
            <w:tcW w:type="dxa" w:w="4320"/>
          </w:tcPr>
          <w:p>
            <w:r>
              <w:t>3611 - Hamster Groomers (groomer)</w:t>
            </w:r>
          </w:p>
        </w:tc>
        <w:tc>
          <w:tcPr>
            <w:tcW w:type="dxa" w:w="4320"/>
          </w:tcPr>
          <w:p>
            <w:r>
              <w:t>3612 - Lunyr (lun)</w:t>
            </w:r>
          </w:p>
        </w:tc>
      </w:tr>
      <w:tr>
        <w:tc>
          <w:tcPr>
            <w:tcW w:type="dxa" w:w="4320"/>
          </w:tcPr>
          <w:p>
            <w:r>
              <w:t>3613 - tLPT (tlpt)</w:t>
            </w:r>
          </w:p>
        </w:tc>
        <w:tc>
          <w:tcPr>
            <w:tcW w:type="dxa" w:w="4320"/>
          </w:tcPr>
          <w:p>
            <w:r>
              <w:t>3614 - Sportium (sprt)</w:t>
            </w:r>
          </w:p>
        </w:tc>
      </w:tr>
      <w:tr>
        <w:tc>
          <w:tcPr>
            <w:tcW w:type="dxa" w:w="4320"/>
          </w:tcPr>
          <w:p>
            <w:r>
              <w:t>3615 - Substratum (sub)</w:t>
            </w:r>
          </w:p>
        </w:tc>
        <w:tc>
          <w:tcPr>
            <w:tcW w:type="dxa" w:w="4320"/>
          </w:tcPr>
          <w:p>
            <w:r>
              <w:t>3616 - Shack (shack)</w:t>
            </w:r>
          </w:p>
        </w:tc>
      </w:tr>
      <w:tr>
        <w:tc>
          <w:tcPr>
            <w:tcW w:type="dxa" w:w="4320"/>
          </w:tcPr>
          <w:p>
            <w:r>
              <w:t>3617 - Zebi (zco)</w:t>
            </w:r>
          </w:p>
        </w:tc>
        <w:tc>
          <w:tcPr>
            <w:tcW w:type="dxa" w:w="4320"/>
          </w:tcPr>
          <w:p>
            <w:r>
              <w:t>3618 - Tycoon (tyc)</w:t>
            </w:r>
          </w:p>
        </w:tc>
      </w:tr>
      <w:tr>
        <w:tc>
          <w:tcPr>
            <w:tcW w:type="dxa" w:w="4320"/>
          </w:tcPr>
          <w:p>
            <w:r>
              <w:t>3619 - Bolivarcoin (boli)</w:t>
            </w:r>
          </w:p>
        </w:tc>
        <w:tc>
          <w:tcPr>
            <w:tcW w:type="dxa" w:w="4320"/>
          </w:tcPr>
          <w:p>
            <w:r>
              <w:t>3620 - KickPad (kpad)</w:t>
            </w:r>
          </w:p>
        </w:tc>
      </w:tr>
      <w:tr>
        <w:tc>
          <w:tcPr>
            <w:tcW w:type="dxa" w:w="4320"/>
          </w:tcPr>
          <w:p>
            <w:r>
              <w:t>3621 - Pineapple Owl (pineowl)</w:t>
            </w:r>
          </w:p>
        </w:tc>
        <w:tc>
          <w:tcPr>
            <w:tcW w:type="dxa" w:w="4320"/>
          </w:tcPr>
          <w:p>
            <w:r>
              <w:t>3622 - Defira (Cronos) (fira)</w:t>
            </w:r>
          </w:p>
        </w:tc>
      </w:tr>
      <w:tr>
        <w:tc>
          <w:tcPr>
            <w:tcW w:type="dxa" w:w="4320"/>
          </w:tcPr>
          <w:p>
            <w:r>
              <w:t>3623 - Pepe Le Pew Coin ($plpc)</w:t>
            </w:r>
          </w:p>
        </w:tc>
        <w:tc>
          <w:tcPr>
            <w:tcW w:type="dxa" w:w="4320"/>
          </w:tcPr>
          <w:p>
            <w:r>
              <w:t>3624 - Verso (vso)</w:t>
            </w:r>
          </w:p>
        </w:tc>
      </w:tr>
      <w:tr>
        <w:tc>
          <w:tcPr>
            <w:tcW w:type="dxa" w:w="4320"/>
          </w:tcPr>
          <w:p>
            <w:r>
              <w:t>3625 - Türkiye Basketbol Federasyonu Fan Token (tbft)</w:t>
            </w:r>
          </w:p>
        </w:tc>
        <w:tc>
          <w:tcPr>
            <w:tcW w:type="dxa" w:w="4320"/>
          </w:tcPr>
          <w:p>
            <w:r>
              <w:t>3626 - KAKA NFT World (kaka)</w:t>
            </w:r>
          </w:p>
        </w:tc>
      </w:tr>
      <w:tr>
        <w:tc>
          <w:tcPr>
            <w:tcW w:type="dxa" w:w="4320"/>
          </w:tcPr>
          <w:p>
            <w:r>
              <w:t>3627 - Cross-Chain Bridge (bridge)</w:t>
            </w:r>
          </w:p>
        </w:tc>
        <w:tc>
          <w:tcPr>
            <w:tcW w:type="dxa" w:w="4320"/>
          </w:tcPr>
          <w:p>
            <w:r>
              <w:t>3628 - Y Coin (yco)</w:t>
            </w:r>
          </w:p>
        </w:tc>
      </w:tr>
      <w:tr>
        <w:tc>
          <w:tcPr>
            <w:tcW w:type="dxa" w:w="4320"/>
          </w:tcPr>
          <w:p>
            <w:r>
              <w:t>3629 - EminGunSirer (egs)</w:t>
            </w:r>
          </w:p>
        </w:tc>
        <w:tc>
          <w:tcPr>
            <w:tcW w:type="dxa" w:w="4320"/>
          </w:tcPr>
          <w:p>
            <w:r>
              <w:t>3630 - Statik (statik)</w:t>
            </w:r>
          </w:p>
        </w:tc>
      </w:tr>
      <w:tr>
        <w:tc>
          <w:tcPr>
            <w:tcW w:type="dxa" w:w="4320"/>
          </w:tcPr>
          <w:p>
            <w:r>
              <w:t>3631 - Planeteer Social (planeteer)</w:t>
            </w:r>
          </w:p>
        </w:tc>
        <w:tc>
          <w:tcPr>
            <w:tcW w:type="dxa" w:w="4320"/>
          </w:tcPr>
          <w:p>
            <w:r>
              <w:t>3632 - LIQ Protocol (liq)</w:t>
            </w:r>
          </w:p>
        </w:tc>
      </w:tr>
      <w:tr>
        <w:tc>
          <w:tcPr>
            <w:tcW w:type="dxa" w:w="4320"/>
          </w:tcPr>
          <w:p>
            <w:r>
              <w:t>3633 - Vault Hill City (vhc)</w:t>
            </w:r>
          </w:p>
        </w:tc>
        <w:tc>
          <w:tcPr>
            <w:tcW w:type="dxa" w:w="4320"/>
          </w:tcPr>
          <w:p>
            <w:r>
              <w:t>3634 - CheckerChain (checkr)</w:t>
            </w:r>
          </w:p>
        </w:tc>
      </w:tr>
      <w:tr>
        <w:tc>
          <w:tcPr>
            <w:tcW w:type="dxa" w:w="4320"/>
          </w:tcPr>
          <w:p>
            <w:r>
              <w:t>3635 - UrDEX Finance (urd)</w:t>
            </w:r>
          </w:p>
        </w:tc>
        <w:tc>
          <w:tcPr>
            <w:tcW w:type="dxa" w:w="4320"/>
          </w:tcPr>
          <w:p>
            <w:r>
              <w:t>3636 - SoMee.Social (somee)</w:t>
            </w:r>
          </w:p>
        </w:tc>
      </w:tr>
      <w:tr>
        <w:tc>
          <w:tcPr>
            <w:tcW w:type="dxa" w:w="4320"/>
          </w:tcPr>
          <w:p>
            <w:r>
              <w:t>3637 - GemDrop (gem)</w:t>
            </w:r>
          </w:p>
        </w:tc>
        <w:tc>
          <w:tcPr>
            <w:tcW w:type="dxa" w:w="4320"/>
          </w:tcPr>
          <w:p>
            <w:r>
              <w:t>3638 - Microtick (tick)</w:t>
            </w:r>
          </w:p>
        </w:tc>
      </w:tr>
      <w:tr>
        <w:tc>
          <w:tcPr>
            <w:tcW w:type="dxa" w:w="4320"/>
          </w:tcPr>
          <w:p>
            <w:r>
              <w:t>3639 - The Corgi of PolkaBridge (corgib)</w:t>
            </w:r>
          </w:p>
        </w:tc>
        <w:tc>
          <w:tcPr>
            <w:tcW w:type="dxa" w:w="4320"/>
          </w:tcPr>
          <w:p>
            <w:r>
              <w:t>3640 - X42 Protocol (x42)</w:t>
            </w:r>
          </w:p>
        </w:tc>
      </w:tr>
      <w:tr>
        <w:tc>
          <w:tcPr>
            <w:tcW w:type="dxa" w:w="4320"/>
          </w:tcPr>
          <w:p>
            <w:r>
              <w:t>3641 - Bodrumspor Fan Token (bdrm)</w:t>
            </w:r>
          </w:p>
        </w:tc>
        <w:tc>
          <w:tcPr>
            <w:tcW w:type="dxa" w:w="4320"/>
          </w:tcPr>
          <w:p>
            <w:r>
              <w:t>3642 - UpDog (updog)</w:t>
            </w:r>
          </w:p>
        </w:tc>
      </w:tr>
      <w:tr>
        <w:tc>
          <w:tcPr>
            <w:tcW w:type="dxa" w:w="4320"/>
          </w:tcPr>
          <w:p>
            <w:r>
              <w:t>3643 - HairyPlotterFTX (ftx)</w:t>
            </w:r>
          </w:p>
        </w:tc>
        <w:tc>
          <w:tcPr>
            <w:tcW w:type="dxa" w:w="4320"/>
          </w:tcPr>
          <w:p>
            <w:r>
              <w:t>3644 - Phore (phr)</w:t>
            </w:r>
          </w:p>
        </w:tc>
      </w:tr>
      <w:tr>
        <w:tc>
          <w:tcPr>
            <w:tcW w:type="dxa" w:w="4320"/>
          </w:tcPr>
          <w:p>
            <w:r>
              <w:t>3645 - EchoLink (eko)</w:t>
            </w:r>
          </w:p>
        </w:tc>
        <w:tc>
          <w:tcPr>
            <w:tcW w:type="dxa" w:w="4320"/>
          </w:tcPr>
          <w:p>
            <w:r>
              <w:t>3646 - Flashstake (flash)</w:t>
            </w:r>
          </w:p>
        </w:tc>
      </w:tr>
      <w:tr>
        <w:tc>
          <w:tcPr>
            <w:tcW w:type="dxa" w:w="4320"/>
          </w:tcPr>
          <w:p>
            <w:r>
              <w:t>3647 - Cykura (cys)</w:t>
            </w:r>
          </w:p>
        </w:tc>
        <w:tc>
          <w:tcPr>
            <w:tcW w:type="dxa" w:w="4320"/>
          </w:tcPr>
          <w:p>
            <w:r>
              <w:t>3648 - CrossSwap (cswap)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3649 - RC Celta de Vigo Fan Token (cft)</w:t>
            </w:r>
          </w:p>
        </w:tc>
        <w:tc>
          <w:tcPr>
            <w:tcW w:type="dxa" w:w="4320"/>
          </w:tcPr>
          <w:p>
            <w:r>
              <w:t>3650 - Pancake Bunny (bunny)</w:t>
            </w:r>
          </w:p>
        </w:tc>
      </w:tr>
      <w:tr>
        <w:tc>
          <w:tcPr>
            <w:tcW w:type="dxa" w:w="4320"/>
          </w:tcPr>
          <w:p>
            <w:r>
              <w:t>3651 - MUSK Gold (musk)</w:t>
            </w:r>
          </w:p>
        </w:tc>
        <w:tc>
          <w:tcPr>
            <w:tcW w:type="dxa" w:w="4320"/>
          </w:tcPr>
          <w:p>
            <w:r>
              <w:t>3652 - Butter (butter)</w:t>
            </w:r>
          </w:p>
        </w:tc>
      </w:tr>
      <w:tr>
        <w:tc>
          <w:tcPr>
            <w:tcW w:type="dxa" w:w="4320"/>
          </w:tcPr>
          <w:p>
            <w:r>
              <w:t>3653 - NFT Stars (nfts)</w:t>
            </w:r>
          </w:p>
        </w:tc>
        <w:tc>
          <w:tcPr>
            <w:tcW w:type="dxa" w:w="4320"/>
          </w:tcPr>
          <w:p>
            <w:r>
              <w:t>3654 - Meta BSC (meta)</w:t>
            </w:r>
          </w:p>
        </w:tc>
      </w:tr>
      <w:tr>
        <w:tc>
          <w:tcPr>
            <w:tcW w:type="dxa" w:w="4320"/>
          </w:tcPr>
          <w:p>
            <w:r>
              <w:t>3655 - Mantis Network (mntis)</w:t>
            </w:r>
          </w:p>
        </w:tc>
        <w:tc>
          <w:tcPr>
            <w:tcW w:type="dxa" w:w="4320"/>
          </w:tcPr>
          <w:p>
            <w:r>
              <w:t>3656 - BOMB (bomb)</w:t>
            </w:r>
          </w:p>
        </w:tc>
      </w:tr>
      <w:tr>
        <w:tc>
          <w:tcPr>
            <w:tcW w:type="dxa" w:w="4320"/>
          </w:tcPr>
          <w:p>
            <w:r>
              <w:t>3657 - Mare Finance (mare)</w:t>
            </w:r>
          </w:p>
        </w:tc>
        <w:tc>
          <w:tcPr>
            <w:tcW w:type="dxa" w:w="4320"/>
          </w:tcPr>
          <w:p>
            <w:r>
              <w:t>3658 - Cub Finance (cub)</w:t>
            </w:r>
          </w:p>
        </w:tc>
      </w:tr>
      <w:tr>
        <w:tc>
          <w:tcPr>
            <w:tcW w:type="dxa" w:w="4320"/>
          </w:tcPr>
          <w:p>
            <w:r>
              <w:t>3659 - TERA (tera)</w:t>
            </w:r>
          </w:p>
        </w:tc>
        <w:tc>
          <w:tcPr>
            <w:tcW w:type="dxa" w:w="4320"/>
          </w:tcPr>
          <w:p>
            <w:r>
              <w:t>3660 - UnitedCrowd (uct)</w:t>
            </w:r>
          </w:p>
        </w:tc>
      </w:tr>
      <w:tr>
        <w:tc>
          <w:tcPr>
            <w:tcW w:type="dxa" w:w="4320"/>
          </w:tcPr>
          <w:p>
            <w:r>
              <w:t>3661 - Coinsbit Token (cnb)</w:t>
            </w:r>
          </w:p>
        </w:tc>
        <w:tc>
          <w:tcPr>
            <w:tcW w:type="dxa" w:w="4320"/>
          </w:tcPr>
          <w:p>
            <w:r>
              <w:t>3662 - Soy Finance (soy)</w:t>
            </w:r>
          </w:p>
        </w:tc>
      </w:tr>
      <w:tr>
        <w:tc>
          <w:tcPr>
            <w:tcW w:type="dxa" w:w="4320"/>
          </w:tcPr>
          <w:p>
            <w:r>
              <w:t>3663 - GOLCOIN (golc)</w:t>
            </w:r>
          </w:p>
        </w:tc>
        <w:tc>
          <w:tcPr>
            <w:tcW w:type="dxa" w:w="4320"/>
          </w:tcPr>
          <w:p>
            <w:r>
              <w:t>3664 - DefiDollar DAO (dfd)</w:t>
            </w:r>
          </w:p>
        </w:tc>
      </w:tr>
      <w:tr>
        <w:tc>
          <w:tcPr>
            <w:tcW w:type="dxa" w:w="4320"/>
          </w:tcPr>
          <w:p>
            <w:r>
              <w:t>3665 - Aavegotchi FOMO (fomo)</w:t>
            </w:r>
          </w:p>
        </w:tc>
        <w:tc>
          <w:tcPr>
            <w:tcW w:type="dxa" w:w="4320"/>
          </w:tcPr>
          <w:p>
            <w:r>
              <w:t>3666 - CVNX (cvnx)</w:t>
            </w:r>
          </w:p>
        </w:tc>
      </w:tr>
      <w:tr>
        <w:tc>
          <w:tcPr>
            <w:tcW w:type="dxa" w:w="4320"/>
          </w:tcPr>
          <w:p>
            <w:r>
              <w:t>3667 - Lympo Market (lmt)</w:t>
            </w:r>
          </w:p>
        </w:tc>
        <w:tc>
          <w:tcPr>
            <w:tcW w:type="dxa" w:w="4320"/>
          </w:tcPr>
          <w:p>
            <w:r>
              <w:t>3668 - Lunch Money (lmy)</w:t>
            </w:r>
          </w:p>
        </w:tc>
      </w:tr>
      <w:tr>
        <w:tc>
          <w:tcPr>
            <w:tcW w:type="dxa" w:w="4320"/>
          </w:tcPr>
          <w:p>
            <w:r>
              <w:t>3669 - EVE (eve)</w:t>
            </w:r>
          </w:p>
        </w:tc>
        <w:tc>
          <w:tcPr>
            <w:tcW w:type="dxa" w:w="4320"/>
          </w:tcPr>
          <w:p>
            <w:r>
              <w:t>3670 - Archimedes Finance (arch)</w:t>
            </w:r>
          </w:p>
        </w:tc>
      </w:tr>
      <w:tr>
        <w:tc>
          <w:tcPr>
            <w:tcW w:type="dxa" w:w="4320"/>
          </w:tcPr>
          <w:p>
            <w:r>
              <w:t>3671 - Pascal (pasc)</w:t>
            </w:r>
          </w:p>
        </w:tc>
        <w:tc>
          <w:tcPr>
            <w:tcW w:type="dxa" w:w="4320"/>
          </w:tcPr>
          <w:p>
            <w:r>
              <w:t>3672 - GreenTrust (gnt)</w:t>
            </w:r>
          </w:p>
        </w:tc>
      </w:tr>
      <w:tr>
        <w:tc>
          <w:tcPr>
            <w:tcW w:type="dxa" w:w="4320"/>
          </w:tcPr>
          <w:p>
            <w:r>
              <w:t>3673 - Remme (rem)</w:t>
            </w:r>
          </w:p>
        </w:tc>
        <w:tc>
          <w:tcPr>
            <w:tcW w:type="dxa" w:w="4320"/>
          </w:tcPr>
          <w:p>
            <w:r>
              <w:t>3674 - Gems (gem)</w:t>
            </w:r>
          </w:p>
        </w:tc>
      </w:tr>
      <w:tr>
        <w:tc>
          <w:tcPr>
            <w:tcW w:type="dxa" w:w="4320"/>
          </w:tcPr>
          <w:p>
            <w:r>
              <w:t>3675 - Dohrnii (dhn)</w:t>
            </w:r>
          </w:p>
        </w:tc>
        <w:tc>
          <w:tcPr>
            <w:tcW w:type="dxa" w:w="4320"/>
          </w:tcPr>
          <w:p>
            <w:r>
              <w:t>3676 - FACTS (bkc)</w:t>
            </w:r>
          </w:p>
        </w:tc>
      </w:tr>
      <w:tr>
        <w:tc>
          <w:tcPr>
            <w:tcW w:type="dxa" w:w="4320"/>
          </w:tcPr>
          <w:p>
            <w:r>
              <w:t>3677 - Dot Dot Finance (ddd)</w:t>
            </w:r>
          </w:p>
        </w:tc>
        <w:tc>
          <w:tcPr>
            <w:tcW w:type="dxa" w:w="4320"/>
          </w:tcPr>
          <w:p>
            <w:r>
              <w:t>3678 - Universe.XYZ (xyz)</w:t>
            </w:r>
          </w:p>
        </w:tc>
      </w:tr>
      <w:tr>
        <w:tc>
          <w:tcPr>
            <w:tcW w:type="dxa" w:w="4320"/>
          </w:tcPr>
          <w:p>
            <w:r>
              <w:t>3679 - Dovu [OLD] (dov)</w:t>
            </w:r>
          </w:p>
        </w:tc>
        <w:tc>
          <w:tcPr>
            <w:tcW w:type="dxa" w:w="4320"/>
          </w:tcPr>
          <w:p>
            <w:r>
              <w:t>3680 - HappyFans (happy)</w:t>
            </w:r>
          </w:p>
        </w:tc>
      </w:tr>
      <w:tr>
        <w:tc>
          <w:tcPr>
            <w:tcW w:type="dxa" w:w="4320"/>
          </w:tcPr>
          <w:p>
            <w:r>
              <w:t>3681 - FintruX (ftx)</w:t>
            </w:r>
          </w:p>
        </w:tc>
        <w:tc>
          <w:tcPr>
            <w:tcW w:type="dxa" w:w="4320"/>
          </w:tcPr>
          <w:p>
            <w:r>
              <w:t>3682 - Rich (rch)</w:t>
            </w:r>
          </w:p>
        </w:tc>
      </w:tr>
      <w:tr>
        <w:tc>
          <w:tcPr>
            <w:tcW w:type="dxa" w:w="4320"/>
          </w:tcPr>
          <w:p>
            <w:r>
              <w:t>3683 - Aavegotchi ALPHA (alpha)</w:t>
            </w:r>
          </w:p>
        </w:tc>
        <w:tc>
          <w:tcPr>
            <w:tcW w:type="dxa" w:w="4320"/>
          </w:tcPr>
          <w:p>
            <w:r>
              <w:t>3684 - FlokiBonk (flobo)</w:t>
            </w:r>
          </w:p>
        </w:tc>
      </w:tr>
      <w:tr>
        <w:tc>
          <w:tcPr>
            <w:tcW w:type="dxa" w:w="4320"/>
          </w:tcPr>
          <w:p>
            <w:r>
              <w:t>3685 - Strawberry Elephant (صباح الفر)</w:t>
            </w:r>
          </w:p>
        </w:tc>
        <w:tc>
          <w:tcPr>
            <w:tcW w:type="dxa" w:w="4320"/>
          </w:tcPr>
          <w:p>
            <w:r>
              <w:t>3686 - Gapcoin (gap)</w:t>
            </w:r>
          </w:p>
        </w:tc>
      </w:tr>
      <w:tr>
        <w:tc>
          <w:tcPr>
            <w:tcW w:type="dxa" w:w="4320"/>
          </w:tcPr>
          <w:p>
            <w:r>
              <w:t>3687 - Bitci Racing Token (brace)</w:t>
            </w:r>
          </w:p>
        </w:tc>
        <w:tc>
          <w:tcPr>
            <w:tcW w:type="dxa" w:w="4320"/>
          </w:tcPr>
          <w:p>
            <w:r>
              <w:t>3688 - Tethereum (t99)</w:t>
            </w:r>
          </w:p>
        </w:tc>
      </w:tr>
      <w:tr>
        <w:tc>
          <w:tcPr>
            <w:tcW w:type="dxa" w:w="4320"/>
          </w:tcPr>
          <w:p>
            <w:r>
              <w:t>3689 - Waifu (waifu)</w:t>
            </w:r>
          </w:p>
        </w:tc>
        <w:tc>
          <w:tcPr>
            <w:tcW w:type="dxa" w:w="4320"/>
          </w:tcPr>
          <w:p>
            <w:r>
              <w:t>3690 - Spaceswap SHAKE (shake)</w:t>
            </w:r>
          </w:p>
        </w:tc>
      </w:tr>
      <w:tr>
        <w:tc>
          <w:tcPr>
            <w:tcW w:type="dxa" w:w="4320"/>
          </w:tcPr>
          <w:p>
            <w:r>
              <w:t>3691 - Moremoney Finance (more)</w:t>
            </w:r>
          </w:p>
        </w:tc>
        <w:tc>
          <w:tcPr>
            <w:tcW w:type="dxa" w:w="4320"/>
          </w:tcPr>
          <w:p>
            <w:r>
              <w:t>3692 - Cryptostone (cps)</w:t>
            </w:r>
          </w:p>
        </w:tc>
      </w:tr>
      <w:tr>
        <w:tc>
          <w:tcPr>
            <w:tcW w:type="dxa" w:w="4320"/>
          </w:tcPr>
          <w:p>
            <w:r>
              <w:t>3693 - Karma DAO (karma)</w:t>
            </w:r>
          </w:p>
        </w:tc>
        <w:tc>
          <w:tcPr>
            <w:tcW w:type="dxa" w:w="4320"/>
          </w:tcPr>
          <w:p>
            <w:r>
              <w:t>3694 - Bart Simpson Coin (bart)</w:t>
            </w:r>
          </w:p>
        </w:tc>
      </w:tr>
      <w:tr>
        <w:tc>
          <w:tcPr>
            <w:tcW w:type="dxa" w:w="4320"/>
          </w:tcPr>
          <w:p>
            <w:r>
              <w:t>3695 - SafCoin (saf)</w:t>
            </w:r>
          </w:p>
        </w:tc>
        <w:tc>
          <w:tcPr>
            <w:tcW w:type="dxa" w:w="4320"/>
          </w:tcPr>
          <w:p>
            <w:r>
              <w:t>3696 - Aavegotchi FUD (fud)</w:t>
            </w:r>
          </w:p>
        </w:tc>
      </w:tr>
      <w:tr>
        <w:tc>
          <w:tcPr>
            <w:tcW w:type="dxa" w:w="4320"/>
          </w:tcPr>
          <w:p>
            <w:r>
              <w:t>3697 - Mu Coin (mu)</w:t>
            </w:r>
          </w:p>
        </w:tc>
        <w:tc>
          <w:tcPr>
            <w:tcW w:type="dxa" w:w="4320"/>
          </w:tcPr>
          <w:p>
            <w:r>
              <w:t>3698 - Treasure Under Sea (tus)</w:t>
            </w:r>
          </w:p>
        </w:tc>
      </w:tr>
      <w:tr>
        <w:tc>
          <w:tcPr>
            <w:tcW w:type="dxa" w:w="4320"/>
          </w:tcPr>
          <w:p>
            <w:r>
              <w:t>3699 - RiverBoat (rib)</w:t>
            </w:r>
          </w:p>
        </w:tc>
        <w:tc>
          <w:tcPr>
            <w:tcW w:type="dxa" w:w="4320"/>
          </w:tcPr>
          <w:p>
            <w:r>
              <w:t>3700 - Azuki (azuki)</w:t>
            </w:r>
          </w:p>
        </w:tc>
      </w:tr>
      <w:tr>
        <w:tc>
          <w:tcPr>
            <w:tcW w:type="dxa" w:w="4320"/>
          </w:tcPr>
          <w:p>
            <w:r>
              <w:t>3701 - Primas (pst)</w:t>
            </w:r>
          </w:p>
        </w:tc>
        <w:tc>
          <w:tcPr>
            <w:tcW w:type="dxa" w:w="4320"/>
          </w:tcPr>
          <w:p>
            <w:r>
              <w:t>3702 - Fluffy Coin (fluf)</w:t>
            </w:r>
          </w:p>
        </w:tc>
      </w:tr>
      <w:tr>
        <w:tc>
          <w:tcPr>
            <w:tcW w:type="dxa" w:w="4320"/>
          </w:tcPr>
          <w:p>
            <w:r>
              <w:t>3703 - CluCoin (clu)</w:t>
            </w:r>
          </w:p>
        </w:tc>
        <w:tc>
          <w:tcPr>
            <w:tcW w:type="dxa" w:w="4320"/>
          </w:tcPr>
          <w:p>
            <w:r>
              <w:t>3704 - BlitzPick (xbp)</w:t>
            </w:r>
          </w:p>
        </w:tc>
      </w:tr>
      <w:tr>
        <w:tc>
          <w:tcPr>
            <w:tcW w:type="dxa" w:w="4320"/>
          </w:tcPr>
          <w:p>
            <w:r>
              <w:t>3705 - Grumpy Cat (grumpycat)</w:t>
            </w:r>
          </w:p>
        </w:tc>
        <w:tc>
          <w:tcPr>
            <w:tcW w:type="dxa" w:w="4320"/>
          </w:tcPr>
          <w:p>
            <w:r>
              <w:t>3706 - Bounty0x (bnty)</w:t>
            </w:r>
          </w:p>
        </w:tc>
      </w:tr>
      <w:tr>
        <w:tc>
          <w:tcPr>
            <w:tcW w:type="dxa" w:w="4320"/>
          </w:tcPr>
          <w:p>
            <w:r>
              <w:t>3707 - FrenBot (mef)</w:t>
            </w:r>
          </w:p>
        </w:tc>
        <w:tc>
          <w:tcPr>
            <w:tcW w:type="dxa" w:w="4320"/>
          </w:tcPr>
          <w:p>
            <w:r>
              <w:t>3708 - SuperBid (superbid)</w:t>
            </w:r>
          </w:p>
        </w:tc>
      </w:tr>
      <w:tr>
        <w:tc>
          <w:tcPr>
            <w:tcW w:type="dxa" w:w="4320"/>
          </w:tcPr>
          <w:p>
            <w:r>
              <w:t>3709 - Mimas Finance (mimas)</w:t>
            </w:r>
          </w:p>
        </w:tc>
        <w:tc>
          <w:tcPr>
            <w:tcW w:type="dxa" w:w="4320"/>
          </w:tcPr>
          <w:p>
            <w:r>
              <w:t>3710 - SOLA (sola)</w:t>
            </w:r>
          </w:p>
        </w:tc>
      </w:tr>
      <w:tr>
        <w:tc>
          <w:tcPr>
            <w:tcW w:type="dxa" w:w="4320"/>
          </w:tcPr>
          <w:p>
            <w:r>
              <w:t>3711 - Deportivo Alavés Fan Token (daft)</w:t>
            </w:r>
          </w:p>
        </w:tc>
        <w:tc>
          <w:tcPr>
            <w:tcW w:type="dxa" w:w="4320"/>
          </w:tcPr>
          <w:p>
            <w:r>
              <w:t>3712 - Rage.Fan (rage)</w:t>
            </w:r>
          </w:p>
        </w:tc>
      </w:tr>
      <w:tr>
        <w:tc>
          <w:tcPr>
            <w:tcW w:type="dxa" w:w="4320"/>
          </w:tcPr>
          <w:p>
            <w:r>
              <w:t>3713 - Insula (isla)</w:t>
            </w:r>
          </w:p>
        </w:tc>
        <w:tc>
          <w:tcPr>
            <w:tcW w:type="dxa" w:w="4320"/>
          </w:tcPr>
          <w:p>
            <w:r>
              <w:t>3714 - moonwolf.io (wolf)</w:t>
            </w:r>
          </w:p>
        </w:tc>
      </w:tr>
      <w:tr>
        <w:tc>
          <w:tcPr>
            <w:tcW w:type="dxa" w:w="4320"/>
          </w:tcPr>
          <w:p>
            <w:r>
              <w:t>3715 - StrongHands Finance (ishnd)</w:t>
            </w:r>
          </w:p>
        </w:tc>
        <w:tc>
          <w:tcPr>
            <w:tcW w:type="dxa" w:w="4320"/>
          </w:tcPr>
          <w:p>
            <w:r>
              <w:t>3716 - beFITTER (fiu)</w:t>
            </w:r>
          </w:p>
        </w:tc>
      </w:tr>
      <w:tr>
        <w:tc>
          <w:tcPr>
            <w:tcW w:type="dxa" w:w="4320"/>
          </w:tcPr>
          <w:p>
            <w:r>
              <w:t>3717 - BoltBot (bolt)</w:t>
            </w:r>
          </w:p>
        </w:tc>
        <w:tc>
          <w:tcPr>
            <w:tcW w:type="dxa" w:w="4320"/>
          </w:tcPr>
          <w:p>
            <w:r>
              <w:t>3718 - Xion Finance (xgt)</w:t>
            </w:r>
          </w:p>
        </w:tc>
      </w:tr>
      <w:tr>
        <w:tc>
          <w:tcPr>
            <w:tcW w:type="dxa" w:w="4320"/>
          </w:tcPr>
          <w:p>
            <w:r>
              <w:t>3719 - Lucretius (luc)</w:t>
            </w:r>
          </w:p>
        </w:tc>
        <w:tc>
          <w:tcPr>
            <w:tcW w:type="dxa" w:w="4320"/>
          </w:tcPr>
          <w:p>
            <w:r>
              <w:t>3720 - EGG (egg)</w:t>
            </w:r>
          </w:p>
        </w:tc>
      </w:tr>
      <w:tr>
        <w:tc>
          <w:tcPr>
            <w:tcW w:type="dxa" w:w="4320"/>
          </w:tcPr>
          <w:p>
            <w:r>
              <w:t>3721 - Karbo (krb)</w:t>
            </w:r>
          </w:p>
        </w:tc>
        <w:tc>
          <w:tcPr>
            <w:tcW w:type="dxa" w:w="4320"/>
          </w:tcPr>
          <w:p>
            <w:r>
              <w:t>3722 - Curve Inu (crvy)</w:t>
            </w:r>
          </w:p>
        </w:tc>
      </w:tr>
      <w:tr>
        <w:tc>
          <w:tcPr>
            <w:tcW w:type="dxa" w:w="4320"/>
          </w:tcPr>
          <w:p>
            <w:r>
              <w:t>3723 - APYSwap (apys)</w:t>
            </w:r>
          </w:p>
        </w:tc>
        <w:tc>
          <w:tcPr>
            <w:tcW w:type="dxa" w:w="4320"/>
          </w:tcPr>
          <w:p>
            <w:r>
              <w:t>3724 - ORO (oro)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3725 - YSL (ysl)</w:t>
            </w:r>
          </w:p>
        </w:tc>
        <w:tc>
          <w:tcPr>
            <w:tcW w:type="dxa" w:w="4320"/>
          </w:tcPr>
          <w:p>
            <w:r>
              <w:t>3726 - Polygen (pgen)</w:t>
            </w:r>
          </w:p>
        </w:tc>
      </w:tr>
      <w:tr>
        <w:tc>
          <w:tcPr>
            <w:tcW w:type="dxa" w:w="4320"/>
          </w:tcPr>
          <w:p>
            <w:r>
              <w:t>3727 - MyBit (myb)</w:t>
            </w:r>
          </w:p>
        </w:tc>
        <w:tc>
          <w:tcPr>
            <w:tcW w:type="dxa" w:w="4320"/>
          </w:tcPr>
          <w:p>
            <w:r>
              <w:t>3728 - SugarBounce (tip)</w:t>
            </w:r>
          </w:p>
        </w:tc>
      </w:tr>
      <w:tr>
        <w:tc>
          <w:tcPr>
            <w:tcW w:type="dxa" w:w="4320"/>
          </w:tcPr>
          <w:p>
            <w:r>
              <w:t>3729 - LocalTrade (ltt)</w:t>
            </w:r>
          </w:p>
        </w:tc>
        <w:tc>
          <w:tcPr>
            <w:tcW w:type="dxa" w:w="4320"/>
          </w:tcPr>
          <w:p>
            <w:r>
              <w:t>3730 - Saddle Finance (sdl)</w:t>
            </w:r>
          </w:p>
        </w:tc>
      </w:tr>
      <w:tr>
        <w:tc>
          <w:tcPr>
            <w:tcW w:type="dxa" w:w="4320"/>
          </w:tcPr>
          <w:p>
            <w:r>
              <w:t>3731 - Auxilium (aux)</w:t>
            </w:r>
          </w:p>
        </w:tc>
        <w:tc>
          <w:tcPr>
            <w:tcW w:type="dxa" w:w="4320"/>
          </w:tcPr>
          <w:p>
            <w:r>
              <w:t>3732 - Pera Finance (pera)</w:t>
            </w:r>
          </w:p>
        </w:tc>
      </w:tr>
      <w:tr>
        <w:tc>
          <w:tcPr>
            <w:tcW w:type="dxa" w:w="4320"/>
          </w:tcPr>
          <w:p>
            <w:r>
              <w:t>3733 - Little Angry Bunny v2 (lab-v2)</w:t>
            </w:r>
          </w:p>
        </w:tc>
        <w:tc>
          <w:tcPr>
            <w:tcW w:type="dxa" w:w="4320"/>
          </w:tcPr>
          <w:p>
            <w:r>
              <w:t>3734 - Cosmic FOMO (cosmic)</w:t>
            </w:r>
          </w:p>
        </w:tc>
      </w:tr>
      <w:tr>
        <w:tc>
          <w:tcPr>
            <w:tcW w:type="dxa" w:w="4320"/>
          </w:tcPr>
          <w:p>
            <w:r>
              <w:t>3735 - WannaSwap (wanna)</w:t>
            </w:r>
          </w:p>
        </w:tc>
        <w:tc>
          <w:tcPr>
            <w:tcW w:type="dxa" w:w="4320"/>
          </w:tcPr>
          <w:p>
            <w:r>
              <w:t>3736 - Infinity Skies (isky)</w:t>
            </w:r>
          </w:p>
        </w:tc>
      </w:tr>
      <w:tr>
        <w:tc>
          <w:tcPr>
            <w:tcW w:type="dxa" w:w="4320"/>
          </w:tcPr>
          <w:p>
            <w:r>
              <w:t>3737 - NerveFlux (nerve)</w:t>
            </w:r>
          </w:p>
        </w:tc>
        <w:tc>
          <w:tcPr>
            <w:tcW w:type="dxa" w:w="4320"/>
          </w:tcPr>
          <w:p>
            <w:r>
              <w:t>3738 - Swap (xwp)</w:t>
            </w:r>
          </w:p>
        </w:tc>
      </w:tr>
      <w:tr>
        <w:tc>
          <w:tcPr>
            <w:tcW w:type="dxa" w:w="4320"/>
          </w:tcPr>
          <w:p>
            <w:r>
              <w:t>3739 - WaultSwap (wex)</w:t>
            </w:r>
          </w:p>
        </w:tc>
        <w:tc>
          <w:tcPr>
            <w:tcW w:type="dxa" w:w="4320"/>
          </w:tcPr>
          <w:p>
            <w:r>
              <w:t>3740 - ProjectOasis (oasis)</w:t>
            </w:r>
          </w:p>
        </w:tc>
      </w:tr>
      <w:tr>
        <w:tc>
          <w:tcPr>
            <w:tcW w:type="dxa" w:w="4320"/>
          </w:tcPr>
          <w:p>
            <w:r>
              <w:t>3741 - Zion Token (zion)</w:t>
            </w:r>
          </w:p>
        </w:tc>
        <w:tc>
          <w:tcPr>
            <w:tcW w:type="dxa" w:w="4320"/>
          </w:tcPr>
          <w:p>
            <w:r>
              <w:t>3742 - SingularDTV (sngls)</w:t>
            </w:r>
          </w:p>
        </w:tc>
      </w:tr>
      <w:tr>
        <w:tc>
          <w:tcPr>
            <w:tcW w:type="dxa" w:w="4320"/>
          </w:tcPr>
          <w:p>
            <w:r>
              <w:t>3743 - Cryptonovae (yae)</w:t>
            </w:r>
          </w:p>
        </w:tc>
        <w:tc>
          <w:tcPr>
            <w:tcW w:type="dxa" w:w="4320"/>
          </w:tcPr>
          <w:p>
            <w:r>
              <w:t>3744 - Jade Currency (jade)</w:t>
            </w:r>
          </w:p>
        </w:tc>
      </w:tr>
      <w:tr>
        <w:tc>
          <w:tcPr>
            <w:tcW w:type="dxa" w:w="4320"/>
          </w:tcPr>
          <w:p>
            <w:r>
              <w:t>3745 - Bitball (btb)</w:t>
            </w:r>
          </w:p>
        </w:tc>
        <w:tc>
          <w:tcPr>
            <w:tcW w:type="dxa" w:w="4320"/>
          </w:tcPr>
          <w:p>
            <w:r>
              <w:t>3746 - Uniwhale (unw)</w:t>
            </w:r>
          </w:p>
        </w:tc>
      </w:tr>
      <w:tr>
        <w:tc>
          <w:tcPr>
            <w:tcW w:type="dxa" w:w="4320"/>
          </w:tcPr>
          <w:p>
            <w:r>
              <w:t>3747 - KingSpeed (ksc)</w:t>
            </w:r>
          </w:p>
        </w:tc>
        <w:tc>
          <w:tcPr>
            <w:tcW w:type="dxa" w:w="4320"/>
          </w:tcPr>
          <w:p>
            <w:r>
              <w:t>3748 - UNITS LIMITED SUPPLY (uls)</w:t>
            </w:r>
          </w:p>
        </w:tc>
      </w:tr>
      <w:tr>
        <w:tc>
          <w:tcPr>
            <w:tcW w:type="dxa" w:w="4320"/>
          </w:tcPr>
          <w:p>
            <w:r>
              <w:t>3749 - Blind Boxes (bles)</w:t>
            </w:r>
          </w:p>
        </w:tc>
        <w:tc>
          <w:tcPr>
            <w:tcW w:type="dxa" w:w="4320"/>
          </w:tcPr>
          <w:p>
            <w:r>
              <w:t>3750 - NetherFi (nfi)</w:t>
            </w:r>
          </w:p>
        </w:tc>
      </w:tr>
      <w:tr>
        <w:tc>
          <w:tcPr>
            <w:tcW w:type="dxa" w:w="4320"/>
          </w:tcPr>
          <w:p>
            <w:r>
              <w:t>3751 - Ankaragücü Fan Token (anka)</w:t>
            </w:r>
          </w:p>
        </w:tc>
        <w:tc>
          <w:tcPr>
            <w:tcW w:type="dxa" w:w="4320"/>
          </w:tcPr>
          <w:p>
            <w:r>
              <w:t>3752 - GrabCoinClub (gc)</w:t>
            </w:r>
          </w:p>
        </w:tc>
      </w:tr>
      <w:tr>
        <w:tc>
          <w:tcPr>
            <w:tcW w:type="dxa" w:w="4320"/>
          </w:tcPr>
          <w:p>
            <w:r>
              <w:t>3753 - Zahnymous (zah)</w:t>
            </w:r>
          </w:p>
        </w:tc>
        <w:tc>
          <w:tcPr>
            <w:tcW w:type="dxa" w:w="4320"/>
          </w:tcPr>
          <w:p>
            <w:r>
              <w:t>3754 - Genix (genix)</w:t>
            </w:r>
          </w:p>
        </w:tc>
      </w:tr>
      <w:tr>
        <w:tc>
          <w:tcPr>
            <w:tcW w:type="dxa" w:w="4320"/>
          </w:tcPr>
          <w:p>
            <w:r>
              <w:t>3755 - Centaurify (cent)</w:t>
            </w:r>
          </w:p>
        </w:tc>
        <w:tc>
          <w:tcPr>
            <w:tcW w:type="dxa" w:w="4320"/>
          </w:tcPr>
          <w:p>
            <w:r>
              <w:t>3756 - AFEN Blockchain (afen)</w:t>
            </w:r>
          </w:p>
        </w:tc>
      </w:tr>
      <w:tr>
        <w:tc>
          <w:tcPr>
            <w:tcW w:type="dxa" w:w="4320"/>
          </w:tcPr>
          <w:p>
            <w:r>
              <w:t>3757 - LaikaVerse (laika)</w:t>
            </w:r>
          </w:p>
        </w:tc>
        <w:tc>
          <w:tcPr>
            <w:tcW w:type="dxa" w:w="4320"/>
          </w:tcPr>
          <w:p>
            <w:r>
              <w:t>3758 - Optimus X (opx)</w:t>
            </w:r>
          </w:p>
        </w:tc>
      </w:tr>
      <w:tr>
        <w:tc>
          <w:tcPr>
            <w:tcW w:type="dxa" w:w="4320"/>
          </w:tcPr>
          <w:p>
            <w:r>
              <w:t>3759 - MetaWars (wars)</w:t>
            </w:r>
          </w:p>
        </w:tc>
        <w:tc>
          <w:tcPr>
            <w:tcW w:type="dxa" w:w="4320"/>
          </w:tcPr>
          <w:p>
            <w:r>
              <w:t>3760 - Meme Inu (meme)</w:t>
            </w:r>
          </w:p>
        </w:tc>
      </w:tr>
      <w:tr>
        <w:tc>
          <w:tcPr>
            <w:tcW w:type="dxa" w:w="4320"/>
          </w:tcPr>
          <w:p>
            <w:r>
              <w:t>3761 - MELX (mel)</w:t>
            </w:r>
          </w:p>
        </w:tc>
        <w:tc>
          <w:tcPr>
            <w:tcW w:type="dxa" w:w="4320"/>
          </w:tcPr>
          <w:p>
            <w:r>
              <w:t>3762 - Elon Xmas (xmas)</w:t>
            </w:r>
          </w:p>
        </w:tc>
      </w:tr>
      <w:tr>
        <w:tc>
          <w:tcPr>
            <w:tcW w:type="dxa" w:w="4320"/>
          </w:tcPr>
          <w:p>
            <w:r>
              <w:t>3763 - Cardence ($crdn)</w:t>
            </w:r>
          </w:p>
        </w:tc>
        <w:tc>
          <w:tcPr>
            <w:tcW w:type="dxa" w:w="4320"/>
          </w:tcPr>
          <w:p>
            <w:r>
              <w:t>3764 - OOGI (oogi)</w:t>
            </w:r>
          </w:p>
        </w:tc>
      </w:tr>
      <w:tr>
        <w:tc>
          <w:tcPr>
            <w:tcW w:type="dxa" w:w="4320"/>
          </w:tcPr>
          <w:p>
            <w:r>
              <w:t>3765 - MilkySwap (milky)</w:t>
            </w:r>
          </w:p>
        </w:tc>
        <w:tc>
          <w:tcPr>
            <w:tcW w:type="dxa" w:w="4320"/>
          </w:tcPr>
          <w:p>
            <w:r>
              <w:t>3766 - Matrix Labs (matrix)</w:t>
            </w:r>
          </w:p>
        </w:tc>
      </w:tr>
      <w:tr>
        <w:tc>
          <w:tcPr>
            <w:tcW w:type="dxa" w:w="4320"/>
          </w:tcPr>
          <w:p>
            <w:r>
              <w:t>3767 - FC Sion Fan Token (sion)</w:t>
            </w:r>
          </w:p>
        </w:tc>
        <w:tc>
          <w:tcPr>
            <w:tcW w:type="dxa" w:w="4320"/>
          </w:tcPr>
          <w:p>
            <w:r>
              <w:t>3768 - Crown (crw)</w:t>
            </w:r>
          </w:p>
        </w:tc>
      </w:tr>
      <w:tr>
        <w:tc>
          <w:tcPr>
            <w:tcW w:type="dxa" w:w="4320"/>
          </w:tcPr>
          <w:p>
            <w:r>
              <w:t>3769 - President Ron DeSantis (ron)</w:t>
            </w:r>
          </w:p>
        </w:tc>
        <w:tc>
          <w:tcPr>
            <w:tcW w:type="dxa" w:w="4320"/>
          </w:tcPr>
          <w:p>
            <w:r>
              <w:t>3770 - KemaCoin (kema)</w:t>
            </w:r>
          </w:p>
        </w:tc>
      </w:tr>
      <w:tr>
        <w:tc>
          <w:tcPr>
            <w:tcW w:type="dxa" w:w="4320"/>
          </w:tcPr>
          <w:p>
            <w:r>
              <w:t>3771 - NeoBot (neobot)</w:t>
            </w:r>
          </w:p>
        </w:tc>
        <w:tc>
          <w:tcPr>
            <w:tcW w:type="dxa" w:w="4320"/>
          </w:tcPr>
          <w:p>
            <w:r>
              <w:t>3772 - Anime (ani)</w:t>
            </w:r>
          </w:p>
        </w:tc>
      </w:tr>
      <w:tr>
        <w:tc>
          <w:tcPr>
            <w:tcW w:type="dxa" w:w="4320"/>
          </w:tcPr>
          <w:p>
            <w:r>
              <w:t>3773 - ZeroClassic (zerc)</w:t>
            </w:r>
          </w:p>
        </w:tc>
        <w:tc>
          <w:tcPr>
            <w:tcW w:type="dxa" w:w="4320"/>
          </w:tcPr>
          <w:p>
            <w:r>
              <w:t>3774 - Dogeswap (doges)</w:t>
            </w:r>
          </w:p>
        </w:tc>
      </w:tr>
      <w:tr>
        <w:tc>
          <w:tcPr>
            <w:tcW w:type="dxa" w:w="4320"/>
          </w:tcPr>
          <w:p>
            <w:r>
              <w:t>3775 - Kollect (kol)</w:t>
            </w:r>
          </w:p>
        </w:tc>
        <w:tc>
          <w:tcPr>
            <w:tcW w:type="dxa" w:w="4320"/>
          </w:tcPr>
          <w:p>
            <w:r>
              <w:t>3776 - Poolz Finance [OLD] (poolz)</w:t>
            </w:r>
          </w:p>
        </w:tc>
      </w:tr>
      <w:tr>
        <w:tc>
          <w:tcPr>
            <w:tcW w:type="dxa" w:w="4320"/>
          </w:tcPr>
          <w:p>
            <w:r>
              <w:t>3777 - Work Quest (wqt)</w:t>
            </w:r>
          </w:p>
        </w:tc>
        <w:tc>
          <w:tcPr>
            <w:tcW w:type="dxa" w:w="4320"/>
          </w:tcPr>
          <w:p>
            <w:r>
              <w:t>3778 - ArchAngel (archa)</w:t>
            </w:r>
          </w:p>
        </w:tc>
      </w:tr>
      <w:tr>
        <w:tc>
          <w:tcPr>
            <w:tcW w:type="dxa" w:w="4320"/>
          </w:tcPr>
          <w:p>
            <w:r>
              <w:t>3779 - Crusaders of Crypto (crusader)</w:t>
            </w:r>
          </w:p>
        </w:tc>
        <w:tc>
          <w:tcPr>
            <w:tcW w:type="dxa" w:w="4320"/>
          </w:tcPr>
          <w:p>
            <w:r>
              <w:t>3780 - Hodl Finance (hft)</w:t>
            </w:r>
          </w:p>
        </w:tc>
      </w:tr>
      <w:tr>
        <w:tc>
          <w:tcPr>
            <w:tcW w:type="dxa" w:w="4320"/>
          </w:tcPr>
          <w:p>
            <w:r>
              <w:t>3781 - TradeStars (tsx)</w:t>
            </w:r>
          </w:p>
        </w:tc>
        <w:tc>
          <w:tcPr>
            <w:tcW w:type="dxa" w:w="4320"/>
          </w:tcPr>
          <w:p>
            <w:r>
              <w:t>3782 - Safeswap SSGTX (ssgtx)</w:t>
            </w:r>
          </w:p>
        </w:tc>
      </w:tr>
      <w:tr>
        <w:tc>
          <w:tcPr>
            <w:tcW w:type="dxa" w:w="4320"/>
          </w:tcPr>
          <w:p>
            <w:r>
              <w:t>3783 - Kocaelispor Fan Token (kstt)</w:t>
            </w:r>
          </w:p>
        </w:tc>
        <w:tc>
          <w:tcPr>
            <w:tcW w:type="dxa" w:w="4320"/>
          </w:tcPr>
          <w:p>
            <w:r>
              <w:t>3784 - Litecash (cash)</w:t>
            </w:r>
          </w:p>
        </w:tc>
      </w:tr>
      <w:tr>
        <w:tc>
          <w:tcPr>
            <w:tcW w:type="dxa" w:w="4320"/>
          </w:tcPr>
          <w:p>
            <w:r>
              <w:t>3785 - BitOrbit (bitorb)</w:t>
            </w:r>
          </w:p>
        </w:tc>
        <w:tc>
          <w:tcPr>
            <w:tcW w:type="dxa" w:w="4320"/>
          </w:tcPr>
          <w:p>
            <w:r>
              <w:t>3786 - Gourmet Galaxy (gum)</w:t>
            </w:r>
          </w:p>
        </w:tc>
      </w:tr>
      <w:tr>
        <w:tc>
          <w:tcPr>
            <w:tcW w:type="dxa" w:w="4320"/>
          </w:tcPr>
          <w:p>
            <w:r>
              <w:t>3787 - Froggy (froggy)</w:t>
            </w:r>
          </w:p>
        </w:tc>
        <w:tc>
          <w:tcPr>
            <w:tcW w:type="dxa" w:w="4320"/>
          </w:tcPr>
          <w:p>
            <w:r>
              <w:t>3788 - Lunarium (xln)</w:t>
            </w:r>
          </w:p>
        </w:tc>
      </w:tr>
      <w:tr>
        <w:tc>
          <w:tcPr>
            <w:tcW w:type="dxa" w:w="4320"/>
          </w:tcPr>
          <w:p>
            <w:r>
              <w:t>3789 - FlexMeme (flex)</w:t>
            </w:r>
          </w:p>
        </w:tc>
        <w:tc>
          <w:tcPr>
            <w:tcW w:type="dxa" w:w="4320"/>
          </w:tcPr>
          <w:p>
            <w:r>
              <w:t>3790 - Finminity (fmt)</w:t>
            </w:r>
          </w:p>
        </w:tc>
      </w:tr>
      <w:tr>
        <w:tc>
          <w:tcPr>
            <w:tcW w:type="dxa" w:w="4320"/>
          </w:tcPr>
          <w:p>
            <w:r>
              <w:t>3791 - Degis (deg)</w:t>
            </w:r>
          </w:p>
        </w:tc>
        <w:tc>
          <w:tcPr>
            <w:tcW w:type="dxa" w:w="4320"/>
          </w:tcPr>
          <w:p>
            <w:r>
              <w:t>3792 - Digital Files (difi)</w:t>
            </w:r>
          </w:p>
        </w:tc>
      </w:tr>
      <w:tr>
        <w:tc>
          <w:tcPr>
            <w:tcW w:type="dxa" w:w="4320"/>
          </w:tcPr>
          <w:p>
            <w:r>
              <w:t>3793 - Imperium Empires (ime)</w:t>
            </w:r>
          </w:p>
        </w:tc>
        <w:tc>
          <w:tcPr>
            <w:tcW w:type="dxa" w:w="4320"/>
          </w:tcPr>
          <w:p>
            <w:r>
              <w:t>3794 - Parasol Finance (psol)</w:t>
            </w:r>
          </w:p>
        </w:tc>
      </w:tr>
      <w:tr>
        <w:tc>
          <w:tcPr>
            <w:tcW w:type="dxa" w:w="4320"/>
          </w:tcPr>
          <w:p>
            <w:r>
              <w:t>3795 - Umi Digital (umi)</w:t>
            </w:r>
          </w:p>
        </w:tc>
        <w:tc>
          <w:tcPr>
            <w:tcW w:type="dxa" w:w="4320"/>
          </w:tcPr>
          <w:p>
            <w:r>
              <w:t>3796 - Edain (eai)</w:t>
            </w:r>
          </w:p>
        </w:tc>
      </w:tr>
      <w:tr>
        <w:tc>
          <w:tcPr>
            <w:tcW w:type="dxa" w:w="4320"/>
          </w:tcPr>
          <w:p>
            <w:r>
              <w:t>3797 - DeathRoad (drace)</w:t>
            </w:r>
          </w:p>
        </w:tc>
        <w:tc>
          <w:tcPr>
            <w:tcW w:type="dxa" w:w="4320"/>
          </w:tcPr>
          <w:p>
            <w:r>
              <w:t>3798 - HedgePay (hpay)</w:t>
            </w:r>
          </w:p>
        </w:tc>
      </w:tr>
      <w:tr>
        <w:tc>
          <w:tcPr>
            <w:tcW w:type="dxa" w:w="4320"/>
          </w:tcPr>
          <w:p>
            <w:r>
              <w:t>3799 - Smartshare (ssp)</w:t>
            </w:r>
          </w:p>
        </w:tc>
        <w:tc>
          <w:tcPr>
            <w:tcW w:type="dxa" w:w="4320"/>
          </w:tcPr>
          <w:p>
            <w:r>
              <w:t>3800 - Multiverse Capital (mvc)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3801 - HondaisCoin (hndc)</w:t>
            </w:r>
          </w:p>
        </w:tc>
        <w:tc>
          <w:tcPr>
            <w:tcW w:type="dxa" w:w="4320"/>
          </w:tcPr>
          <w:p>
            <w:r>
              <w:t>3802 - Tokenplace (tok)</w:t>
            </w:r>
          </w:p>
        </w:tc>
      </w:tr>
      <w:tr>
        <w:tc>
          <w:tcPr>
            <w:tcW w:type="dxa" w:w="4320"/>
          </w:tcPr>
          <w:p>
            <w:r>
              <w:t>3803 - Feeder Finance (feed)</w:t>
            </w:r>
          </w:p>
        </w:tc>
        <w:tc>
          <w:tcPr>
            <w:tcW w:type="dxa" w:w="4320"/>
          </w:tcPr>
          <w:p>
            <w:r>
              <w:t>3804 - Soldex (solx)</w:t>
            </w:r>
          </w:p>
        </w:tc>
      </w:tr>
      <w:tr>
        <w:tc>
          <w:tcPr>
            <w:tcW w:type="dxa" w:w="4320"/>
          </w:tcPr>
          <w:p>
            <w:r>
              <w:t>3805 - 0xMonero (0xmr)</w:t>
            </w:r>
          </w:p>
        </w:tc>
        <w:tc>
          <w:tcPr>
            <w:tcW w:type="dxa" w:w="4320"/>
          </w:tcPr>
          <w:p>
            <w:r>
              <w:t>3806 - Lever Network (lev)</w:t>
            </w:r>
          </w:p>
        </w:tc>
      </w:tr>
      <w:tr>
        <w:tc>
          <w:tcPr>
            <w:tcW w:type="dxa" w:w="4320"/>
          </w:tcPr>
          <w:p>
            <w:r>
              <w:t>3807 - Indexed Finance (ndx)</w:t>
            </w:r>
          </w:p>
        </w:tc>
        <w:tc>
          <w:tcPr>
            <w:tcW w:type="dxa" w:w="4320"/>
          </w:tcPr>
          <w:p>
            <w:r>
              <w:t>3808 - Onston (onston)</w:t>
            </w:r>
          </w:p>
        </w:tc>
      </w:tr>
      <w:tr>
        <w:tc>
          <w:tcPr>
            <w:tcW w:type="dxa" w:w="4320"/>
          </w:tcPr>
          <w:p>
            <w:r>
              <w:t>3809 - MetaGods (mgod)</w:t>
            </w:r>
          </w:p>
        </w:tc>
        <w:tc>
          <w:tcPr>
            <w:tcW w:type="dxa" w:w="4320"/>
          </w:tcPr>
          <w:p>
            <w:r>
              <w:t>3810 - Waterfall Governance (wtf)</w:t>
            </w:r>
          </w:p>
        </w:tc>
      </w:tr>
      <w:tr>
        <w:tc>
          <w:tcPr>
            <w:tcW w:type="dxa" w:w="4320"/>
          </w:tcPr>
          <w:p>
            <w:r>
              <w:t>3811 - MicroMoney (amm)</w:t>
            </w:r>
          </w:p>
        </w:tc>
        <w:tc>
          <w:tcPr>
            <w:tcW w:type="dxa" w:w="4320"/>
          </w:tcPr>
          <w:p>
            <w:r>
              <w:t>3812 - SafeInsure (sins)</w:t>
            </w:r>
          </w:p>
        </w:tc>
      </w:tr>
      <w:tr>
        <w:tc>
          <w:tcPr>
            <w:tcW w:type="dxa" w:w="4320"/>
          </w:tcPr>
          <w:p>
            <w:r>
              <w:t>3813 - YDragon (ydr)</w:t>
            </w:r>
          </w:p>
        </w:tc>
        <w:tc>
          <w:tcPr>
            <w:tcW w:type="dxa" w:w="4320"/>
          </w:tcPr>
          <w:p>
            <w:r>
              <w:t>3814 - Luna Rush (lus)</w:t>
            </w:r>
          </w:p>
        </w:tc>
      </w:tr>
      <w:tr>
        <w:tc>
          <w:tcPr>
            <w:tcW w:type="dxa" w:w="4320"/>
          </w:tcPr>
          <w:p>
            <w:r>
              <w:t>3815 - Axial Token (axial)</w:t>
            </w:r>
          </w:p>
        </w:tc>
        <w:tc>
          <w:tcPr>
            <w:tcW w:type="dxa" w:w="4320"/>
          </w:tcPr>
          <w:p>
            <w:r>
              <w:t>3816 - Forefront (ff)</w:t>
            </w:r>
          </w:p>
        </w:tc>
      </w:tr>
      <w:tr>
        <w:tc>
          <w:tcPr>
            <w:tcW w:type="dxa" w:w="4320"/>
          </w:tcPr>
          <w:p>
            <w:r>
              <w:t>3817 - ETHforestAI (ethfai)</w:t>
            </w:r>
          </w:p>
        </w:tc>
        <w:tc>
          <w:tcPr>
            <w:tcW w:type="dxa" w:w="4320"/>
          </w:tcPr>
          <w:p>
            <w:r>
              <w:t>3818 - BIG ROO (bigroo)</w:t>
            </w:r>
          </w:p>
        </w:tc>
      </w:tr>
      <w:tr>
        <w:tc>
          <w:tcPr>
            <w:tcW w:type="dxa" w:w="4320"/>
          </w:tcPr>
          <w:p>
            <w:r>
              <w:t>3819 - Portion (prt)</w:t>
            </w:r>
          </w:p>
        </w:tc>
        <w:tc>
          <w:tcPr>
            <w:tcW w:type="dxa" w:w="4320"/>
          </w:tcPr>
          <w:p>
            <w:r>
              <w:t>3820 - Fancy Games (fnc)</w:t>
            </w:r>
          </w:p>
        </w:tc>
      </w:tr>
      <w:tr>
        <w:tc>
          <w:tcPr>
            <w:tcW w:type="dxa" w:w="4320"/>
          </w:tcPr>
          <w:p>
            <w:r>
              <w:t>3821 - 2ACoin (arms)</w:t>
            </w:r>
          </w:p>
        </w:tc>
        <w:tc>
          <w:tcPr>
            <w:tcW w:type="dxa" w:w="4320"/>
          </w:tcPr>
          <w:p>
            <w:r>
              <w:t>3822 - Cover Protocol (cover)</w:t>
            </w:r>
          </w:p>
        </w:tc>
      </w:tr>
      <w:tr>
        <w:tc>
          <w:tcPr>
            <w:tcW w:type="dxa" w:w="4320"/>
          </w:tcPr>
          <w:p>
            <w:r>
              <w:t>3823 - MoneySwap (mswap)</w:t>
            </w:r>
          </w:p>
        </w:tc>
        <w:tc>
          <w:tcPr>
            <w:tcW w:type="dxa" w:w="4320"/>
          </w:tcPr>
          <w:p>
            <w:r>
              <w:t>3824 - Snowball (snob)</w:t>
            </w:r>
          </w:p>
        </w:tc>
      </w:tr>
      <w:tr>
        <w:tc>
          <w:tcPr>
            <w:tcW w:type="dxa" w:w="4320"/>
          </w:tcPr>
          <w:p>
            <w:r>
              <w:t>3825 - renDOGE (rendoge)</w:t>
            </w:r>
          </w:p>
        </w:tc>
        <w:tc>
          <w:tcPr>
            <w:tcW w:type="dxa" w:w="4320"/>
          </w:tcPr>
          <w:p>
            <w:r>
              <w:t>3826 - MacaronSwap (mcrn)</w:t>
            </w:r>
          </w:p>
        </w:tc>
      </w:tr>
      <w:tr>
        <w:tc>
          <w:tcPr>
            <w:tcW w:type="dxa" w:w="4320"/>
          </w:tcPr>
          <w:p>
            <w:r>
              <w:t>3827 - 3d3d (3d3d)</w:t>
            </w:r>
          </w:p>
        </w:tc>
        <w:tc>
          <w:tcPr>
            <w:tcW w:type="dxa" w:w="4320"/>
          </w:tcPr>
          <w:p>
            <w:r>
              <w:t>3828 - Mercor Finance (mrcr)</w:t>
            </w:r>
          </w:p>
        </w:tc>
      </w:tr>
      <w:tr>
        <w:tc>
          <w:tcPr>
            <w:tcW w:type="dxa" w:w="4320"/>
          </w:tcPr>
          <w:p>
            <w:r>
              <w:t>3829 - Upsorber (up)</w:t>
            </w:r>
          </w:p>
        </w:tc>
        <w:tc>
          <w:tcPr>
            <w:tcW w:type="dxa" w:w="4320"/>
          </w:tcPr>
          <w:p>
            <w:r>
              <w:t>3830 - Minerva Wallet (miva)</w:t>
            </w:r>
          </w:p>
        </w:tc>
      </w:tr>
      <w:tr>
        <w:tc>
          <w:tcPr>
            <w:tcW w:type="dxa" w:w="4320"/>
          </w:tcPr>
          <w:p>
            <w:r>
              <w:t>3831 - SolChicks Shards (shards)</w:t>
            </w:r>
          </w:p>
        </w:tc>
        <w:tc>
          <w:tcPr>
            <w:tcW w:type="dxa" w:w="4320"/>
          </w:tcPr>
          <w:p>
            <w:r>
              <w:t>3832 - Unique One (rare)</w:t>
            </w:r>
          </w:p>
        </w:tc>
      </w:tr>
      <w:tr>
        <w:tc>
          <w:tcPr>
            <w:tcW w:type="dxa" w:w="4320"/>
          </w:tcPr>
          <w:p>
            <w:r>
              <w:t>3833 - TaleCraft (craft)</w:t>
            </w:r>
          </w:p>
        </w:tc>
        <w:tc>
          <w:tcPr>
            <w:tcW w:type="dxa" w:w="4320"/>
          </w:tcPr>
          <w:p>
            <w:r>
              <w:t>3834 - Sensitrust (sets)</w:t>
            </w:r>
          </w:p>
        </w:tc>
      </w:tr>
      <w:tr>
        <w:tc>
          <w:tcPr>
            <w:tcW w:type="dxa" w:w="4320"/>
          </w:tcPr>
          <w:p>
            <w:r>
              <w:t>3835 - Blockchain Cuties Universe Governance (bcug)</w:t>
            </w:r>
          </w:p>
        </w:tc>
        <w:tc>
          <w:tcPr>
            <w:tcW w:type="dxa" w:w="4320"/>
          </w:tcPr>
          <w:p>
            <w:r>
              <w:t>3836 - ZENZO (znz)</w:t>
            </w:r>
          </w:p>
        </w:tc>
      </w:tr>
      <w:tr>
        <w:tc>
          <w:tcPr>
            <w:tcW w:type="dxa" w:w="4320"/>
          </w:tcPr>
          <w:p>
            <w:r>
              <w:t>3837 - NFT Soccer Games (nfsg)</w:t>
            </w:r>
          </w:p>
        </w:tc>
        <w:tc>
          <w:tcPr>
            <w:tcW w:type="dxa" w:w="4320"/>
          </w:tcPr>
          <w:p>
            <w:r>
              <w:t>3838 - Friendz (fdz)</w:t>
            </w:r>
          </w:p>
        </w:tc>
      </w:tr>
      <w:tr>
        <w:tc>
          <w:tcPr>
            <w:tcW w:type="dxa" w:w="4320"/>
          </w:tcPr>
          <w:p>
            <w:r>
              <w:t>3839 - KingU (kingu)</w:t>
            </w:r>
          </w:p>
        </w:tc>
        <w:tc>
          <w:tcPr>
            <w:tcW w:type="dxa" w:w="4320"/>
          </w:tcPr>
          <w:p>
            <w:r>
              <w:t>3840 - Coin98 Dollar (cusd)</w:t>
            </w:r>
          </w:p>
        </w:tc>
      </w:tr>
      <w:tr>
        <w:tc>
          <w:tcPr>
            <w:tcW w:type="dxa" w:w="4320"/>
          </w:tcPr>
          <w:p>
            <w:r>
              <w:t>3841 - Darkness Dollar (dusd)</w:t>
            </w:r>
          </w:p>
        </w:tc>
        <w:tc>
          <w:tcPr>
            <w:tcW w:type="dxa" w:w="4320"/>
          </w:tcPr>
          <w:p>
            <w:r>
              <w:t>3842 - BCPAY FinTech (bcpay)</w:t>
            </w:r>
          </w:p>
        </w:tc>
      </w:tr>
      <w:tr>
        <w:tc>
          <w:tcPr>
            <w:tcW w:type="dxa" w:w="4320"/>
          </w:tcPr>
          <w:p>
            <w:r>
              <w:t>3843 - RCD Espanyol Fan Token (enft)</w:t>
            </w:r>
          </w:p>
        </w:tc>
        <w:tc>
          <w:tcPr>
            <w:tcW w:type="dxa" w:w="4320"/>
          </w:tcPr>
          <w:p>
            <w:r>
              <w:t>3844 - MEVFree (mevfree)</w:t>
            </w:r>
          </w:p>
        </w:tc>
      </w:tr>
      <w:tr>
        <w:tc>
          <w:tcPr>
            <w:tcW w:type="dxa" w:w="4320"/>
          </w:tcPr>
          <w:p>
            <w:r>
              <w:t>3845 - MatrixETF (mdf)</w:t>
            </w:r>
          </w:p>
        </w:tc>
        <w:tc>
          <w:tcPr>
            <w:tcW w:type="dxa" w:w="4320"/>
          </w:tcPr>
          <w:p>
            <w:r>
              <w:t>3846 - Afyonspor Fan Token (afyon)</w:t>
            </w:r>
          </w:p>
        </w:tc>
      </w:tr>
      <w:tr>
        <w:tc>
          <w:tcPr>
            <w:tcW w:type="dxa" w:w="4320"/>
          </w:tcPr>
          <w:p>
            <w:r>
              <w:t>3847 - 0.exchange (zero)</w:t>
            </w:r>
          </w:p>
        </w:tc>
        <w:tc>
          <w:tcPr>
            <w:tcW w:type="dxa" w:w="4320"/>
          </w:tcPr>
          <w:p>
            <w:r>
              <w:t>3848 - Bot Planet (bot)</w:t>
            </w:r>
          </w:p>
        </w:tc>
      </w:tr>
      <w:tr>
        <w:tc>
          <w:tcPr>
            <w:tcW w:type="dxa" w:w="4320"/>
          </w:tcPr>
          <w:p>
            <w:r>
              <w:t>3849 - Worldcore (wrc)</w:t>
            </w:r>
          </w:p>
        </w:tc>
        <w:tc>
          <w:tcPr>
            <w:tcW w:type="dxa" w:w="4320"/>
          </w:tcPr>
          <w:p>
            <w:r>
              <w:t>3850 - TrendAI (trendai)</w:t>
            </w:r>
          </w:p>
        </w:tc>
      </w:tr>
      <w:tr>
        <w:tc>
          <w:tcPr>
            <w:tcW w:type="dxa" w:w="4320"/>
          </w:tcPr>
          <w:p>
            <w:r>
              <w:t>3851 - SparkPoint Fuel (sfuel)</w:t>
            </w:r>
          </w:p>
        </w:tc>
        <w:tc>
          <w:tcPr>
            <w:tcW w:type="dxa" w:w="4320"/>
          </w:tcPr>
          <w:p>
            <w:r>
              <w:t>3852 - Kawakami (kawa)</w:t>
            </w:r>
          </w:p>
        </w:tc>
      </w:tr>
      <w:tr>
        <w:tc>
          <w:tcPr>
            <w:tcW w:type="dxa" w:w="4320"/>
          </w:tcPr>
          <w:p>
            <w:r>
              <w:t>3853 - Snakes Game (snakes)</w:t>
            </w:r>
          </w:p>
        </w:tc>
        <w:tc>
          <w:tcPr>
            <w:tcW w:type="dxa" w:w="4320"/>
          </w:tcPr>
          <w:p>
            <w:r>
              <w:t>3854 - NDB (ndb)</w:t>
            </w:r>
          </w:p>
        </w:tc>
      </w:tr>
      <w:tr>
        <w:tc>
          <w:tcPr>
            <w:tcW w:type="dxa" w:w="4320"/>
          </w:tcPr>
          <w:p>
            <w:r>
              <w:t>3855 - Instadapp USDC (iusdc)</w:t>
            </w:r>
          </w:p>
        </w:tc>
        <w:tc>
          <w:tcPr>
            <w:tcW w:type="dxa" w:w="4320"/>
          </w:tcPr>
          <w:p>
            <w:r>
              <w:t>3856 - Freedom Reserve (fr)</w:t>
            </w:r>
          </w:p>
        </w:tc>
      </w:tr>
      <w:tr>
        <w:tc>
          <w:tcPr>
            <w:tcW w:type="dxa" w:w="4320"/>
          </w:tcPr>
          <w:p>
            <w:r>
              <w:t>3857 - Arable Protocol (acre)</w:t>
            </w:r>
          </w:p>
        </w:tc>
        <w:tc>
          <w:tcPr>
            <w:tcW w:type="dxa" w:w="4320"/>
          </w:tcPr>
          <w:p>
            <w:r>
              <w:t>3858 - RUSHCMC (rushcmc)</w:t>
            </w:r>
          </w:p>
        </w:tc>
      </w:tr>
      <w:tr>
        <w:tc>
          <w:tcPr>
            <w:tcW w:type="dxa" w:w="4320"/>
          </w:tcPr>
          <w:p>
            <w:r>
              <w:t>3859 - Olive Cash (olive)</w:t>
            </w:r>
          </w:p>
        </w:tc>
        <w:tc>
          <w:tcPr>
            <w:tcW w:type="dxa" w:w="4320"/>
          </w:tcPr>
          <w:p>
            <w:r>
              <w:t>3860 - bYSL (bysl)</w:t>
            </w:r>
          </w:p>
        </w:tc>
      </w:tr>
      <w:tr>
        <w:tc>
          <w:tcPr>
            <w:tcW w:type="dxa" w:w="4320"/>
          </w:tcPr>
          <w:p>
            <w:r>
              <w:t>3861 - ArbiSmart (rbis)</w:t>
            </w:r>
          </w:p>
        </w:tc>
        <w:tc>
          <w:tcPr>
            <w:tcW w:type="dxa" w:w="4320"/>
          </w:tcPr>
          <w:p>
            <w:r>
              <w:t>3862 - Meta Doge (metadoge)</w:t>
            </w:r>
          </w:p>
        </w:tc>
      </w:tr>
      <w:tr>
        <w:tc>
          <w:tcPr>
            <w:tcW w:type="dxa" w:w="4320"/>
          </w:tcPr>
          <w:p>
            <w:r>
              <w:t>3863 - Dough (dough)</w:t>
            </w:r>
          </w:p>
        </w:tc>
        <w:tc>
          <w:tcPr>
            <w:tcW w:type="dxa" w:w="4320"/>
          </w:tcPr>
          <w:p>
            <w:r>
              <w:t>3864 - CashCow (cow)</w:t>
            </w:r>
          </w:p>
        </w:tc>
      </w:tr>
      <w:tr>
        <w:tc>
          <w:tcPr>
            <w:tcW w:type="dxa" w:w="4320"/>
          </w:tcPr>
          <w:p>
            <w:r>
              <w:t>3865 - Yellow Road (road)</w:t>
            </w:r>
          </w:p>
        </w:tc>
        <w:tc>
          <w:tcPr>
            <w:tcW w:type="dxa" w:w="4320"/>
          </w:tcPr>
          <w:p>
            <w:r>
              <w:t>3866 - TridentDAO (psi)</w:t>
            </w:r>
          </w:p>
        </w:tc>
      </w:tr>
      <w:tr>
        <w:tc>
          <w:tcPr>
            <w:tcW w:type="dxa" w:w="4320"/>
          </w:tcPr>
          <w:p>
            <w:r>
              <w:t>3867 - Matsuri Shiba Inu (mshiba)</w:t>
            </w:r>
          </w:p>
        </w:tc>
        <w:tc>
          <w:tcPr>
            <w:tcW w:type="dxa" w:w="4320"/>
          </w:tcPr>
          <w:p>
            <w:r>
              <w:t>3868 - KROWN (krw)</w:t>
            </w:r>
          </w:p>
        </w:tc>
      </w:tr>
      <w:tr>
        <w:tc>
          <w:tcPr>
            <w:tcW w:type="dxa" w:w="4320"/>
          </w:tcPr>
          <w:p>
            <w:r>
              <w:t>3869 - Pepedex (ppdex)</w:t>
            </w:r>
          </w:p>
        </w:tc>
        <w:tc>
          <w:tcPr>
            <w:tcW w:type="dxa" w:w="4320"/>
          </w:tcPr>
          <w:p>
            <w:r>
              <w:t>3870 - Wirtual (wirtual)</w:t>
            </w:r>
          </w:p>
        </w:tc>
      </w:tr>
      <w:tr>
        <w:tc>
          <w:tcPr>
            <w:tcW w:type="dxa" w:w="4320"/>
          </w:tcPr>
          <w:p>
            <w:r>
              <w:t>3871 - CryptoTycoon (ctt)</w:t>
            </w:r>
          </w:p>
        </w:tc>
        <w:tc>
          <w:tcPr>
            <w:tcW w:type="dxa" w:w="4320"/>
          </w:tcPr>
          <w:p>
            <w:r>
              <w:t>3872 - ETF Rocks (etf)</w:t>
            </w:r>
          </w:p>
        </w:tc>
      </w:tr>
      <w:tr>
        <w:tc>
          <w:tcPr>
            <w:tcW w:type="dxa" w:w="4320"/>
          </w:tcPr>
          <w:p>
            <w:r>
              <w:t>3873 - U Network (uuu)</w:t>
            </w:r>
          </w:p>
        </w:tc>
        <w:tc>
          <w:tcPr>
            <w:tcW w:type="dxa" w:w="4320"/>
          </w:tcPr>
          <w:p>
            <w:r>
              <w:t>3874 - EtherGem (egem)</w:t>
            </w:r>
          </w:p>
        </w:tc>
      </w:tr>
      <w:tr>
        <w:tc>
          <w:tcPr>
            <w:tcW w:type="dxa" w:w="4320"/>
          </w:tcPr>
          <w:p>
            <w:r>
              <w:t>3875 - Rapids (rpd)</w:t>
            </w:r>
          </w:p>
        </w:tc>
        <w:tc>
          <w:tcPr>
            <w:tcW w:type="dxa" w:w="4320"/>
          </w:tcPr>
          <w:p>
            <w:r>
              <w:t>3876 - Babacoin (bbc)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3877 - veDAO (weve)</w:t>
            </w:r>
          </w:p>
        </w:tc>
        <w:tc>
          <w:tcPr>
            <w:tcW w:type="dxa" w:w="4320"/>
          </w:tcPr>
          <w:p>
            <w:r>
              <w:t>3878 - Doug (doug)</w:t>
            </w:r>
          </w:p>
        </w:tc>
      </w:tr>
      <w:tr>
        <w:tc>
          <w:tcPr>
            <w:tcW w:type="dxa" w:w="4320"/>
          </w:tcPr>
          <w:p>
            <w:r>
              <w:t>3879 - Fatih Karagümrük SK Fan Token (fksk)</w:t>
            </w:r>
          </w:p>
        </w:tc>
        <w:tc>
          <w:tcPr>
            <w:tcW w:type="dxa" w:w="4320"/>
          </w:tcPr>
          <w:p>
            <w:r>
              <w:t>3880 - FantomStarter (fs)</w:t>
            </w:r>
          </w:p>
        </w:tc>
      </w:tr>
      <w:tr>
        <w:tc>
          <w:tcPr>
            <w:tcW w:type="dxa" w:w="4320"/>
          </w:tcPr>
          <w:p>
            <w:r>
              <w:t>3881 - Blox SDK (blox)</w:t>
            </w:r>
          </w:p>
        </w:tc>
        <w:tc>
          <w:tcPr>
            <w:tcW w:type="dxa" w:w="4320"/>
          </w:tcPr>
          <w:p>
            <w:r>
              <w:t>3882 - CryptoPawCoin (cprc)</w:t>
            </w:r>
          </w:p>
        </w:tc>
      </w:tr>
      <w:tr>
        <w:tc>
          <w:tcPr>
            <w:tcW w:type="dxa" w:w="4320"/>
          </w:tcPr>
          <w:p>
            <w:r>
              <w:t>3883 - Alcatraz (alcz)</w:t>
            </w:r>
          </w:p>
        </w:tc>
        <w:tc>
          <w:tcPr>
            <w:tcW w:type="dxa" w:w="4320"/>
          </w:tcPr>
          <w:p>
            <w:r>
              <w:t>3884 - FYDcoin (fyd)</w:t>
            </w:r>
          </w:p>
        </w:tc>
      </w:tr>
      <w:tr>
        <w:tc>
          <w:tcPr>
            <w:tcW w:type="dxa" w:w="4320"/>
          </w:tcPr>
          <w:p>
            <w:r>
              <w:t>3885 - Cowrie (cowrie)</w:t>
            </w:r>
          </w:p>
        </w:tc>
        <w:tc>
          <w:tcPr>
            <w:tcW w:type="dxa" w:w="4320"/>
          </w:tcPr>
          <w:p>
            <w:r>
              <w:t>3886 - WOWswap (wow)</w:t>
            </w:r>
          </w:p>
        </w:tc>
      </w:tr>
      <w:tr>
        <w:tc>
          <w:tcPr>
            <w:tcW w:type="dxa" w:w="4320"/>
          </w:tcPr>
          <w:p>
            <w:r>
              <w:t>3887 - Echain Network (ect)</w:t>
            </w:r>
          </w:p>
        </w:tc>
        <w:tc>
          <w:tcPr>
            <w:tcW w:type="dxa" w:w="4320"/>
          </w:tcPr>
          <w:p>
            <w:r>
              <w:t>3888 - EDUM (edum)</w:t>
            </w:r>
          </w:p>
        </w:tc>
      </w:tr>
      <w:tr>
        <w:tc>
          <w:tcPr>
            <w:tcW w:type="dxa" w:w="4320"/>
          </w:tcPr>
          <w:p>
            <w:r>
              <w:t>3889 - Ston (ston)</w:t>
            </w:r>
          </w:p>
        </w:tc>
        <w:tc>
          <w:tcPr>
            <w:tcW w:type="dxa" w:w="4320"/>
          </w:tcPr>
          <w:p>
            <w:r>
              <w:t>3890 - Metafluence (meto)</w:t>
            </w:r>
          </w:p>
        </w:tc>
      </w:tr>
      <w:tr>
        <w:tc>
          <w:tcPr>
            <w:tcW w:type="dxa" w:w="4320"/>
          </w:tcPr>
          <w:p>
            <w:r>
              <w:t>3891 - TrezarCoin (tzc)</w:t>
            </w:r>
          </w:p>
        </w:tc>
        <w:tc>
          <w:tcPr>
            <w:tcW w:type="dxa" w:w="4320"/>
          </w:tcPr>
          <w:p>
            <w:r>
              <w:t>3892 - Bismuth (bis)</w:t>
            </w:r>
          </w:p>
        </w:tc>
      </w:tr>
      <w:tr>
        <w:tc>
          <w:tcPr>
            <w:tcW w:type="dxa" w:w="4320"/>
          </w:tcPr>
          <w:p>
            <w:r>
              <w:t>3893 - XP (xp)</w:t>
            </w:r>
          </w:p>
        </w:tc>
        <w:tc>
          <w:tcPr>
            <w:tcW w:type="dxa" w:w="4320"/>
          </w:tcPr>
          <w:p>
            <w:r>
              <w:t>3894 - MerchDAO (mrch)</w:t>
            </w:r>
          </w:p>
        </w:tc>
      </w:tr>
      <w:tr>
        <w:tc>
          <w:tcPr>
            <w:tcW w:type="dxa" w:w="4320"/>
          </w:tcPr>
          <w:p>
            <w:r>
              <w:t>3895 - OPEN Governance (open)</w:t>
            </w:r>
          </w:p>
        </w:tc>
        <w:tc>
          <w:tcPr>
            <w:tcW w:type="dxa" w:w="4320"/>
          </w:tcPr>
          <w:p>
            <w:r>
              <w:t>3896 - VMEX (vmex)</w:t>
            </w:r>
          </w:p>
        </w:tc>
      </w:tr>
      <w:tr>
        <w:tc>
          <w:tcPr>
            <w:tcW w:type="dxa" w:w="4320"/>
          </w:tcPr>
          <w:p>
            <w:r>
              <w:t>3897 - bePAY Finance (becoin)</w:t>
            </w:r>
          </w:p>
        </w:tc>
        <w:tc>
          <w:tcPr>
            <w:tcW w:type="dxa" w:w="4320"/>
          </w:tcPr>
          <w:p>
            <w:r>
              <w:t>3898 - BetBot (bbot)</w:t>
            </w:r>
          </w:p>
        </w:tc>
      </w:tr>
      <w:tr>
        <w:tc>
          <w:tcPr>
            <w:tcW w:type="dxa" w:w="4320"/>
          </w:tcPr>
          <w:p>
            <w:r>
              <w:t>3899 - StaySAFU (safu)</w:t>
            </w:r>
          </w:p>
        </w:tc>
        <w:tc>
          <w:tcPr>
            <w:tcW w:type="dxa" w:w="4320"/>
          </w:tcPr>
          <w:p>
            <w:r>
              <w:t>3900 - Niftify (nift)</w:t>
            </w:r>
          </w:p>
        </w:tc>
      </w:tr>
      <w:tr>
        <w:tc>
          <w:tcPr>
            <w:tcW w:type="dxa" w:w="4320"/>
          </w:tcPr>
          <w:p>
            <w:r>
              <w:t>3901 - SpiderByte (spb)</w:t>
            </w:r>
          </w:p>
        </w:tc>
        <w:tc>
          <w:tcPr>
            <w:tcW w:type="dxa" w:w="4320"/>
          </w:tcPr>
          <w:p>
            <w:r>
              <w:t>3902 - IdeaChain (ich)</w:t>
            </w:r>
          </w:p>
        </w:tc>
      </w:tr>
      <w:tr>
        <w:tc>
          <w:tcPr>
            <w:tcW w:type="dxa" w:w="4320"/>
          </w:tcPr>
          <w:p>
            <w:r>
              <w:t>3903 - Alphr (alphr)</w:t>
            </w:r>
          </w:p>
        </w:tc>
        <w:tc>
          <w:tcPr>
            <w:tcW w:type="dxa" w:w="4320"/>
          </w:tcPr>
          <w:p>
            <w:r>
              <w:t>3904 - Doki Doki (doki)</w:t>
            </w:r>
          </w:p>
        </w:tc>
      </w:tr>
      <w:tr>
        <w:tc>
          <w:tcPr>
            <w:tcW w:type="dxa" w:w="4320"/>
          </w:tcPr>
          <w:p>
            <w:r>
              <w:t>3905 - Authencity (auth)</w:t>
            </w:r>
          </w:p>
        </w:tc>
        <w:tc>
          <w:tcPr>
            <w:tcW w:type="dxa" w:w="4320"/>
          </w:tcPr>
          <w:p>
            <w:r>
              <w:t>3906 - Auctus (auc)</w:t>
            </w:r>
          </w:p>
        </w:tc>
      </w:tr>
      <w:tr>
        <w:tc>
          <w:tcPr>
            <w:tcW w:type="dxa" w:w="4320"/>
          </w:tcPr>
          <w:p>
            <w:r>
              <w:t>3907 - MintDAO (mint)</w:t>
            </w:r>
          </w:p>
        </w:tc>
        <w:tc>
          <w:tcPr>
            <w:tcW w:type="dxa" w:w="4320"/>
          </w:tcPr>
          <w:p>
            <w:r>
              <w:t>3908 - YVS Finance (yvs)</w:t>
            </w:r>
          </w:p>
        </w:tc>
      </w:tr>
      <w:tr>
        <w:tc>
          <w:tcPr>
            <w:tcW w:type="dxa" w:w="4320"/>
          </w:tcPr>
          <w:p>
            <w:r>
              <w:t>3909 - Stablz (stablz)</w:t>
            </w:r>
          </w:p>
        </w:tc>
        <w:tc>
          <w:tcPr>
            <w:tcW w:type="dxa" w:w="4320"/>
          </w:tcPr>
          <w:p>
            <w:r>
              <w:t>3910 - Pontoon (toon)</w:t>
            </w:r>
          </w:p>
        </w:tc>
      </w:tr>
      <w:tr>
        <w:tc>
          <w:tcPr>
            <w:tcW w:type="dxa" w:w="4320"/>
          </w:tcPr>
          <w:p>
            <w:r>
              <w:t>3911 - Zenith Chain (zenith)</w:t>
            </w:r>
          </w:p>
        </w:tc>
        <w:tc>
          <w:tcPr>
            <w:tcW w:type="dxa" w:w="4320"/>
          </w:tcPr>
          <w:p>
            <w:r>
              <w:t>3912 - RabbitKing (rb)</w:t>
            </w:r>
          </w:p>
        </w:tc>
      </w:tr>
      <w:tr>
        <w:tc>
          <w:tcPr>
            <w:tcW w:type="dxa" w:w="4320"/>
          </w:tcPr>
          <w:p>
            <w:r>
              <w:t>3913 - POP Network (pop)</w:t>
            </w:r>
          </w:p>
        </w:tc>
        <w:tc>
          <w:tcPr>
            <w:tcW w:type="dxa" w:w="4320"/>
          </w:tcPr>
          <w:p>
            <w:r>
              <w:t>3914 - Maxcoin (max)</w:t>
            </w:r>
          </w:p>
        </w:tc>
      </w:tr>
      <w:tr>
        <w:tc>
          <w:tcPr>
            <w:tcW w:type="dxa" w:w="4320"/>
          </w:tcPr>
          <w:p>
            <w:r>
              <w:t>3915 - Jetcoin (jet)</w:t>
            </w:r>
          </w:p>
        </w:tc>
        <w:tc>
          <w:tcPr>
            <w:tcW w:type="dxa" w:w="4320"/>
          </w:tcPr>
          <w:p>
            <w:r>
              <w:t>3916 - Po.et (poe)</w:t>
            </w:r>
          </w:p>
        </w:tc>
      </w:tr>
      <w:tr>
        <w:tc>
          <w:tcPr>
            <w:tcW w:type="dxa" w:w="4320"/>
          </w:tcPr>
          <w:p>
            <w:r>
              <w:t>3917 - Tranquil Finance (tranq)</w:t>
            </w:r>
          </w:p>
        </w:tc>
        <w:tc>
          <w:tcPr>
            <w:tcW w:type="dxa" w:w="4320"/>
          </w:tcPr>
          <w:p>
            <w:r>
              <w:t>3918 - OneRing (ring)</w:t>
            </w:r>
          </w:p>
        </w:tc>
      </w:tr>
      <w:tr>
        <w:tc>
          <w:tcPr>
            <w:tcW w:type="dxa" w:w="4320"/>
          </w:tcPr>
          <w:p>
            <w:r>
              <w:t>3919 - Dogs Of Elon (doe)</w:t>
            </w:r>
          </w:p>
        </w:tc>
        <w:tc>
          <w:tcPr>
            <w:tcW w:type="dxa" w:w="4320"/>
          </w:tcPr>
          <w:p>
            <w:r>
              <w:t>3920 - DOGEDI (dogedi)</w:t>
            </w:r>
          </w:p>
        </w:tc>
      </w:tr>
      <w:tr>
        <w:tc>
          <w:tcPr>
            <w:tcW w:type="dxa" w:w="4320"/>
          </w:tcPr>
          <w:p>
            <w:r>
              <w:t>3921 - DuckDaoDime (ddim)</w:t>
            </w:r>
          </w:p>
        </w:tc>
        <w:tc>
          <w:tcPr>
            <w:tcW w:type="dxa" w:w="4320"/>
          </w:tcPr>
          <w:p>
            <w:r>
              <w:t>3922 - AnRKey X ($anrx)</w:t>
            </w:r>
          </w:p>
        </w:tc>
      </w:tr>
      <w:tr>
        <w:tc>
          <w:tcPr>
            <w:tcW w:type="dxa" w:w="4320"/>
          </w:tcPr>
          <w:p>
            <w:r>
              <w:t>3923 - Jigstack (stak)</w:t>
            </w:r>
          </w:p>
        </w:tc>
        <w:tc>
          <w:tcPr>
            <w:tcW w:type="dxa" w:w="4320"/>
          </w:tcPr>
          <w:p>
            <w:r>
              <w:t>3924 - IDEAS (ideas)</w:t>
            </w:r>
          </w:p>
        </w:tc>
      </w:tr>
      <w:tr>
        <w:tc>
          <w:tcPr>
            <w:tcW w:type="dxa" w:w="4320"/>
          </w:tcPr>
          <w:p>
            <w:r>
              <w:t>3925 - Starter.xyz (start)</w:t>
            </w:r>
          </w:p>
        </w:tc>
        <w:tc>
          <w:tcPr>
            <w:tcW w:type="dxa" w:w="4320"/>
          </w:tcPr>
          <w:p>
            <w:r>
              <w:t>3926 - Black Token (black)</w:t>
            </w:r>
          </w:p>
        </w:tc>
      </w:tr>
      <w:tr>
        <w:tc>
          <w:tcPr>
            <w:tcW w:type="dxa" w:w="4320"/>
          </w:tcPr>
          <w:p>
            <w:r>
              <w:t>3927 - Atlantis Loans (atl)</w:t>
            </w:r>
          </w:p>
        </w:tc>
        <w:tc>
          <w:tcPr>
            <w:tcW w:type="dxa" w:w="4320"/>
          </w:tcPr>
          <w:p>
            <w:r>
              <w:t>3928 - ZoomSwap (zm)</w:t>
            </w:r>
          </w:p>
        </w:tc>
      </w:tr>
      <w:tr>
        <w:tc>
          <w:tcPr>
            <w:tcW w:type="dxa" w:w="4320"/>
          </w:tcPr>
          <w:p>
            <w:r>
              <w:t>3929 - Momo v2 (momo v2)</w:t>
            </w:r>
          </w:p>
        </w:tc>
        <w:tc>
          <w:tcPr>
            <w:tcW w:type="dxa" w:w="4320"/>
          </w:tcPr>
          <w:p>
            <w:r>
              <w:t>3930 - 50Cent (50c)</w:t>
            </w:r>
          </w:p>
        </w:tc>
      </w:tr>
      <w:tr>
        <w:tc>
          <w:tcPr>
            <w:tcW w:type="dxa" w:w="4320"/>
          </w:tcPr>
          <w:p>
            <w:r>
              <w:t>3931 - Manga ($manga)</w:t>
            </w:r>
          </w:p>
        </w:tc>
        <w:tc>
          <w:tcPr>
            <w:tcW w:type="dxa" w:w="4320"/>
          </w:tcPr>
          <w:p>
            <w:r>
              <w:t>3932 - Skyrim Finance (skyrim)</w:t>
            </w:r>
          </w:p>
        </w:tc>
      </w:tr>
      <w:tr>
        <w:tc>
          <w:tcPr>
            <w:tcW w:type="dxa" w:w="4320"/>
          </w:tcPr>
          <w:p>
            <w:r>
              <w:t>3933 - Oxbull Solana (oxs)</w:t>
            </w:r>
          </w:p>
        </w:tc>
        <w:tc>
          <w:tcPr>
            <w:tcW w:type="dxa" w:w="4320"/>
          </w:tcPr>
          <w:p>
            <w:r>
              <w:t>3934 - Bontecoin (bonte)</w:t>
            </w:r>
          </w:p>
        </w:tc>
      </w:tr>
      <w:tr>
        <w:tc>
          <w:tcPr>
            <w:tcW w:type="dxa" w:w="4320"/>
          </w:tcPr>
          <w:p>
            <w:r>
              <w:t>3935 - Diamond Coin (diamond)</w:t>
            </w:r>
          </w:p>
        </w:tc>
        <w:tc>
          <w:tcPr>
            <w:tcW w:type="dxa" w:w="4320"/>
          </w:tcPr>
          <w:p>
            <w:r>
              <w:t>3936 - Gem Exchange and Trading (gxt)</w:t>
            </w:r>
          </w:p>
        </w:tc>
      </w:tr>
      <w:tr>
        <w:tc>
          <w:tcPr>
            <w:tcW w:type="dxa" w:w="4320"/>
          </w:tcPr>
          <w:p>
            <w:r>
              <w:t>3937 - kushcoin.sol (kush)</w:t>
            </w:r>
          </w:p>
        </w:tc>
        <w:tc>
          <w:tcPr>
            <w:tcW w:type="dxa" w:w="4320"/>
          </w:tcPr>
          <w:p>
            <w:r>
              <w:t>3938 - Quack Token (quack)</w:t>
            </w:r>
          </w:p>
        </w:tc>
      </w:tr>
      <w:tr>
        <w:tc>
          <w:tcPr>
            <w:tcW w:type="dxa" w:w="4320"/>
          </w:tcPr>
          <w:p>
            <w:r>
              <w:t>3939 - Fortress Loans (fts)</w:t>
            </w:r>
          </w:p>
        </w:tc>
        <w:tc>
          <w:tcPr>
            <w:tcW w:type="dxa" w:w="4320"/>
          </w:tcPr>
          <w:p>
            <w:r>
              <w:t>3940 - Crypto Development Services (cds)</w:t>
            </w:r>
          </w:p>
        </w:tc>
      </w:tr>
      <w:tr>
        <w:tc>
          <w:tcPr>
            <w:tcW w:type="dxa" w:w="4320"/>
          </w:tcPr>
          <w:p>
            <w:r>
              <w:t>3941 - Pepe of Yellow (pypy)</w:t>
            </w:r>
          </w:p>
        </w:tc>
        <w:tc>
          <w:tcPr>
            <w:tcW w:type="dxa" w:w="4320"/>
          </w:tcPr>
          <w:p>
            <w:r>
              <w:t>3942 - Rare FND (fnd)</w:t>
            </w:r>
          </w:p>
        </w:tc>
      </w:tr>
      <w:tr>
        <w:tc>
          <w:tcPr>
            <w:tcW w:type="dxa" w:w="4320"/>
          </w:tcPr>
          <w:p>
            <w:r>
              <w:t>3943 - JeToken (jets)</w:t>
            </w:r>
          </w:p>
        </w:tc>
        <w:tc>
          <w:tcPr>
            <w:tcW w:type="dxa" w:w="4320"/>
          </w:tcPr>
          <w:p>
            <w:r>
              <w:t>3944 - Youcoin (you)</w:t>
            </w:r>
          </w:p>
        </w:tc>
      </w:tr>
      <w:tr>
        <w:tc>
          <w:tcPr>
            <w:tcW w:type="dxa" w:w="4320"/>
          </w:tcPr>
          <w:p>
            <w:r>
              <w:t>3945 - Boo Finance (boofi)</w:t>
            </w:r>
          </w:p>
        </w:tc>
        <w:tc>
          <w:tcPr>
            <w:tcW w:type="dxa" w:w="4320"/>
          </w:tcPr>
          <w:p>
            <w:r>
              <w:t>3946 - Doubloon (dbl)</w:t>
            </w:r>
          </w:p>
        </w:tc>
      </w:tr>
      <w:tr>
        <w:tc>
          <w:tcPr>
            <w:tcW w:type="dxa" w:w="4320"/>
          </w:tcPr>
          <w:p>
            <w:r>
              <w:t>3947 - PayRue (propel)</w:t>
            </w:r>
          </w:p>
        </w:tc>
        <w:tc>
          <w:tcPr>
            <w:tcW w:type="dxa" w:w="4320"/>
          </w:tcPr>
          <w:p>
            <w:r>
              <w:t>3948 - Krypton Galaxy Coin (kgc)</w:t>
            </w:r>
          </w:p>
        </w:tc>
      </w:tr>
      <w:tr>
        <w:tc>
          <w:tcPr>
            <w:tcW w:type="dxa" w:w="4320"/>
          </w:tcPr>
          <w:p>
            <w:r>
              <w:t>3949 - ₿ (₿)</w:t>
            </w:r>
          </w:p>
        </w:tc>
        <w:tc>
          <w:tcPr>
            <w:tcW w:type="dxa" w:w="4320"/>
          </w:tcPr>
          <w:p>
            <w:r>
              <w:t>3950 - El Dorado Exchange (Arb) (ede)</w:t>
            </w:r>
          </w:p>
        </w:tc>
      </w:tr>
      <w:tr>
        <w:tc>
          <w:tcPr>
            <w:tcW w:type="dxa" w:w="4320"/>
          </w:tcPr>
          <w:p>
            <w:r>
              <w:t>3951 - Sportzchain (spn)</w:t>
            </w:r>
          </w:p>
        </w:tc>
        <w:tc>
          <w:tcPr>
            <w:tcW w:type="dxa" w:w="4320"/>
          </w:tcPr>
          <w:p>
            <w:r>
              <w:t>3952 - NuriFootBall (nrfb)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3953 - Metaverse Miner (meta)</w:t>
            </w:r>
          </w:p>
        </w:tc>
        <w:tc>
          <w:tcPr>
            <w:tcW w:type="dxa" w:w="4320"/>
          </w:tcPr>
          <w:p>
            <w:r>
              <w:t>3954 - Kyoko (kyoko)</w:t>
            </w:r>
          </w:p>
        </w:tc>
      </w:tr>
      <w:tr>
        <w:tc>
          <w:tcPr>
            <w:tcW w:type="dxa" w:w="4320"/>
          </w:tcPr>
          <w:p>
            <w:r>
              <w:t>3955 - Ccore (cco)</w:t>
            </w:r>
          </w:p>
        </w:tc>
        <w:tc>
          <w:tcPr>
            <w:tcW w:type="dxa" w:w="4320"/>
          </w:tcPr>
          <w:p>
            <w:r>
              <w:t>3956 - DungeonSwap (dnd)</w:t>
            </w:r>
          </w:p>
        </w:tc>
      </w:tr>
      <w:tr>
        <w:tc>
          <w:tcPr>
            <w:tcW w:type="dxa" w:w="4320"/>
          </w:tcPr>
          <w:p>
            <w:r>
              <w:t>3957 - LYNX (lynx)</w:t>
            </w:r>
          </w:p>
        </w:tc>
        <w:tc>
          <w:tcPr>
            <w:tcW w:type="dxa" w:w="4320"/>
          </w:tcPr>
          <w:p>
            <w:r>
              <w:t>3958 - CoinsPaid (cpd)</w:t>
            </w:r>
          </w:p>
        </w:tc>
      </w:tr>
      <w:tr>
        <w:tc>
          <w:tcPr>
            <w:tcW w:type="dxa" w:w="4320"/>
          </w:tcPr>
          <w:p>
            <w:r>
              <w:t>3959 - MMOCoin (mmo)</w:t>
            </w:r>
          </w:p>
        </w:tc>
        <w:tc>
          <w:tcPr>
            <w:tcW w:type="dxa" w:w="4320"/>
          </w:tcPr>
          <w:p>
            <w:r>
              <w:t>3960 - Xfinance (xfi)</w:t>
            </w:r>
          </w:p>
        </w:tc>
      </w:tr>
      <w:tr>
        <w:tc>
          <w:tcPr>
            <w:tcW w:type="dxa" w:w="4320"/>
          </w:tcPr>
          <w:p>
            <w:r>
              <w:t>3961 - Eskişehir Fan Token (eses)</w:t>
            </w:r>
          </w:p>
        </w:tc>
        <w:tc>
          <w:tcPr>
            <w:tcW w:type="dxa" w:w="4320"/>
          </w:tcPr>
          <w:p>
            <w:r>
              <w:t>3962 - Merebel (meri)</w:t>
            </w:r>
          </w:p>
        </w:tc>
      </w:tr>
      <w:tr>
        <w:tc>
          <w:tcPr>
            <w:tcW w:type="dxa" w:w="4320"/>
          </w:tcPr>
          <w:p>
            <w:r>
              <w:t>3963 - Starbots (bot)</w:t>
            </w:r>
          </w:p>
        </w:tc>
        <w:tc>
          <w:tcPr>
            <w:tcW w:type="dxa" w:w="4320"/>
          </w:tcPr>
          <w:p>
            <w:r>
              <w:t>3964 - AlphaRushAI (rushai)</w:t>
            </w:r>
          </w:p>
        </w:tc>
      </w:tr>
      <w:tr>
        <w:tc>
          <w:tcPr>
            <w:tcW w:type="dxa" w:w="4320"/>
          </w:tcPr>
          <w:p>
            <w:r>
              <w:t>3965 - Rope Token (rope)</w:t>
            </w:r>
          </w:p>
        </w:tc>
        <w:tc>
          <w:tcPr>
            <w:tcW w:type="dxa" w:w="4320"/>
          </w:tcPr>
          <w:p>
            <w:r>
              <w:t>3966 - Decentralized Nations (dena)</w:t>
            </w:r>
          </w:p>
        </w:tc>
      </w:tr>
      <w:tr>
        <w:tc>
          <w:tcPr>
            <w:tcW w:type="dxa" w:w="4320"/>
          </w:tcPr>
          <w:p>
            <w:r>
              <w:t>3967 - uPlexa (upx)</w:t>
            </w:r>
          </w:p>
        </w:tc>
        <w:tc>
          <w:tcPr>
            <w:tcW w:type="dxa" w:w="4320"/>
          </w:tcPr>
          <w:p>
            <w:r>
              <w:t>3968 - Lightning Bot (light)</w:t>
            </w:r>
          </w:p>
        </w:tc>
      </w:tr>
      <w:tr>
        <w:tc>
          <w:tcPr>
            <w:tcW w:type="dxa" w:w="4320"/>
          </w:tcPr>
          <w:p>
            <w:r>
              <w:t>3969 - Hola Token ($hola)</w:t>
            </w:r>
          </w:p>
        </w:tc>
        <w:tc>
          <w:tcPr>
            <w:tcW w:type="dxa" w:w="4320"/>
          </w:tcPr>
          <w:p>
            <w:r>
              <w:t>3970 - NFTmall (gem)</w:t>
            </w:r>
          </w:p>
        </w:tc>
      </w:tr>
      <w:tr>
        <w:tc>
          <w:tcPr>
            <w:tcW w:type="dxa" w:w="4320"/>
          </w:tcPr>
          <w:p>
            <w:r>
              <w:t>3971 - DigiFund V1 (dfund)</w:t>
            </w:r>
          </w:p>
        </w:tc>
        <w:tc>
          <w:tcPr>
            <w:tcW w:type="dxa" w:w="4320"/>
          </w:tcPr>
          <w:p>
            <w:r>
              <w:t>3972 - BSClaunch (bsl)</w:t>
            </w:r>
          </w:p>
        </w:tc>
      </w:tr>
      <w:tr>
        <w:tc>
          <w:tcPr>
            <w:tcW w:type="dxa" w:w="4320"/>
          </w:tcPr>
          <w:p>
            <w:r>
              <w:t>3973 - Noahswap (noah)</w:t>
            </w:r>
          </w:p>
        </w:tc>
        <w:tc>
          <w:tcPr>
            <w:tcW w:type="dxa" w:w="4320"/>
          </w:tcPr>
          <w:p>
            <w:r>
              <w:t>3974 - Rigel Protocol (rgp)</w:t>
            </w:r>
          </w:p>
        </w:tc>
      </w:tr>
      <w:tr>
        <w:tc>
          <w:tcPr>
            <w:tcW w:type="dxa" w:w="4320"/>
          </w:tcPr>
          <w:p>
            <w:r>
              <w:t>3975 - Azuma Coin (azum)</w:t>
            </w:r>
          </w:p>
        </w:tc>
        <w:tc>
          <w:tcPr>
            <w:tcW w:type="dxa" w:w="4320"/>
          </w:tcPr>
          <w:p>
            <w:r>
              <w:t>3976 - Big Crypto Game (crypto)</w:t>
            </w:r>
          </w:p>
        </w:tc>
      </w:tr>
      <w:tr>
        <w:tc>
          <w:tcPr>
            <w:tcW w:type="dxa" w:w="4320"/>
          </w:tcPr>
          <w:p>
            <w:r>
              <w:t>3977 - Warp Finance (warp)</w:t>
            </w:r>
          </w:p>
        </w:tc>
        <w:tc>
          <w:tcPr>
            <w:tcW w:type="dxa" w:w="4320"/>
          </w:tcPr>
          <w:p>
            <w:r>
              <w:t>3978 - Shiba Punkz (spunk)</w:t>
            </w:r>
          </w:p>
        </w:tc>
      </w:tr>
      <w:tr>
        <w:tc>
          <w:tcPr>
            <w:tcW w:type="dxa" w:w="4320"/>
          </w:tcPr>
          <w:p>
            <w:r>
              <w:t>3979 - Equilibre (vara)</w:t>
            </w:r>
          </w:p>
        </w:tc>
        <w:tc>
          <w:tcPr>
            <w:tcW w:type="dxa" w:w="4320"/>
          </w:tcPr>
          <w:p>
            <w:r>
              <w:t>3980 - Phoneum (pht)</w:t>
            </w:r>
          </w:p>
        </w:tc>
      </w:tr>
      <w:tr>
        <w:tc>
          <w:tcPr>
            <w:tcW w:type="dxa" w:w="4320"/>
          </w:tcPr>
          <w:p>
            <w:r>
              <w:t>3981 - CorionX (corx)</w:t>
            </w:r>
          </w:p>
        </w:tc>
        <w:tc>
          <w:tcPr>
            <w:tcW w:type="dxa" w:w="4320"/>
          </w:tcPr>
          <w:p>
            <w:r>
              <w:t>3982 - SpiderDAO (spdr)</w:t>
            </w:r>
          </w:p>
        </w:tc>
      </w:tr>
      <w:tr>
        <w:tc>
          <w:tcPr>
            <w:tcW w:type="dxa" w:w="4320"/>
          </w:tcPr>
          <w:p>
            <w:r>
              <w:t>3983 - Boring Protocol (bop)</w:t>
            </w:r>
          </w:p>
        </w:tc>
        <w:tc>
          <w:tcPr>
            <w:tcW w:type="dxa" w:w="4320"/>
          </w:tcPr>
          <w:p>
            <w:r>
              <w:t>3984 - Türkiye Motosiklet Federasyonu Fan Token (tmft)</w:t>
            </w:r>
          </w:p>
        </w:tc>
      </w:tr>
      <w:tr>
        <w:tc>
          <w:tcPr>
            <w:tcW w:type="dxa" w:w="4320"/>
          </w:tcPr>
          <w:p>
            <w:r>
              <w:t>3985 - Diffusion (diff)</w:t>
            </w:r>
          </w:p>
        </w:tc>
        <w:tc>
          <w:tcPr>
            <w:tcW w:type="dxa" w:w="4320"/>
          </w:tcPr>
          <w:p>
            <w:r>
              <w:t>3986 - ODEM (ode)</w:t>
            </w:r>
          </w:p>
        </w:tc>
      </w:tr>
      <w:tr>
        <w:tc>
          <w:tcPr>
            <w:tcW w:type="dxa" w:w="4320"/>
          </w:tcPr>
          <w:p>
            <w:r>
              <w:t>3987 - Waggle Network (wag)</w:t>
            </w:r>
          </w:p>
        </w:tc>
        <w:tc>
          <w:tcPr>
            <w:tcW w:type="dxa" w:w="4320"/>
          </w:tcPr>
          <w:p>
            <w:r>
              <w:t>3988 - Hpohs888inu (tether)</w:t>
            </w:r>
          </w:p>
        </w:tc>
      </w:tr>
      <w:tr>
        <w:tc>
          <w:tcPr>
            <w:tcW w:type="dxa" w:w="4320"/>
          </w:tcPr>
          <w:p>
            <w:r>
              <w:t>3989 - ShopNEXT Reward Token (ste)</w:t>
            </w:r>
          </w:p>
        </w:tc>
        <w:tc>
          <w:tcPr>
            <w:tcW w:type="dxa" w:w="4320"/>
          </w:tcPr>
          <w:p>
            <w:r>
              <w:t>3990 - EFLANCER (efcr)</w:t>
            </w:r>
          </w:p>
        </w:tc>
      </w:tr>
      <w:tr>
        <w:tc>
          <w:tcPr>
            <w:tcW w:type="dxa" w:w="4320"/>
          </w:tcPr>
          <w:p>
            <w:r>
              <w:t>3991 - Flurry Finance (flurry)</w:t>
            </w:r>
          </w:p>
        </w:tc>
        <w:tc>
          <w:tcPr>
            <w:tcW w:type="dxa" w:w="4320"/>
          </w:tcPr>
          <w:p>
            <w:r>
              <w:t>3992 - MissionMars (mmars)</w:t>
            </w:r>
          </w:p>
        </w:tc>
      </w:tr>
      <w:tr>
        <w:tc>
          <w:tcPr>
            <w:tcW w:type="dxa" w:w="4320"/>
          </w:tcPr>
          <w:p>
            <w:r>
              <w:t>3993 - Neonomad (nni)</w:t>
            </w:r>
          </w:p>
        </w:tc>
        <w:tc>
          <w:tcPr>
            <w:tcW w:type="dxa" w:w="4320"/>
          </w:tcPr>
          <w:p>
            <w:r>
              <w:t>3994 - AllSafe (asafe)</w:t>
            </w:r>
          </w:p>
        </w:tc>
      </w:tr>
      <w:tr>
        <w:tc>
          <w:tcPr>
            <w:tcW w:type="dxa" w:w="4320"/>
          </w:tcPr>
          <w:p>
            <w:r>
              <w:t>3995 - COLLIE INU (collie)</w:t>
            </w:r>
          </w:p>
        </w:tc>
        <w:tc>
          <w:tcPr>
            <w:tcW w:type="dxa" w:w="4320"/>
          </w:tcPr>
          <w:p>
            <w:r>
              <w:t>3996 - Rabbit Finance (rabbit)</w:t>
            </w:r>
          </w:p>
        </w:tc>
      </w:tr>
      <w:tr>
        <w:tc>
          <w:tcPr>
            <w:tcW w:type="dxa" w:w="4320"/>
          </w:tcPr>
          <w:p>
            <w:r>
              <w:t>3997 - Aegis (ags)</w:t>
            </w:r>
          </w:p>
        </w:tc>
        <w:tc>
          <w:tcPr>
            <w:tcW w:type="dxa" w:w="4320"/>
          </w:tcPr>
          <w:p>
            <w:r>
              <w:t>3998 - YOLOCash (ylc)</w:t>
            </w:r>
          </w:p>
        </w:tc>
      </w:tr>
      <w:tr>
        <w:tc>
          <w:tcPr>
            <w:tcW w:type="dxa" w:w="4320"/>
          </w:tcPr>
          <w:p>
            <w:r>
              <w:t>3999 - Agrello (dlt)</w:t>
            </w:r>
          </w:p>
        </w:tc>
        <w:tc>
          <w:tcPr>
            <w:tcW w:type="dxa" w:w="4320"/>
          </w:tcPr>
          <w:p>
            <w:r>
              <w:t>4000 - GOGOcoin (gogo)</w:t>
            </w:r>
          </w:p>
        </w:tc>
      </w:tr>
      <w:tr>
        <w:tc>
          <w:tcPr>
            <w:tcW w:type="dxa" w:w="4320"/>
          </w:tcPr>
          <w:p>
            <w:r>
              <w:t>4001 - Obsidium (obs)</w:t>
            </w:r>
          </w:p>
        </w:tc>
        <w:tc>
          <w:tcPr>
            <w:tcW w:type="dxa" w:w="4320"/>
          </w:tcPr>
          <w:p>
            <w:r>
              <w:t>4002 - Decanect (dcnt)</w:t>
            </w:r>
          </w:p>
        </w:tc>
      </w:tr>
      <w:tr>
        <w:tc>
          <w:tcPr>
            <w:tcW w:type="dxa" w:w="4320"/>
          </w:tcPr>
          <w:p>
            <w:r>
              <w:t>4003 - concertVR (cvt)</w:t>
            </w:r>
          </w:p>
        </w:tc>
        <w:tc>
          <w:tcPr>
            <w:tcW w:type="dxa" w:w="4320"/>
          </w:tcPr>
          <w:p>
            <w:r>
              <w:t>4004 - Scholarship Coin (scho)</w:t>
            </w:r>
          </w:p>
        </w:tc>
      </w:tr>
      <w:tr>
        <w:tc>
          <w:tcPr>
            <w:tcW w:type="dxa" w:w="4320"/>
          </w:tcPr>
          <w:p>
            <w:r>
              <w:t>4005 - SpaceFi (Evmos) (space)</w:t>
            </w:r>
          </w:p>
        </w:tc>
        <w:tc>
          <w:tcPr>
            <w:tcW w:type="dxa" w:w="4320"/>
          </w:tcPr>
          <w:p>
            <w:r>
              <w:t>4006 - HakuSwap (haku)</w:t>
            </w:r>
          </w:p>
        </w:tc>
      </w:tr>
      <w:tr>
        <w:tc>
          <w:tcPr>
            <w:tcW w:type="dxa" w:w="4320"/>
          </w:tcPr>
          <w:p>
            <w:r>
              <w:t>4007 - Sprint Coin (sprx)</w:t>
            </w:r>
          </w:p>
        </w:tc>
        <w:tc>
          <w:tcPr>
            <w:tcW w:type="dxa" w:w="4320"/>
          </w:tcPr>
          <w:p>
            <w:r>
              <w:t>4008 - Play It Forward DAO (pif)</w:t>
            </w:r>
          </w:p>
        </w:tc>
      </w:tr>
      <w:tr>
        <w:tc>
          <w:tcPr>
            <w:tcW w:type="dxa" w:w="4320"/>
          </w:tcPr>
          <w:p>
            <w:r>
              <w:t>4009 - KKO Protocol (kko)</w:t>
            </w:r>
          </w:p>
        </w:tc>
        <w:tc>
          <w:tcPr>
            <w:tcW w:type="dxa" w:w="4320"/>
          </w:tcPr>
          <w:p>
            <w:r>
              <w:t>4010 - SafeCapital (scap)</w:t>
            </w:r>
          </w:p>
        </w:tc>
      </w:tr>
      <w:tr>
        <w:tc>
          <w:tcPr>
            <w:tcW w:type="dxa" w:w="4320"/>
          </w:tcPr>
          <w:p>
            <w:r>
              <w:t>4011 - Axe (axe)</w:t>
            </w:r>
          </w:p>
        </w:tc>
        <w:tc>
          <w:tcPr>
            <w:tcW w:type="dxa" w:w="4320"/>
          </w:tcPr>
          <w:p>
            <w:r>
              <w:t>4012 - Herbalist (herb)</w:t>
            </w:r>
          </w:p>
        </w:tc>
      </w:tr>
      <w:tr>
        <w:tc>
          <w:tcPr>
            <w:tcW w:type="dxa" w:w="4320"/>
          </w:tcPr>
          <w:p>
            <w:r>
              <w:t>4013 - Ormeus Coin (orme)</w:t>
            </w:r>
          </w:p>
        </w:tc>
        <w:tc>
          <w:tcPr>
            <w:tcW w:type="dxa" w:w="4320"/>
          </w:tcPr>
          <w:p>
            <w:r>
              <w:t>4014 - Singularity (sgly)</w:t>
            </w:r>
          </w:p>
        </w:tc>
      </w:tr>
      <w:tr>
        <w:tc>
          <w:tcPr>
            <w:tcW w:type="dxa" w:w="4320"/>
          </w:tcPr>
          <w:p>
            <w:r>
              <w:t>4015 - Ormeus Ecosystem (eco)</w:t>
            </w:r>
          </w:p>
        </w:tc>
        <w:tc>
          <w:tcPr>
            <w:tcW w:type="dxa" w:w="4320"/>
          </w:tcPr>
          <w:p>
            <w:r>
              <w:t>4016 - Lunafi (lfi)</w:t>
            </w:r>
          </w:p>
        </w:tc>
      </w:tr>
      <w:tr>
        <w:tc>
          <w:tcPr>
            <w:tcW w:type="dxa" w:w="4320"/>
          </w:tcPr>
          <w:p>
            <w:r>
              <w:t>4017 - Crystl Finance (crystl)</w:t>
            </w:r>
          </w:p>
        </w:tc>
        <w:tc>
          <w:tcPr>
            <w:tcW w:type="dxa" w:w="4320"/>
          </w:tcPr>
          <w:p>
            <w:r>
              <w:t>4018 - Secure Cash (scsx)</w:t>
            </w:r>
          </w:p>
        </w:tc>
      </w:tr>
      <w:tr>
        <w:tc>
          <w:tcPr>
            <w:tcW w:type="dxa" w:w="4320"/>
          </w:tcPr>
          <w:p>
            <w:r>
              <w:t>4019 - Ape In (apein)</w:t>
            </w:r>
          </w:p>
        </w:tc>
        <w:tc>
          <w:tcPr>
            <w:tcW w:type="dxa" w:w="4320"/>
          </w:tcPr>
          <w:p>
            <w:r>
              <w:t>4020 - PrivaCoin (prvc)</w:t>
            </w:r>
          </w:p>
        </w:tc>
      </w:tr>
      <w:tr>
        <w:tc>
          <w:tcPr>
            <w:tcW w:type="dxa" w:w="4320"/>
          </w:tcPr>
          <w:p>
            <w:r>
              <w:t>4021 - Croco ($croco)</w:t>
            </w:r>
          </w:p>
        </w:tc>
        <w:tc>
          <w:tcPr>
            <w:tcW w:type="dxa" w:w="4320"/>
          </w:tcPr>
          <w:p>
            <w:r>
              <w:t>4022 - TotemFi (totm)</w:t>
            </w:r>
          </w:p>
        </w:tc>
      </w:tr>
      <w:tr>
        <w:tc>
          <w:tcPr>
            <w:tcW w:type="dxa" w:w="4320"/>
          </w:tcPr>
          <w:p>
            <w:r>
              <w:t>4023 - Operon Origins (oro)</w:t>
            </w:r>
          </w:p>
        </w:tc>
        <w:tc>
          <w:tcPr>
            <w:tcW w:type="dxa" w:w="4320"/>
          </w:tcPr>
          <w:p>
            <w:r>
              <w:t>4024 - Belifex (befx)</w:t>
            </w:r>
          </w:p>
        </w:tc>
      </w:tr>
      <w:tr>
        <w:tc>
          <w:tcPr>
            <w:tcW w:type="dxa" w:w="4320"/>
          </w:tcPr>
          <w:p>
            <w:r>
              <w:t>4025 - Klap Finance (klap)</w:t>
            </w:r>
          </w:p>
        </w:tc>
        <w:tc>
          <w:tcPr>
            <w:tcW w:type="dxa" w:w="4320"/>
          </w:tcPr>
          <w:p>
            <w:r>
              <w:t>4026 - Orclands Metaverse (orc)</w:t>
            </w:r>
          </w:p>
        </w:tc>
      </w:tr>
      <w:tr>
        <w:tc>
          <w:tcPr>
            <w:tcW w:type="dxa" w:w="4320"/>
          </w:tcPr>
          <w:p>
            <w:r>
              <w:t>4027 - Solidex (sex)</w:t>
            </w:r>
          </w:p>
        </w:tc>
        <w:tc>
          <w:tcPr>
            <w:tcW w:type="dxa" w:w="4320"/>
          </w:tcPr>
          <w:p>
            <w:r>
              <w:t>4028 - BunnyPark Game (bg)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4029 - USD Balance (usdb)</w:t>
            </w:r>
          </w:p>
        </w:tc>
        <w:tc>
          <w:tcPr>
            <w:tcW w:type="dxa" w:w="4320"/>
          </w:tcPr>
          <w:p>
            <w:r>
              <w:t>4030 - Martkist (martk)</w:t>
            </w:r>
          </w:p>
        </w:tc>
      </w:tr>
      <w:tr>
        <w:tc>
          <w:tcPr>
            <w:tcW w:type="dxa" w:w="4320"/>
          </w:tcPr>
          <w:p>
            <w:r>
              <w:t>4031 - Run (run)</w:t>
            </w:r>
          </w:p>
        </w:tc>
        <w:tc>
          <w:tcPr>
            <w:tcW w:type="dxa" w:w="4320"/>
          </w:tcPr>
          <w:p>
            <w:r>
              <w:t>4032 - Teat (teat)</w:t>
            </w:r>
          </w:p>
        </w:tc>
      </w:tr>
      <w:tr>
        <w:tc>
          <w:tcPr>
            <w:tcW w:type="dxa" w:w="4320"/>
          </w:tcPr>
          <w:p>
            <w:r>
              <w:t>4033 - Meeb Master (meeb)</w:t>
            </w:r>
          </w:p>
        </w:tc>
        <w:tc>
          <w:tcPr>
            <w:tcW w:type="dxa" w:w="4320"/>
          </w:tcPr>
          <w:p>
            <w:r>
              <w:t>4034 - Scrooge (OLD) (scrooge)</w:t>
            </w:r>
          </w:p>
        </w:tc>
      </w:tr>
      <w:tr>
        <w:tc>
          <w:tcPr>
            <w:tcW w:type="dxa" w:w="4320"/>
          </w:tcPr>
          <w:p>
            <w:r>
              <w:t>4035 - Detto Finance (deto)</w:t>
            </w:r>
          </w:p>
        </w:tc>
        <w:tc>
          <w:tcPr>
            <w:tcW w:type="dxa" w:w="4320"/>
          </w:tcPr>
          <w:p>
            <w:r>
              <w:t>4036 - AOK (aok)</w:t>
            </w:r>
          </w:p>
        </w:tc>
      </w:tr>
      <w:tr>
        <w:tc>
          <w:tcPr>
            <w:tcW w:type="dxa" w:w="4320"/>
          </w:tcPr>
          <w:p>
            <w:r>
              <w:t>4037 - Floki CEO Coin (fcc)</w:t>
            </w:r>
          </w:p>
        </w:tc>
        <w:tc>
          <w:tcPr>
            <w:tcW w:type="dxa" w:w="4320"/>
          </w:tcPr>
          <w:p>
            <w:r>
              <w:t>4038 - FLOOF (floof)</w:t>
            </w:r>
          </w:p>
        </w:tc>
      </w:tr>
      <w:tr>
        <w:tc>
          <w:tcPr>
            <w:tcW w:type="dxa" w:w="4320"/>
          </w:tcPr>
          <w:p>
            <w:r>
              <w:t>4039 - OptionRoom (room)</w:t>
            </w:r>
          </w:p>
        </w:tc>
        <w:tc>
          <w:tcPr>
            <w:tcW w:type="dxa" w:w="4320"/>
          </w:tcPr>
          <w:p>
            <w:r>
              <w:t>4040 - Particle (prtcle)</w:t>
            </w:r>
          </w:p>
        </w:tc>
      </w:tr>
      <w:tr>
        <w:tc>
          <w:tcPr>
            <w:tcW w:type="dxa" w:w="4320"/>
          </w:tcPr>
          <w:p>
            <w:r>
              <w:t>4041 - Antofy (abn)</w:t>
            </w:r>
          </w:p>
        </w:tc>
        <w:tc>
          <w:tcPr>
            <w:tcW w:type="dxa" w:w="4320"/>
          </w:tcPr>
          <w:p>
            <w:r>
              <w:t>4042 - Kurobi (kuro)</w:t>
            </w:r>
          </w:p>
        </w:tc>
      </w:tr>
      <w:tr>
        <w:tc>
          <w:tcPr>
            <w:tcW w:type="dxa" w:w="4320"/>
          </w:tcPr>
          <w:p>
            <w:r>
              <w:t>4043 - Score (sco)</w:t>
            </w:r>
          </w:p>
        </w:tc>
        <w:tc>
          <w:tcPr>
            <w:tcW w:type="dxa" w:w="4320"/>
          </w:tcPr>
          <w:p>
            <w:r>
              <w:t>4044 - Instadapp WBTC (iwbtc)</w:t>
            </w:r>
          </w:p>
        </w:tc>
      </w:tr>
      <w:tr>
        <w:tc>
          <w:tcPr>
            <w:tcW w:type="dxa" w:w="4320"/>
          </w:tcPr>
          <w:p>
            <w:r>
              <w:t>4045 - Echidna (ecd)</w:t>
            </w:r>
          </w:p>
        </w:tc>
        <w:tc>
          <w:tcPr>
            <w:tcW w:type="dxa" w:w="4320"/>
          </w:tcPr>
          <w:p>
            <w:r>
              <w:t>4046 - BabySwap (baby)</w:t>
            </w:r>
          </w:p>
        </w:tc>
      </w:tr>
      <w:tr>
        <w:tc>
          <w:tcPr>
            <w:tcW w:type="dxa" w:w="4320"/>
          </w:tcPr>
          <w:p>
            <w:r>
              <w:t>4047 - Arion (arion)</w:t>
            </w:r>
          </w:p>
        </w:tc>
        <w:tc>
          <w:tcPr>
            <w:tcW w:type="dxa" w:w="4320"/>
          </w:tcPr>
          <w:p>
            <w:r>
              <w:t>4048 - MultiPad (mpad)</w:t>
            </w:r>
          </w:p>
        </w:tc>
      </w:tr>
      <w:tr>
        <w:tc>
          <w:tcPr>
            <w:tcW w:type="dxa" w:w="4320"/>
          </w:tcPr>
          <w:p>
            <w:r>
              <w:t>4049 - Cryptopay (cpay)</w:t>
            </w:r>
          </w:p>
        </w:tc>
        <w:tc>
          <w:tcPr>
            <w:tcW w:type="dxa" w:w="4320"/>
          </w:tcPr>
          <w:p>
            <w:r>
              <w:t>4050 - ImageCoin (img)</w:t>
            </w:r>
          </w:p>
        </w:tc>
      </w:tr>
      <w:tr>
        <w:tc>
          <w:tcPr>
            <w:tcW w:type="dxa" w:w="4320"/>
          </w:tcPr>
          <w:p>
            <w:r>
              <w:t>4051 - Blockster (bxr)</w:t>
            </w:r>
          </w:p>
        </w:tc>
        <w:tc>
          <w:tcPr>
            <w:tcW w:type="dxa" w:w="4320"/>
          </w:tcPr>
          <w:p>
            <w:r>
              <w:t>4052 - Eggplant Finance (eggp)</w:t>
            </w:r>
          </w:p>
        </w:tc>
      </w:tr>
      <w:tr>
        <w:tc>
          <w:tcPr>
            <w:tcW w:type="dxa" w:w="4320"/>
          </w:tcPr>
          <w:p>
            <w:r>
              <w:t>4053 - Crypto Hub (hub)</w:t>
            </w:r>
          </w:p>
        </w:tc>
        <w:tc>
          <w:tcPr>
            <w:tcW w:type="dxa" w:w="4320"/>
          </w:tcPr>
          <w:p>
            <w:r>
              <w:t>4054 - dexSHARE (dexshare)</w:t>
            </w:r>
          </w:p>
        </w:tc>
      </w:tr>
      <w:tr>
        <w:tc>
          <w:tcPr>
            <w:tcW w:type="dxa" w:w="4320"/>
          </w:tcPr>
          <w:p>
            <w:r>
              <w:t>4055 - Rilcoin (ril)</w:t>
            </w:r>
          </w:p>
        </w:tc>
        <w:tc>
          <w:tcPr>
            <w:tcW w:type="dxa" w:w="4320"/>
          </w:tcPr>
          <w:p>
            <w:r>
              <w:t>4056 - Instadapp DAI (idai)</w:t>
            </w:r>
          </w:p>
        </w:tc>
      </w:tr>
      <w:tr>
        <w:tc>
          <w:tcPr>
            <w:tcW w:type="dxa" w:w="4320"/>
          </w:tcPr>
          <w:p>
            <w:r>
              <w:t>4057 - NitroShiba (nishib)</w:t>
            </w:r>
          </w:p>
        </w:tc>
        <w:tc>
          <w:tcPr>
            <w:tcW w:type="dxa" w:w="4320"/>
          </w:tcPr>
          <w:p>
            <w:r>
              <w:t>4058 - Dream (dream)</w:t>
            </w:r>
          </w:p>
        </w:tc>
      </w:tr>
      <w:tr>
        <w:tc>
          <w:tcPr>
            <w:tcW w:type="dxa" w:w="4320"/>
          </w:tcPr>
          <w:p>
            <w:r>
              <w:t>4059 - Barter (brtr)</w:t>
            </w:r>
          </w:p>
        </w:tc>
        <w:tc>
          <w:tcPr>
            <w:tcW w:type="dxa" w:w="4320"/>
          </w:tcPr>
          <w:p>
            <w:r>
              <w:t>4060 - Fire Protocol (fire)</w:t>
            </w:r>
          </w:p>
        </w:tc>
      </w:tr>
      <w:tr>
        <w:tc>
          <w:tcPr>
            <w:tcW w:type="dxa" w:w="4320"/>
          </w:tcPr>
          <w:p>
            <w:r>
              <w:t>4061 - Ludos Protocol (lud)</w:t>
            </w:r>
          </w:p>
        </w:tc>
        <w:tc>
          <w:tcPr>
            <w:tcW w:type="dxa" w:w="4320"/>
          </w:tcPr>
          <w:p>
            <w:r>
              <w:t>4062 - TheFlashCurrency (tfc)</w:t>
            </w:r>
          </w:p>
        </w:tc>
      </w:tr>
      <w:tr>
        <w:tc>
          <w:tcPr>
            <w:tcW w:type="dxa" w:w="4320"/>
          </w:tcPr>
          <w:p>
            <w:r>
              <w:t>4063 - VentiSwap (vst)</w:t>
            </w:r>
          </w:p>
        </w:tc>
        <w:tc>
          <w:tcPr>
            <w:tcW w:type="dxa" w:w="4320"/>
          </w:tcPr>
          <w:p>
            <w:r>
              <w:t>4064 - Sing (sing)</w:t>
            </w:r>
          </w:p>
        </w:tc>
      </w:tr>
      <w:tr>
        <w:tc>
          <w:tcPr>
            <w:tcW w:type="dxa" w:w="4320"/>
          </w:tcPr>
          <w:p>
            <w:r>
              <w:t>4065 - ZeusAiTrading (zat)</w:t>
            </w:r>
          </w:p>
        </w:tc>
        <w:tc>
          <w:tcPr>
            <w:tcW w:type="dxa" w:w="4320"/>
          </w:tcPr>
          <w:p>
            <w:r>
              <w:t>4066 - dfohub (buidl)</w:t>
            </w:r>
          </w:p>
        </w:tc>
      </w:tr>
      <w:tr>
        <w:tc>
          <w:tcPr>
            <w:tcW w:type="dxa" w:w="4320"/>
          </w:tcPr>
          <w:p>
            <w:r>
              <w:t>4067 - AVME (avme)</w:t>
            </w:r>
          </w:p>
        </w:tc>
        <w:tc>
          <w:tcPr>
            <w:tcW w:type="dxa" w:w="4320"/>
          </w:tcPr>
          <w:p>
            <w:r>
              <w:t>4068 - PREMA (prmx)</w:t>
            </w:r>
          </w:p>
        </w:tc>
      </w:tr>
      <w:tr>
        <w:tc>
          <w:tcPr>
            <w:tcW w:type="dxa" w:w="4320"/>
          </w:tcPr>
          <w:p>
            <w:r>
              <w:t>4069 - 0x_nodes (bios)</w:t>
            </w:r>
          </w:p>
        </w:tc>
        <w:tc>
          <w:tcPr>
            <w:tcW w:type="dxa" w:w="4320"/>
          </w:tcPr>
          <w:p>
            <w:r>
              <w:t>4070 - Milkshake Swap (milk)</w:t>
            </w:r>
          </w:p>
        </w:tc>
      </w:tr>
      <w:tr>
        <w:tc>
          <w:tcPr>
            <w:tcW w:type="dxa" w:w="4320"/>
          </w:tcPr>
          <w:p>
            <w:r>
              <w:t>4071 - MIM (swarm)</w:t>
            </w:r>
          </w:p>
        </w:tc>
        <w:tc>
          <w:tcPr>
            <w:tcW w:type="dxa" w:w="4320"/>
          </w:tcPr>
          <w:p>
            <w:r>
              <w:t>4072 - Kanpeki (kae)</w:t>
            </w:r>
          </w:p>
        </w:tc>
      </w:tr>
      <w:tr>
        <w:tc>
          <w:tcPr>
            <w:tcW w:type="dxa" w:w="4320"/>
          </w:tcPr>
          <w:p>
            <w:r>
              <w:t>4073 - Solyard Finance (yard)</w:t>
            </w:r>
          </w:p>
        </w:tc>
        <w:tc>
          <w:tcPr>
            <w:tcW w:type="dxa" w:w="4320"/>
          </w:tcPr>
          <w:p>
            <w:r>
              <w:t>4074 - Bitcoin Subsidium (xbtx)</w:t>
            </w:r>
          </w:p>
        </w:tc>
      </w:tr>
      <w:tr>
        <w:tc>
          <w:tcPr>
            <w:tcW w:type="dxa" w:w="4320"/>
          </w:tcPr>
          <w:p>
            <w:r>
              <w:t>4075 - Soltato FRIES (fries)</w:t>
            </w:r>
          </w:p>
        </w:tc>
        <w:tc>
          <w:tcPr>
            <w:tcW w:type="dxa" w:w="4320"/>
          </w:tcPr>
          <w:p>
            <w:r>
              <w:t>4076 - Zent Cash (ztc)</w:t>
            </w:r>
          </w:p>
        </w:tc>
      </w:tr>
      <w:tr>
        <w:tc>
          <w:tcPr>
            <w:tcW w:type="dxa" w:w="4320"/>
          </w:tcPr>
          <w:p>
            <w:r>
              <w:t>4077 - trollbox (tox)</w:t>
            </w:r>
          </w:p>
        </w:tc>
        <w:tc>
          <w:tcPr>
            <w:tcW w:type="dxa" w:w="4320"/>
          </w:tcPr>
          <w:p>
            <w:r>
              <w:t>4078 - Fight Of The Ages (fota)</w:t>
            </w:r>
          </w:p>
        </w:tc>
      </w:tr>
      <w:tr>
        <w:tc>
          <w:tcPr>
            <w:tcW w:type="dxa" w:w="4320"/>
          </w:tcPr>
          <w:p>
            <w:r>
              <w:t>4079 - Matka (mat)</w:t>
            </w:r>
          </w:p>
        </w:tc>
        <w:tc>
          <w:tcPr>
            <w:tcW w:type="dxa" w:w="4320"/>
          </w:tcPr>
          <w:p>
            <w:r>
              <w:t>4080 - PEAKDEFI (peak)</w:t>
            </w:r>
          </w:p>
        </w:tc>
      </w:tr>
      <w:tr>
        <w:tc>
          <w:tcPr>
            <w:tcW w:type="dxa" w:w="4320"/>
          </w:tcPr>
          <w:p>
            <w:r>
              <w:t>4081 - NestEgg Coin (egg)</w:t>
            </w:r>
          </w:p>
        </w:tc>
        <w:tc>
          <w:tcPr>
            <w:tcW w:type="dxa" w:w="4320"/>
          </w:tcPr>
          <w:p>
            <w:r>
              <w:t>4082 - Cockapoo (cpoo)</w:t>
            </w:r>
          </w:p>
        </w:tc>
      </w:tr>
      <w:tr>
        <w:tc>
          <w:tcPr>
            <w:tcW w:type="dxa" w:w="4320"/>
          </w:tcPr>
          <w:p>
            <w:r>
              <w:t>4083 - Block Beats Network (bbdc)</w:t>
            </w:r>
          </w:p>
        </w:tc>
        <w:tc>
          <w:tcPr>
            <w:tcW w:type="dxa" w:w="4320"/>
          </w:tcPr>
          <w:p>
            <w:r>
              <w:t>4084 - Recast1 (r1)</w:t>
            </w:r>
          </w:p>
        </w:tc>
      </w:tr>
      <w:tr>
        <w:tc>
          <w:tcPr>
            <w:tcW w:type="dxa" w:w="4320"/>
          </w:tcPr>
          <w:p>
            <w:r>
              <w:t>4085 - Atrofarm (atrofa)</w:t>
            </w:r>
          </w:p>
        </w:tc>
        <w:tc>
          <w:tcPr>
            <w:tcW w:type="dxa" w:w="4320"/>
          </w:tcPr>
          <w:p>
            <w:r>
              <w:t>4086 - Axia (axiav3)</w:t>
            </w:r>
          </w:p>
        </w:tc>
      </w:tr>
      <w:tr>
        <w:tc>
          <w:tcPr>
            <w:tcW w:type="dxa" w:w="4320"/>
          </w:tcPr>
          <w:p>
            <w:r>
              <w:t>4087 - Furio ($fur)</w:t>
            </w:r>
          </w:p>
        </w:tc>
        <w:tc>
          <w:tcPr>
            <w:tcW w:type="dxa" w:w="4320"/>
          </w:tcPr>
          <w:p>
            <w:r>
              <w:t>4088 - ElonDoge DAO (edao)</w:t>
            </w:r>
          </w:p>
        </w:tc>
      </w:tr>
      <w:tr>
        <w:tc>
          <w:tcPr>
            <w:tcW w:type="dxa" w:w="4320"/>
          </w:tcPr>
          <w:p>
            <w:r>
              <w:t>4089 - PalGold (palg)</w:t>
            </w:r>
          </w:p>
        </w:tc>
        <w:tc>
          <w:tcPr>
            <w:tcW w:type="dxa" w:w="4320"/>
          </w:tcPr>
          <w:p>
            <w:r>
              <w:t>4090 - Bountie Hunter (bountie)</w:t>
            </w:r>
          </w:p>
        </w:tc>
      </w:tr>
      <w:tr>
        <w:tc>
          <w:tcPr>
            <w:tcW w:type="dxa" w:w="4320"/>
          </w:tcPr>
          <w:p>
            <w:r>
              <w:t>4091 - QUACK (quack)</w:t>
            </w:r>
          </w:p>
        </w:tc>
        <w:tc>
          <w:tcPr>
            <w:tcW w:type="dxa" w:w="4320"/>
          </w:tcPr>
          <w:p>
            <w:r>
              <w:t>4092 - VersoView (vvt)</w:t>
            </w:r>
          </w:p>
        </w:tc>
      </w:tr>
      <w:tr>
        <w:tc>
          <w:tcPr>
            <w:tcW w:type="dxa" w:w="4320"/>
          </w:tcPr>
          <w:p>
            <w:r>
              <w:t>4093 - NFTEarth (nfte)</w:t>
            </w:r>
          </w:p>
        </w:tc>
        <w:tc>
          <w:tcPr>
            <w:tcW w:type="dxa" w:w="4320"/>
          </w:tcPr>
          <w:p>
            <w:r>
              <w:t>4094 - VIBE (vibe)</w:t>
            </w:r>
          </w:p>
        </w:tc>
      </w:tr>
      <w:tr>
        <w:tc>
          <w:tcPr>
            <w:tcW w:type="dxa" w:w="4320"/>
          </w:tcPr>
          <w:p>
            <w:r>
              <w:t>4095 - PanicSwap (panic)</w:t>
            </w:r>
          </w:p>
        </w:tc>
        <w:tc>
          <w:tcPr>
            <w:tcW w:type="dxa" w:w="4320"/>
          </w:tcPr>
          <w:p>
            <w:r>
              <w:t>4096 - Spice Trade (spice)</w:t>
            </w:r>
          </w:p>
        </w:tc>
      </w:tr>
      <w:tr>
        <w:tc>
          <w:tcPr>
            <w:tcW w:type="dxa" w:w="4320"/>
          </w:tcPr>
          <w:p>
            <w:r>
              <w:t>4097 - UncleMine (um)</w:t>
            </w:r>
          </w:p>
        </w:tc>
        <w:tc>
          <w:tcPr>
            <w:tcW w:type="dxa" w:w="4320"/>
          </w:tcPr>
          <w:p>
            <w:r>
              <w:t>4098 - Catex (catt)</w:t>
            </w:r>
          </w:p>
        </w:tc>
      </w:tr>
      <w:tr>
        <w:tc>
          <w:tcPr>
            <w:tcW w:type="dxa" w:w="4320"/>
          </w:tcPr>
          <w:p>
            <w:r>
              <w:t>4099 - MEMEX (memex)</w:t>
            </w:r>
          </w:p>
        </w:tc>
        <w:tc>
          <w:tcPr>
            <w:tcW w:type="dxa" w:w="4320"/>
          </w:tcPr>
          <w:p>
            <w:r>
              <w:t>4100 - Fabric (fab)</w:t>
            </w:r>
          </w:p>
        </w:tc>
      </w:tr>
      <w:tr>
        <w:tc>
          <w:tcPr>
            <w:tcW w:type="dxa" w:w="4320"/>
          </w:tcPr>
          <w:p>
            <w:r>
              <w:t>4101 - Leonidas Token (leonidas)</w:t>
            </w:r>
          </w:p>
        </w:tc>
        <w:tc>
          <w:tcPr>
            <w:tcW w:type="dxa" w:w="4320"/>
          </w:tcPr>
          <w:p>
            <w:r>
              <w:t>4102 - Bata (bta)</w:t>
            </w:r>
          </w:p>
        </w:tc>
      </w:tr>
      <w:tr>
        <w:tc>
          <w:tcPr>
            <w:tcW w:type="dxa" w:w="4320"/>
          </w:tcPr>
          <w:p>
            <w:r>
              <w:t>4103 - WorldCoin (wdc)</w:t>
            </w:r>
          </w:p>
        </w:tc>
        <w:tc>
          <w:tcPr>
            <w:tcW w:type="dxa" w:w="4320"/>
          </w:tcPr>
          <w:p>
            <w:r>
              <w:t>4104 - Pepe Mining Company (ppmc)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4105 - Speed Mining Service (sms)</w:t>
            </w:r>
          </w:p>
        </w:tc>
        <w:tc>
          <w:tcPr>
            <w:tcW w:type="dxa" w:w="4320"/>
          </w:tcPr>
          <w:p>
            <w:r>
              <w:t>4106 - Solex Finance (slx)</w:t>
            </w:r>
          </w:p>
        </w:tc>
      </w:tr>
      <w:tr>
        <w:tc>
          <w:tcPr>
            <w:tcW w:type="dxa" w:w="4320"/>
          </w:tcPr>
          <w:p>
            <w:r>
              <w:t>4107 - EZZY Game (ezy)</w:t>
            </w:r>
          </w:p>
        </w:tc>
        <w:tc>
          <w:tcPr>
            <w:tcW w:type="dxa" w:w="4320"/>
          </w:tcPr>
          <w:p>
            <w:r>
              <w:t>4108 - YodeSwap (yode)</w:t>
            </w:r>
          </w:p>
        </w:tc>
      </w:tr>
      <w:tr>
        <w:tc>
          <w:tcPr>
            <w:tcW w:type="dxa" w:w="4320"/>
          </w:tcPr>
          <w:p>
            <w:r>
              <w:t>4109 - Naxar (naxar)</w:t>
            </w:r>
          </w:p>
        </w:tc>
        <w:tc>
          <w:tcPr>
            <w:tcW w:type="dxa" w:w="4320"/>
          </w:tcPr>
          <w:p>
            <w:r>
              <w:t>4110 - WolfSafePoorPeople Polygon (wspp)</w:t>
            </w:r>
          </w:p>
        </w:tc>
      </w:tr>
      <w:tr>
        <w:tc>
          <w:tcPr>
            <w:tcW w:type="dxa" w:w="4320"/>
          </w:tcPr>
          <w:p>
            <w:r>
              <w:t>4111 - Equalizer (eqz)</w:t>
            </w:r>
          </w:p>
        </w:tc>
        <w:tc>
          <w:tcPr>
            <w:tcW w:type="dxa" w:w="4320"/>
          </w:tcPr>
          <w:p>
            <w:r>
              <w:t>4112 - ShieldTokenCoin (0stc)</w:t>
            </w:r>
          </w:p>
        </w:tc>
      </w:tr>
      <w:tr>
        <w:tc>
          <w:tcPr>
            <w:tcW w:type="dxa" w:w="4320"/>
          </w:tcPr>
          <w:p>
            <w:r>
              <w:t>4113 - Artery (artr)</w:t>
            </w:r>
          </w:p>
        </w:tc>
        <w:tc>
          <w:tcPr>
            <w:tcW w:type="dxa" w:w="4320"/>
          </w:tcPr>
          <w:p>
            <w:r>
              <w:t>4114 - Onespace (1sp)</w:t>
            </w:r>
          </w:p>
        </w:tc>
      </w:tr>
      <w:tr>
        <w:tc>
          <w:tcPr>
            <w:tcW w:type="dxa" w:w="4320"/>
          </w:tcPr>
          <w:p>
            <w:r>
              <w:t>4115 - HaloDAO (rnbw)</w:t>
            </w:r>
          </w:p>
        </w:tc>
        <w:tc>
          <w:tcPr>
            <w:tcW w:type="dxa" w:w="4320"/>
          </w:tcPr>
          <w:p>
            <w:r>
              <w:t>4116 - Ardana (dana)</w:t>
            </w:r>
          </w:p>
        </w:tc>
      </w:tr>
      <w:tr>
        <w:tc>
          <w:tcPr>
            <w:tcW w:type="dxa" w:w="4320"/>
          </w:tcPr>
          <w:p>
            <w:r>
              <w:t>4117 - DAOstack (gen)</w:t>
            </w:r>
          </w:p>
        </w:tc>
        <w:tc>
          <w:tcPr>
            <w:tcW w:type="dxa" w:w="4320"/>
          </w:tcPr>
          <w:p>
            <w:r>
              <w:t>4118 - Kitty Solana (kitty)</w:t>
            </w:r>
          </w:p>
        </w:tc>
      </w:tr>
      <w:tr>
        <w:tc>
          <w:tcPr>
            <w:tcW w:type="dxa" w:w="4320"/>
          </w:tcPr>
          <w:p>
            <w:r>
              <w:t>4119 - Aave [OLD] (lend)</w:t>
            </w:r>
          </w:p>
        </w:tc>
        <w:tc>
          <w:tcPr>
            <w:tcW w:type="dxa" w:w="4320"/>
          </w:tcPr>
          <w:p>
            <w:r>
              <w:t>4120 - FrogeX (frogex)</w:t>
            </w:r>
          </w:p>
        </w:tc>
      </w:tr>
      <w:tr>
        <w:tc>
          <w:tcPr>
            <w:tcW w:type="dxa" w:w="4320"/>
          </w:tcPr>
          <w:p>
            <w:r>
              <w:t>4121 - Mainstream For The Underground (mftu)</w:t>
            </w:r>
          </w:p>
        </w:tc>
        <w:tc>
          <w:tcPr>
            <w:tcW w:type="dxa" w:w="4320"/>
          </w:tcPr>
          <w:p>
            <w:r>
              <w:t>None - MetaBET (mbet)</w:t>
            </w:r>
          </w:p>
        </w:tc>
      </w:tr>
      <w:tr>
        <w:tc>
          <w:tcPr>
            <w:tcW w:type="dxa" w:w="4320"/>
          </w:tcPr>
          <w:p>
            <w:r>
              <w:t>None - Metabit Network (bmtc)</w:t>
            </w:r>
          </w:p>
        </w:tc>
        <w:tc>
          <w:tcPr>
            <w:tcW w:type="dxa" w:w="4320"/>
          </w:tcPr>
          <w:p>
            <w:r>
              <w:t>None - MetaBlox (mbx)</w:t>
            </w:r>
          </w:p>
        </w:tc>
      </w:tr>
      <w:tr>
        <w:tc>
          <w:tcPr>
            <w:tcW w:type="dxa" w:w="4320"/>
          </w:tcPr>
          <w:p>
            <w:r>
              <w:t>None - MetaBot (metabot)</w:t>
            </w:r>
          </w:p>
        </w:tc>
        <w:tc>
          <w:tcPr>
            <w:tcW w:type="dxa" w:w="4320"/>
          </w:tcPr>
          <w:p>
            <w:r>
              <w:t>None - MetaLabz (mlz)</w:t>
            </w:r>
          </w:p>
        </w:tc>
      </w:tr>
      <w:tr>
        <w:tc>
          <w:tcPr>
            <w:tcW w:type="dxa" w:w="4320"/>
          </w:tcPr>
          <w:p>
            <w:r>
              <w:t>None - Meta FPS (mfps)</w:t>
            </w:r>
          </w:p>
        </w:tc>
        <w:tc>
          <w:tcPr>
            <w:tcW w:type="dxa" w:w="4320"/>
          </w:tcPr>
          <w:p>
            <w:r>
              <w:t>None - Metagalaxy Land (megaland)</w:t>
            </w:r>
          </w:p>
        </w:tc>
      </w:tr>
      <w:tr>
        <w:tc>
          <w:tcPr>
            <w:tcW w:type="dxa" w:w="4320"/>
          </w:tcPr>
          <w:p>
            <w:r>
              <w:t>None - MetaGame (seed)</w:t>
            </w:r>
          </w:p>
        </w:tc>
        <w:tc>
          <w:tcPr>
            <w:tcW w:type="dxa" w:w="4320"/>
          </w:tcPr>
          <w:p>
            <w:r>
              <w:t>None - Metagame Arena (mga)</w:t>
            </w:r>
          </w:p>
        </w:tc>
      </w:tr>
      <w:tr>
        <w:tc>
          <w:tcPr>
            <w:tcW w:type="dxa" w:w="4320"/>
          </w:tcPr>
          <w:p>
            <w:r>
              <w:t>None - MetaGaming Guild (mgg)</w:t>
            </w:r>
          </w:p>
        </w:tc>
        <w:tc>
          <w:tcPr>
            <w:tcW w:type="dxa" w:w="4320"/>
          </w:tcPr>
          <w:p>
            <w:r>
              <w:t>None - MetaGuard (mtgrd)</w:t>
            </w:r>
          </w:p>
        </w:tc>
      </w:tr>
      <w:tr>
        <w:tc>
          <w:tcPr>
            <w:tcW w:type="dxa" w:w="4320"/>
          </w:tcPr>
          <w:p>
            <w:r>
              <w:t>None - Metahamster (mham)</w:t>
            </w:r>
          </w:p>
        </w:tc>
        <w:tc>
          <w:tcPr>
            <w:tcW w:type="dxa" w:w="4320"/>
          </w:tcPr>
          <w:p>
            <w:r>
              <w:t>None - Metakings (mtk)</w:t>
            </w:r>
          </w:p>
        </w:tc>
      </w:tr>
      <w:tr>
        <w:tc>
          <w:tcPr>
            <w:tcW w:type="dxa" w:w="4320"/>
          </w:tcPr>
          <w:p>
            <w:r>
              <w:t>None - Monster (mst)</w:t>
            </w:r>
          </w:p>
        </w:tc>
        <w:tc>
          <w:tcPr>
            <w:tcW w:type="dxa" w:w="4320"/>
          </w:tcPr>
          <w:p>
            <w:r>
              <w:t>None - Metalands (pvp)</w:t>
            </w:r>
          </w:p>
        </w:tc>
      </w:tr>
      <w:tr>
        <w:tc>
          <w:tcPr>
            <w:tcW w:type="dxa" w:w="4320"/>
          </w:tcPr>
          <w:p>
            <w:r>
              <w:t>None - Metathings (mett)</w:t>
            </w:r>
          </w:p>
        </w:tc>
        <w:tc>
          <w:tcPr>
            <w:tcW w:type="dxa" w:w="4320"/>
          </w:tcPr>
          <w:p>
            <w:r>
              <w:t>None - Metatime Coin (mtc)</w:t>
            </w:r>
          </w:p>
        </w:tc>
      </w:tr>
      <w:tr>
        <w:tc>
          <w:tcPr>
            <w:tcW w:type="dxa" w:w="4320"/>
          </w:tcPr>
          <w:p>
            <w:r>
              <w:t>None - MetaToken (mtk)</w:t>
            </w:r>
          </w:p>
        </w:tc>
        <w:tc>
          <w:tcPr>
            <w:tcW w:type="dxa" w:w="4320"/>
          </w:tcPr>
          <w:p>
            <w:r>
              <w:t>None - Metaverse Hub (mhub)</w:t>
            </w:r>
          </w:p>
        </w:tc>
      </w:tr>
      <w:tr>
        <w:tc>
          <w:tcPr>
            <w:tcW w:type="dxa" w:w="4320"/>
          </w:tcPr>
          <w:p>
            <w:r>
              <w:t>None - MetaVerse-M (m)</w:t>
            </w:r>
          </w:p>
        </w:tc>
        <w:tc>
          <w:tcPr>
            <w:tcW w:type="dxa" w:w="4320"/>
          </w:tcPr>
          <w:p>
            <w:r>
              <w:t>None - Metaverse Universal Assets BMBI (Ordinals) (bmbi)</w:t>
            </w:r>
          </w:p>
        </w:tc>
      </w:tr>
      <w:tr>
        <w:tc>
          <w:tcPr>
            <w:tcW w:type="dxa" w:w="4320"/>
          </w:tcPr>
          <w:p>
            <w:r>
              <w:t>None - Metaverse World Membership (mwm)</w:t>
            </w:r>
          </w:p>
        </w:tc>
        <w:tc>
          <w:tcPr>
            <w:tcW w:type="dxa" w:w="4320"/>
          </w:tcPr>
          <w:p>
            <w:r>
              <w:t>None - MetaverseX (metax)</w:t>
            </w:r>
          </w:p>
        </w:tc>
      </w:tr>
      <w:tr>
        <w:tc>
          <w:tcPr>
            <w:tcW w:type="dxa" w:w="4320"/>
          </w:tcPr>
          <w:p>
            <w:r>
              <w:t>None - metavisa (mesa)</w:t>
            </w:r>
          </w:p>
        </w:tc>
        <w:tc>
          <w:tcPr>
            <w:tcW w:type="dxa" w:w="4320"/>
          </w:tcPr>
          <w:p>
            <w:r>
              <w:t>None - MetaWear (wear)</w:t>
            </w:r>
          </w:p>
        </w:tc>
      </w:tr>
      <w:tr>
        <w:tc>
          <w:tcPr>
            <w:tcW w:type="dxa" w:w="4320"/>
          </w:tcPr>
          <w:p>
            <w:r>
              <w:t>None - MetaWorld (mw)</w:t>
            </w:r>
          </w:p>
        </w:tc>
        <w:tc>
          <w:tcPr>
            <w:tcW w:type="dxa" w:w="4320"/>
          </w:tcPr>
          <w:p>
            <w:r>
              <w:t>None - MetaXCosmos (metax)</w:t>
            </w:r>
          </w:p>
        </w:tc>
      </w:tr>
      <w:tr>
        <w:tc>
          <w:tcPr>
            <w:tcW w:type="dxa" w:w="4320"/>
          </w:tcPr>
          <w:p>
            <w:r>
              <w:t>None - Metaxy (mxy)</w:t>
            </w:r>
          </w:p>
        </w:tc>
        <w:tc>
          <w:tcPr>
            <w:tcW w:type="dxa" w:w="4320"/>
          </w:tcPr>
          <w:p>
            <w:r>
              <w:t>None - MetaZero (mzero)</w:t>
            </w:r>
          </w:p>
        </w:tc>
      </w:tr>
      <w:tr>
        <w:tc>
          <w:tcPr>
            <w:tcW w:type="dxa" w:w="4320"/>
          </w:tcPr>
          <w:p>
            <w:r>
              <w:t>None - MetaZilla (mz)</w:t>
            </w:r>
          </w:p>
        </w:tc>
        <w:tc>
          <w:tcPr>
            <w:tcW w:type="dxa" w:w="4320"/>
          </w:tcPr>
          <w:p>
            <w:r>
              <w:t>None - Milestone Millions (msmil)</w:t>
            </w:r>
          </w:p>
        </w:tc>
      </w:tr>
      <w:tr>
        <w:tc>
          <w:tcPr>
            <w:tcW w:type="dxa" w:w="4320"/>
          </w:tcPr>
          <w:p>
            <w:r>
              <w:t>None - MileVerse (mvc)</w:t>
            </w:r>
          </w:p>
        </w:tc>
        <w:tc>
          <w:tcPr>
            <w:tcW w:type="dxa" w:w="4320"/>
          </w:tcPr>
          <w:p>
            <w:r>
              <w:t>None - Milk (milk)</w:t>
            </w:r>
          </w:p>
        </w:tc>
      </w:tr>
      <w:tr>
        <w:tc>
          <w:tcPr>
            <w:tcW w:type="dxa" w:w="4320"/>
          </w:tcPr>
          <w:p>
            <w:r>
              <w:t>None - MilkAI (milkai)</w:t>
            </w:r>
          </w:p>
        </w:tc>
        <w:tc>
          <w:tcPr>
            <w:tcW w:type="dxa" w:w="4320"/>
          </w:tcPr>
          <w:p>
            <w:r>
              <w:t>None - Mind Matrix (aimx)</w:t>
            </w:r>
          </w:p>
        </w:tc>
      </w:tr>
      <w:tr>
        <w:tc>
          <w:tcPr>
            <w:tcW w:type="dxa" w:w="4320"/>
          </w:tcPr>
          <w:p>
            <w:r>
              <w:t>None - Minebase (mbase)</w:t>
            </w:r>
          </w:p>
        </w:tc>
        <w:tc>
          <w:tcPr>
            <w:tcW w:type="dxa" w:w="4320"/>
          </w:tcPr>
          <w:p>
            <w:r>
              <w:t>None - Minelab (melb)</w:t>
            </w:r>
          </w:p>
        </w:tc>
      </w:tr>
      <w:tr>
        <w:tc>
          <w:tcPr>
            <w:tcW w:type="dxa" w:w="4320"/>
          </w:tcPr>
          <w:p>
            <w:r>
              <w:t>None - MINER (miner)</w:t>
            </w:r>
          </w:p>
        </w:tc>
        <w:tc>
          <w:tcPr>
            <w:tcW w:type="dxa" w:w="4320"/>
          </w:tcPr>
          <w:p>
            <w:r>
              <w:t>None - Miner Arena (minar)</w:t>
            </w:r>
          </w:p>
        </w:tc>
      </w:tr>
      <w:tr>
        <w:tc>
          <w:tcPr>
            <w:tcW w:type="dxa" w:w="4320"/>
          </w:tcPr>
          <w:p>
            <w:r>
              <w:t>None - MinerGateToken (mgt)</w:t>
            </w:r>
          </w:p>
        </w:tc>
        <w:tc>
          <w:tcPr>
            <w:tcW w:type="dxa" w:w="4320"/>
          </w:tcPr>
          <w:p>
            <w:r>
              <w:t>None - MinerGold.io (mgold)</w:t>
            </w:r>
          </w:p>
        </w:tc>
      </w:tr>
      <w:tr>
        <w:tc>
          <w:tcPr>
            <w:tcW w:type="dxa" w:w="4320"/>
          </w:tcPr>
          <w:p>
            <w:r>
              <w:t>None - Miners of Kadenia (mok)</w:t>
            </w:r>
          </w:p>
        </w:tc>
        <w:tc>
          <w:tcPr>
            <w:tcW w:type="dxa" w:w="4320"/>
          </w:tcPr>
          <w:p>
            <w:r>
              <w:t>None - Minerva Money (mine)</w:t>
            </w:r>
          </w:p>
        </w:tc>
      </w:tr>
      <w:tr>
        <w:tc>
          <w:tcPr>
            <w:tcW w:type="dxa" w:w="4320"/>
          </w:tcPr>
          <w:p>
            <w:r>
              <w:t>None - MineSee (see)</w:t>
            </w:r>
          </w:p>
        </w:tc>
        <w:tc>
          <w:tcPr>
            <w:tcW w:type="dxa" w:w="4320"/>
          </w:tcPr>
          <w:p>
            <w:r>
              <w:t>None - Mines of Dalarnia (dar)</w:t>
            </w:r>
          </w:p>
        </w:tc>
      </w:tr>
      <w:tr>
        <w:tc>
          <w:tcPr>
            <w:tcW w:type="dxa" w:w="4320"/>
          </w:tcPr>
          <w:p>
            <w:r>
              <w:t>None - Mini (mini)</w:t>
            </w:r>
          </w:p>
        </w:tc>
        <w:tc>
          <w:tcPr>
            <w:tcW w:type="dxa" w:w="4320"/>
          </w:tcPr>
          <w:p>
            <w:r>
              <w:t>None - Misbloc (msb)</w:t>
            </w:r>
          </w:p>
        </w:tc>
      </w:tr>
      <w:tr>
        <w:tc>
          <w:tcPr>
            <w:tcW w:type="dxa" w:w="4320"/>
          </w:tcPr>
          <w:p>
            <w:r>
              <w:t>None - Mixaverse (mixcoin)</w:t>
            </w:r>
          </w:p>
        </w:tc>
        <w:tc>
          <w:tcPr>
            <w:tcW w:type="dxa" w:w="4320"/>
          </w:tcPr>
          <w:p>
            <w:r>
              <w:t>None - MixerBot (mxrbot)</w:t>
            </w:r>
          </w:p>
        </w:tc>
      </w:tr>
      <w:tr>
        <w:tc>
          <w:tcPr>
            <w:tcW w:type="dxa" w:w="4320"/>
          </w:tcPr>
          <w:p>
            <w:r>
              <w:t>None - Mixin (xin)</w:t>
            </w:r>
          </w:p>
        </w:tc>
        <w:tc>
          <w:tcPr>
            <w:tcW w:type="dxa" w:w="4320"/>
          </w:tcPr>
          <w:p>
            <w:r>
              <w:t>None - Mixquity Finance (mixq)</w:t>
            </w:r>
          </w:p>
        </w:tc>
      </w:tr>
      <w:tr>
        <w:tc>
          <w:tcPr>
            <w:tcW w:type="dxa" w:w="4320"/>
          </w:tcPr>
          <w:p>
            <w:r>
              <w:t>None - MixToEarn (mte)</w:t>
            </w:r>
          </w:p>
        </w:tc>
        <w:tc>
          <w:tcPr>
            <w:tcW w:type="dxa" w:w="4320"/>
          </w:tcPr>
          <w:p>
            <w:r>
              <w:t>None - MixTrust (mxt)</w:t>
            </w:r>
          </w:p>
        </w:tc>
      </w:tr>
      <w:tr>
        <w:tc>
          <w:tcPr>
            <w:tcW w:type="dxa" w:w="4320"/>
          </w:tcPr>
          <w:p>
            <w:r>
              <w:t>None - Mktcash (mch)</w:t>
            </w:r>
          </w:p>
        </w:tc>
        <w:tc>
          <w:tcPr>
            <w:tcW w:type="dxa" w:w="4320"/>
          </w:tcPr>
          <w:p>
            <w:r>
              <w:t>None - MLORD (mlord)</w:t>
            </w:r>
          </w:p>
        </w:tc>
      </w:tr>
      <w:tr>
        <w:tc>
          <w:tcPr>
            <w:tcW w:type="dxa" w:w="4320"/>
          </w:tcPr>
          <w:p>
            <w:r>
              <w:t>None - MM72 (mm72)</w:t>
            </w:r>
          </w:p>
        </w:tc>
        <w:tc>
          <w:tcPr>
            <w:tcW w:type="dxa" w:w="4320"/>
          </w:tcPr>
          <w:p>
            <w:r>
              <w:t>None - MMFinance (Arbitrum) (mmf)</w:t>
            </w:r>
          </w:p>
        </w:tc>
      </w:tr>
      <w:tr>
        <w:tc>
          <w:tcPr>
            <w:tcW w:type="dxa" w:w="4320"/>
          </w:tcPr>
          <w:p>
            <w:r>
              <w:t>None - MMF Money (burrow)</w:t>
            </w:r>
          </w:p>
        </w:tc>
        <w:tc>
          <w:tcPr>
            <w:tcW w:type="dxa" w:w="4320"/>
          </w:tcPr>
          <w:p>
            <w:r>
              <w:t>None - MMS Cash (mcash)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MMS Coin (mmsc)</w:t>
            </w:r>
          </w:p>
        </w:tc>
        <w:tc>
          <w:tcPr>
            <w:tcW w:type="dxa" w:w="4320"/>
          </w:tcPr>
          <w:p>
            <w:r>
              <w:t>None - MMSS (Ordinals) (mmss)</w:t>
            </w:r>
          </w:p>
        </w:tc>
      </w:tr>
      <w:tr>
        <w:tc>
          <w:tcPr>
            <w:tcW w:type="dxa" w:w="4320"/>
          </w:tcPr>
          <w:p>
            <w:r>
              <w:t>None - MN Bridge (mnb)</w:t>
            </w:r>
          </w:p>
        </w:tc>
        <w:tc>
          <w:tcPr>
            <w:tcW w:type="dxa" w:w="4320"/>
          </w:tcPr>
          <w:p>
            <w:r>
              <w:t>None - MnICorp (mni)</w:t>
            </w:r>
          </w:p>
        </w:tc>
      </w:tr>
      <w:tr>
        <w:tc>
          <w:tcPr>
            <w:tcW w:type="dxa" w:w="4320"/>
          </w:tcPr>
          <w:p>
            <w:r>
              <w:t>None - MOAI (moai)</w:t>
            </w:r>
          </w:p>
        </w:tc>
        <w:tc>
          <w:tcPr>
            <w:tcW w:type="dxa" w:w="4320"/>
          </w:tcPr>
          <w:p>
            <w:r>
              <w:t>None - MobileCoin (mob)</w:t>
            </w:r>
          </w:p>
        </w:tc>
      </w:tr>
      <w:tr>
        <w:tc>
          <w:tcPr>
            <w:tcW w:type="dxa" w:w="4320"/>
          </w:tcPr>
          <w:p>
            <w:r>
              <w:t>None - Mobile Crypto Pay Coin (mcpc)</w:t>
            </w:r>
          </w:p>
        </w:tc>
        <w:tc>
          <w:tcPr>
            <w:tcW w:type="dxa" w:w="4320"/>
          </w:tcPr>
          <w:p>
            <w:r>
              <w:t>None - Mobipad (mbp)</w:t>
            </w:r>
          </w:p>
        </w:tc>
      </w:tr>
      <w:tr>
        <w:tc>
          <w:tcPr>
            <w:tcW w:type="dxa" w:w="4320"/>
          </w:tcPr>
          <w:p>
            <w:r>
              <w:t>None - Mobist (mitx)</w:t>
            </w:r>
          </w:p>
        </w:tc>
        <w:tc>
          <w:tcPr>
            <w:tcW w:type="dxa" w:w="4320"/>
          </w:tcPr>
          <w:p>
            <w:r>
              <w:t>None - MOONCAT Vault (NFTX) (mooncat)</w:t>
            </w:r>
          </w:p>
        </w:tc>
      </w:tr>
      <w:tr>
        <w:tc>
          <w:tcPr>
            <w:tcW w:type="dxa" w:w="4320"/>
          </w:tcPr>
          <w:p>
            <w:r>
              <w:t>None - Mooner (mnr)</w:t>
            </w:r>
          </w:p>
        </w:tc>
        <w:tc>
          <w:tcPr>
            <w:tcW w:type="dxa" w:w="4320"/>
          </w:tcPr>
          <w:p>
            <w:r>
              <w:t>None - MOONERIUM (moonerium)</w:t>
            </w:r>
          </w:p>
        </w:tc>
      </w:tr>
      <w:tr>
        <w:tc>
          <w:tcPr>
            <w:tcW w:type="dxa" w:w="4320"/>
          </w:tcPr>
          <w:p>
            <w:r>
              <w:t>None - Moon DAO (mooney)</w:t>
            </w:r>
          </w:p>
        </w:tc>
        <w:tc>
          <w:tcPr>
            <w:tcW w:type="dxa" w:w="4320"/>
          </w:tcPr>
          <w:p>
            <w:r>
              <w:t>None - Moonflow (moon)</w:t>
            </w:r>
          </w:p>
        </w:tc>
      </w:tr>
      <w:tr>
        <w:tc>
          <w:tcPr>
            <w:tcW w:type="dxa" w:w="4320"/>
          </w:tcPr>
          <w:p>
            <w:r>
              <w:t>None - Moonions (moonion)</w:t>
            </w:r>
          </w:p>
        </w:tc>
        <w:tc>
          <w:tcPr>
            <w:tcW w:type="dxa" w:w="4320"/>
          </w:tcPr>
          <w:p>
            <w:r>
              <w:t>None - MoonKize (moonkize)</w:t>
            </w:r>
          </w:p>
        </w:tc>
      </w:tr>
      <w:tr>
        <w:tc>
          <w:tcPr>
            <w:tcW w:type="dxa" w:w="4320"/>
          </w:tcPr>
          <w:p>
            <w:r>
              <w:t>None - Moonlift Capital (mltpx)</w:t>
            </w:r>
          </w:p>
        </w:tc>
        <w:tc>
          <w:tcPr>
            <w:tcW w:type="dxa" w:w="4320"/>
          </w:tcPr>
          <w:p>
            <w:r>
              <w:t>None - Moonlight (moonlight)</w:t>
            </w:r>
          </w:p>
        </w:tc>
      </w:tr>
      <w:tr>
        <w:tc>
          <w:tcPr>
            <w:tcW w:type="dxa" w:w="4320"/>
          </w:tcPr>
          <w:p>
            <w:r>
              <w:t>None - Moon Maker Protocol (mmp)</w:t>
            </w:r>
          </w:p>
        </w:tc>
        <w:tc>
          <w:tcPr>
            <w:tcW w:type="dxa" w:w="4320"/>
          </w:tcPr>
          <w:p>
            <w:r>
              <w:t>None - Moonpot (pots)</w:t>
            </w:r>
          </w:p>
        </w:tc>
      </w:tr>
      <w:tr>
        <w:tc>
          <w:tcPr>
            <w:tcW w:type="dxa" w:w="4320"/>
          </w:tcPr>
          <w:p>
            <w:r>
              <w:t>None - MoonPot Finance (moonpot)</w:t>
            </w:r>
          </w:p>
        </w:tc>
        <w:tc>
          <w:tcPr>
            <w:tcW w:type="dxa" w:w="4320"/>
          </w:tcPr>
          <w:p>
            <w:r>
              <w:t>None - Moon Rabbit (aaa)</w:t>
            </w:r>
          </w:p>
        </w:tc>
      </w:tr>
      <w:tr>
        <w:tc>
          <w:tcPr>
            <w:tcW w:type="dxa" w:w="4320"/>
          </w:tcPr>
          <w:p>
            <w:r>
              <w:t>None - Moonshots Farm (bones)</w:t>
            </w:r>
          </w:p>
        </w:tc>
        <w:tc>
          <w:tcPr>
            <w:tcW w:type="dxa" w:w="4320"/>
          </w:tcPr>
          <w:p>
            <w:r>
              <w:t>None - Mr Potato Token ($mrpotato)</w:t>
            </w:r>
          </w:p>
        </w:tc>
      </w:tr>
      <w:tr>
        <w:tc>
          <w:tcPr>
            <w:tcW w:type="dxa" w:w="4320"/>
          </w:tcPr>
          <w:p>
            <w:r>
              <w:t>None - Mr Rabbit Coin (mrabbit)</w:t>
            </w:r>
          </w:p>
        </w:tc>
        <w:tc>
          <w:tcPr>
            <w:tcW w:type="dxa" w:w="4320"/>
          </w:tcPr>
          <w:p>
            <w:r>
              <w:t>None - MrsPepe (mrspepe)</w:t>
            </w:r>
          </w:p>
        </w:tc>
      </w:tr>
      <w:tr>
        <w:tc>
          <w:tcPr>
            <w:tcW w:type="dxa" w:w="4320"/>
          </w:tcPr>
          <w:p>
            <w:r>
              <w:t>None - MS Paint (paint)</w:t>
            </w:r>
          </w:p>
        </w:tc>
        <w:tc>
          <w:tcPr>
            <w:tcW w:type="dxa" w:w="4320"/>
          </w:tcPr>
          <w:p>
            <w:r>
              <w:t>None - MSquare Global (msq)</w:t>
            </w:r>
          </w:p>
        </w:tc>
      </w:tr>
      <w:tr>
        <w:tc>
          <w:tcPr>
            <w:tcW w:type="dxa" w:w="4320"/>
          </w:tcPr>
          <w:p>
            <w:r>
              <w:t>None - MT Tower (mt)</w:t>
            </w:r>
          </w:p>
        </w:tc>
        <w:tc>
          <w:tcPr>
            <w:tcW w:type="dxa" w:w="4320"/>
          </w:tcPr>
          <w:p>
            <w:r>
              <w:t>None - MuesliSwap MILK (milk)</w:t>
            </w:r>
          </w:p>
        </w:tc>
      </w:tr>
      <w:tr>
        <w:tc>
          <w:tcPr>
            <w:tcW w:type="dxa" w:w="4320"/>
          </w:tcPr>
          <w:p>
            <w:r>
              <w:t>None - MuesliSwap Yield (myield)</w:t>
            </w:r>
          </w:p>
        </w:tc>
        <w:tc>
          <w:tcPr>
            <w:tcW w:type="dxa" w:w="4320"/>
          </w:tcPr>
          <w:p>
            <w:r>
              <w:t>None - Multi AI (mai)</w:t>
            </w:r>
          </w:p>
        </w:tc>
      </w:tr>
      <w:tr>
        <w:tc>
          <w:tcPr>
            <w:tcW w:type="dxa" w:w="4320"/>
          </w:tcPr>
          <w:p>
            <w:r>
              <w:t>None - Multichain Bridged USDC (Dogechain) (usdc)</w:t>
            </w:r>
          </w:p>
        </w:tc>
        <w:tc>
          <w:tcPr>
            <w:tcW w:type="dxa" w:w="4320"/>
          </w:tcPr>
          <w:p>
            <w:r>
              <w:t>None - Multichain Bridged USDC (Fantom) (usdc)</w:t>
            </w:r>
          </w:p>
        </w:tc>
      </w:tr>
      <w:tr>
        <w:tc>
          <w:tcPr>
            <w:tcW w:type="dxa" w:w="4320"/>
          </w:tcPr>
          <w:p>
            <w:r>
              <w:t>None - Multichain Bridged USDC (KardiaChain) (usdc)</w:t>
            </w:r>
          </w:p>
        </w:tc>
        <w:tc>
          <w:tcPr>
            <w:tcW w:type="dxa" w:w="4320"/>
          </w:tcPr>
          <w:p>
            <w:r>
              <w:t>None - Multichain Bridged USDC (Kava) (usdc)</w:t>
            </w:r>
          </w:p>
        </w:tc>
      </w:tr>
      <w:tr>
        <w:tc>
          <w:tcPr>
            <w:tcW w:type="dxa" w:w="4320"/>
          </w:tcPr>
          <w:p>
            <w:r>
              <w:t>None - Multichain Bridged USDC (Moonbeam) (usdc)</w:t>
            </w:r>
          </w:p>
        </w:tc>
        <w:tc>
          <w:tcPr>
            <w:tcW w:type="dxa" w:w="4320"/>
          </w:tcPr>
          <w:p>
            <w:r>
              <w:t>None - Multichain Bridged USDC (Syscoin) (usdc)</w:t>
            </w:r>
          </w:p>
        </w:tc>
      </w:tr>
      <w:tr>
        <w:tc>
          <w:tcPr>
            <w:tcW w:type="dxa" w:w="4320"/>
          </w:tcPr>
          <w:p>
            <w:r>
              <w:t>None - Multichain Bridged USDC (Telos) (usdc)</w:t>
            </w:r>
          </w:p>
        </w:tc>
        <w:tc>
          <w:tcPr>
            <w:tcW w:type="dxa" w:w="4320"/>
          </w:tcPr>
          <w:p>
            <w:r>
              <w:t>None - Multichain Bridged USDT (BitTorrent) (usdt_t)</w:t>
            </w:r>
          </w:p>
        </w:tc>
      </w:tr>
      <w:tr>
        <w:tc>
          <w:tcPr>
            <w:tcW w:type="dxa" w:w="4320"/>
          </w:tcPr>
          <w:p>
            <w:r>
              <w:t>None - Multichain Bridged USDT (Moonbeam) (usdt)</w:t>
            </w:r>
          </w:p>
        </w:tc>
        <w:tc>
          <w:tcPr>
            <w:tcW w:type="dxa" w:w="4320"/>
          </w:tcPr>
          <w:p>
            <w:r>
              <w:t>None - Multichain Bridged USDT (Moonriver) (usdt)</w:t>
            </w:r>
          </w:p>
        </w:tc>
      </w:tr>
      <w:tr>
        <w:tc>
          <w:tcPr>
            <w:tcW w:type="dxa" w:w="4320"/>
          </w:tcPr>
          <w:p>
            <w:r>
              <w:t>None - Multichain Bridged USDT (Syscoin) (usdt)</w:t>
            </w:r>
          </w:p>
        </w:tc>
        <w:tc>
          <w:tcPr>
            <w:tcW w:type="dxa" w:w="4320"/>
          </w:tcPr>
          <w:p>
            <w:r>
              <w:t>None - MultiDEX AI (mdx)</w:t>
            </w:r>
          </w:p>
        </w:tc>
      </w:tr>
      <w:tr>
        <w:tc>
          <w:tcPr>
            <w:tcW w:type="dxa" w:w="4320"/>
          </w:tcPr>
          <w:p>
            <w:r>
              <w:t>None - MultiMoney.Global (mmgt)</w:t>
            </w:r>
          </w:p>
        </w:tc>
        <w:tc>
          <w:tcPr>
            <w:tcW w:type="dxa" w:w="4320"/>
          </w:tcPr>
          <w:p>
            <w:r>
              <w:t>None - MultiPlanetary Inus (inus)</w:t>
            </w:r>
          </w:p>
        </w:tc>
      </w:tr>
      <w:tr>
        <w:tc>
          <w:tcPr>
            <w:tcW w:type="dxa" w:w="4320"/>
          </w:tcPr>
          <w:p>
            <w:r>
              <w:t>None - Multiport (port)</w:t>
            </w:r>
          </w:p>
        </w:tc>
        <w:tc>
          <w:tcPr>
            <w:tcW w:type="dxa" w:w="4320"/>
          </w:tcPr>
          <w:p>
            <w:r>
              <w:t>None - Multisys (myus)</w:t>
            </w:r>
          </w:p>
        </w:tc>
      </w:tr>
      <w:tr>
        <w:tc>
          <w:tcPr>
            <w:tcW w:type="dxa" w:w="4320"/>
          </w:tcPr>
          <w:p>
            <w:r>
              <w:t>None - Multiverse (ai)</w:t>
            </w:r>
          </w:p>
        </w:tc>
        <w:tc>
          <w:tcPr>
            <w:tcW w:type="dxa" w:w="4320"/>
          </w:tcPr>
          <w:p>
            <w:r>
              <w:t>None - Mu Meme (mume)</w:t>
            </w:r>
          </w:p>
        </w:tc>
      </w:tr>
      <w:tr>
        <w:tc>
          <w:tcPr>
            <w:tcW w:type="dxa" w:w="4320"/>
          </w:tcPr>
          <w:p>
            <w:r>
              <w:t>None - Mumu (mumu)</w:t>
            </w:r>
          </w:p>
        </w:tc>
        <w:tc>
          <w:tcPr>
            <w:tcW w:type="dxa" w:w="4320"/>
          </w:tcPr>
          <w:p>
            <w:r>
              <w:t>None - Mytheria (myra)</w:t>
            </w:r>
          </w:p>
        </w:tc>
      </w:tr>
      <w:tr>
        <w:tc>
          <w:tcPr>
            <w:tcW w:type="dxa" w:w="4320"/>
          </w:tcPr>
          <w:p>
            <w:r>
              <w:t>None - Mythic Ore (more)</w:t>
            </w:r>
          </w:p>
        </w:tc>
        <w:tc>
          <w:tcPr>
            <w:tcW w:type="dxa" w:w="4320"/>
          </w:tcPr>
          <w:p>
            <w:r>
              <w:t>None - Mythos (myth)</w:t>
            </w:r>
          </w:p>
        </w:tc>
      </w:tr>
      <w:tr>
        <w:tc>
          <w:tcPr>
            <w:tcW w:type="dxa" w:w="4320"/>
          </w:tcPr>
          <w:p>
            <w:r>
              <w:t>None - Nacho Finance (nacho)</w:t>
            </w:r>
          </w:p>
        </w:tc>
        <w:tc>
          <w:tcPr>
            <w:tcW w:type="dxa" w:w="4320"/>
          </w:tcPr>
          <w:p>
            <w:r>
              <w:t>None - NAGAYA (ngy)</w:t>
            </w:r>
          </w:p>
        </w:tc>
      </w:tr>
      <w:tr>
        <w:tc>
          <w:tcPr>
            <w:tcW w:type="dxa" w:w="4320"/>
          </w:tcPr>
          <w:p>
            <w:r>
              <w:t>None - Nahmii (nii)</w:t>
            </w:r>
          </w:p>
        </w:tc>
        <w:tc>
          <w:tcPr>
            <w:tcW w:type="dxa" w:w="4320"/>
          </w:tcPr>
          <w:p>
            <w:r>
              <w:t>None - Naka Bodhi (nbot)</w:t>
            </w:r>
          </w:p>
        </w:tc>
      </w:tr>
      <w:tr>
        <w:tc>
          <w:tcPr>
            <w:tcW w:type="dxa" w:w="4320"/>
          </w:tcPr>
          <w:p>
            <w:r>
              <w:t>None - Namecoin (nmc)</w:t>
            </w:r>
          </w:p>
        </w:tc>
        <w:tc>
          <w:tcPr>
            <w:tcW w:type="dxa" w:w="4320"/>
          </w:tcPr>
          <w:p>
            <w:r>
              <w:t>None - Namx (namx)</w:t>
            </w:r>
          </w:p>
        </w:tc>
      </w:tr>
      <w:tr>
        <w:tc>
          <w:tcPr>
            <w:tcW w:type="dxa" w:w="4320"/>
          </w:tcPr>
          <w:p>
            <w:r>
              <w:t>None - NANA Token (nana)</w:t>
            </w:r>
          </w:p>
        </w:tc>
        <w:tc>
          <w:tcPr>
            <w:tcW w:type="dxa" w:w="4320"/>
          </w:tcPr>
          <w:p>
            <w:r>
              <w:t>None - Nandin (nandi)</w:t>
            </w:r>
          </w:p>
        </w:tc>
      </w:tr>
      <w:tr>
        <w:tc>
          <w:tcPr>
            <w:tcW w:type="dxa" w:w="4320"/>
          </w:tcPr>
          <w:p>
            <w:r>
              <w:t>None - Nano Dogecoin (indc)</w:t>
            </w:r>
          </w:p>
        </w:tc>
        <w:tc>
          <w:tcPr>
            <w:tcW w:type="dxa" w:w="4320"/>
          </w:tcPr>
          <w:p>
            <w:r>
              <w:t>None - Nanomatic (nano)</w:t>
            </w:r>
          </w:p>
        </w:tc>
      </w:tr>
      <w:tr>
        <w:tc>
          <w:tcPr>
            <w:tcW w:type="dxa" w:w="4320"/>
          </w:tcPr>
          <w:p>
            <w:r>
              <w:t>None - NanoMeter Bitcoin (nmbtc)</w:t>
            </w:r>
          </w:p>
        </w:tc>
        <w:tc>
          <w:tcPr>
            <w:tcW w:type="dxa" w:w="4320"/>
          </w:tcPr>
          <w:p>
            <w:r>
              <w:t>None - Naruto (naruto)</w:t>
            </w:r>
          </w:p>
        </w:tc>
      </w:tr>
      <w:tr>
        <w:tc>
          <w:tcPr>
            <w:tcW w:type="dxa" w:w="4320"/>
          </w:tcPr>
          <w:p>
            <w:r>
              <w:t>None - Nasdacoin (nsd)</w:t>
            </w:r>
          </w:p>
        </w:tc>
        <w:tc>
          <w:tcPr>
            <w:tcW w:type="dxa" w:w="4320"/>
          </w:tcPr>
          <w:p>
            <w:r>
              <w:t>None - NEWM (newm)</w:t>
            </w:r>
          </w:p>
        </w:tc>
      </w:tr>
      <w:tr>
        <w:tc>
          <w:tcPr>
            <w:tcW w:type="dxa" w:w="4320"/>
          </w:tcPr>
          <w:p>
            <w:r>
              <w:t>None - NEWPEPE (pepe)</w:t>
            </w:r>
          </w:p>
        </w:tc>
        <w:tc>
          <w:tcPr>
            <w:tcW w:type="dxa" w:w="4320"/>
          </w:tcPr>
          <w:p>
            <w:r>
              <w:t>None - Newsly (news)</w:t>
            </w:r>
          </w:p>
        </w:tc>
      </w:tr>
      <w:tr>
        <w:tc>
          <w:tcPr>
            <w:tcW w:type="dxa" w:w="4320"/>
          </w:tcPr>
          <w:p>
            <w:r>
              <w:t>None - Memecoindao ($memes)</w:t>
            </w:r>
          </w:p>
        </w:tc>
        <w:tc>
          <w:tcPr>
            <w:tcW w:type="dxa" w:w="4320"/>
          </w:tcPr>
          <w:p>
            <w:r>
              <w:t>None - MemeDao.Ai (mdai)</w:t>
            </w:r>
          </w:p>
        </w:tc>
      </w:tr>
      <w:tr>
        <w:tc>
          <w:tcPr>
            <w:tcW w:type="dxa" w:w="4320"/>
          </w:tcPr>
          <w:p>
            <w:r>
              <w:t>None - MemeDefi (memefi)</w:t>
            </w:r>
          </w:p>
        </w:tc>
        <w:tc>
          <w:tcPr>
            <w:tcW w:type="dxa" w:w="4320"/>
          </w:tcPr>
          <w:p>
            <w:r>
              <w:t>None - Meme Elon Doge Floki (memelon)</w:t>
            </w:r>
          </w:p>
        </w:tc>
      </w:tr>
      <w:tr>
        <w:tc>
          <w:tcPr>
            <w:tcW w:type="dxa" w:w="4320"/>
          </w:tcPr>
          <w:p>
            <w:r>
              <w:t>None - Meme ETF (memeetf)</w:t>
            </w:r>
          </w:p>
        </w:tc>
        <w:tc>
          <w:tcPr>
            <w:tcW w:type="dxa" w:w="4320"/>
          </w:tcPr>
          <w:p>
            <w:r>
              <w:t>None - Memefi Toybox 404 (toybox)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Memeflate (mflate)</w:t>
            </w:r>
          </w:p>
        </w:tc>
        <w:tc>
          <w:tcPr>
            <w:tcW w:type="dxa" w:w="4320"/>
          </w:tcPr>
          <w:p>
            <w:r>
              <w:t>None - Memehub (memehub)</w:t>
            </w:r>
          </w:p>
        </w:tc>
      </w:tr>
      <w:tr>
        <w:tc>
          <w:tcPr>
            <w:tcW w:type="dxa" w:w="4320"/>
          </w:tcPr>
          <w:p>
            <w:r>
              <w:t>None - Meme Lordz (lordz)</w:t>
            </w:r>
          </w:p>
        </w:tc>
        <w:tc>
          <w:tcPr>
            <w:tcW w:type="dxa" w:w="4320"/>
          </w:tcPr>
          <w:p>
            <w:r>
              <w:t>None - MEMEME ($mememe)</w:t>
            </w:r>
          </w:p>
        </w:tc>
      </w:tr>
      <w:tr>
        <w:tc>
          <w:tcPr>
            <w:tcW w:type="dxa" w:w="4320"/>
          </w:tcPr>
          <w:p>
            <w:r>
              <w:t>None - MEME MUSK (mememusk)</w:t>
            </w:r>
          </w:p>
        </w:tc>
        <w:tc>
          <w:tcPr>
            <w:tcW w:type="dxa" w:w="4320"/>
          </w:tcPr>
          <w:p>
            <w:r>
              <w:t>None - Meme Network (meme)</w:t>
            </w:r>
          </w:p>
        </w:tc>
      </w:tr>
      <w:tr>
        <w:tc>
          <w:tcPr>
            <w:tcW w:type="dxa" w:w="4320"/>
          </w:tcPr>
          <w:p>
            <w:r>
              <w:t>None - MemePad (mepad)</w:t>
            </w:r>
          </w:p>
        </w:tc>
        <w:tc>
          <w:tcPr>
            <w:tcW w:type="dxa" w:w="4320"/>
          </w:tcPr>
          <w:p>
            <w:r>
              <w:t>None - Memes Casino (memes)</w:t>
            </w:r>
          </w:p>
        </w:tc>
      </w:tr>
      <w:tr>
        <w:tc>
          <w:tcPr>
            <w:tcW w:type="dxa" w:w="4320"/>
          </w:tcPr>
          <w:p>
            <w:r>
              <w:t>None - Meme Shib (ms)</w:t>
            </w:r>
          </w:p>
        </w:tc>
        <w:tc>
          <w:tcPr>
            <w:tcW w:type="dxa" w:w="4320"/>
          </w:tcPr>
          <w:p>
            <w:r>
              <w:t>None - MetaCash (meta)</w:t>
            </w:r>
          </w:p>
        </w:tc>
      </w:tr>
      <w:tr>
        <w:tc>
          <w:tcPr>
            <w:tcW w:type="dxa" w:w="4320"/>
          </w:tcPr>
          <w:p>
            <w:r>
              <w:t>None - Metacraft (mct)</w:t>
            </w:r>
          </w:p>
        </w:tc>
        <w:tc>
          <w:tcPr>
            <w:tcW w:type="dxa" w:w="4320"/>
          </w:tcPr>
          <w:p>
            <w:r>
              <w:t>None - META DANCE (mdt)</w:t>
            </w:r>
          </w:p>
        </w:tc>
      </w:tr>
      <w:tr>
        <w:tc>
          <w:tcPr>
            <w:tcW w:type="dxa" w:w="4320"/>
          </w:tcPr>
          <w:p>
            <w:r>
              <w:t>None - Metaderby (dby)</w:t>
            </w:r>
          </w:p>
        </w:tc>
        <w:tc>
          <w:tcPr>
            <w:tcW w:type="dxa" w:w="4320"/>
          </w:tcPr>
          <w:p>
            <w:r>
              <w:t>None - Metaderby Hoof (hoof)</w:t>
            </w:r>
          </w:p>
        </w:tc>
      </w:tr>
      <w:tr>
        <w:tc>
          <w:tcPr>
            <w:tcW w:type="dxa" w:w="4320"/>
          </w:tcPr>
          <w:p>
            <w:r>
              <w:t>None - MetaDoge BSC (metadoge)</w:t>
            </w:r>
          </w:p>
        </w:tc>
        <w:tc>
          <w:tcPr>
            <w:tcW w:type="dxa" w:w="4320"/>
          </w:tcPr>
          <w:p>
            <w:r>
              <w:t>None - MetaDoge V2 (metadogev2)</w:t>
            </w:r>
          </w:p>
        </w:tc>
      </w:tr>
      <w:tr>
        <w:tc>
          <w:tcPr>
            <w:tcW w:type="dxa" w:w="4320"/>
          </w:tcPr>
          <w:p>
            <w:r>
              <w:t>None - MetaElfLand (meld)</w:t>
            </w:r>
          </w:p>
        </w:tc>
        <w:tc>
          <w:tcPr>
            <w:tcW w:type="dxa" w:w="4320"/>
          </w:tcPr>
          <w:p>
            <w:r>
              <w:t>None - MetaFinance (mfi)</w:t>
            </w:r>
          </w:p>
        </w:tc>
      </w:tr>
      <w:tr>
        <w:tc>
          <w:tcPr>
            <w:tcW w:type="dxa" w:w="4320"/>
          </w:tcPr>
          <w:p>
            <w:r>
              <w:t>None - Meta Finance (mf1)</w:t>
            </w:r>
          </w:p>
        </w:tc>
        <w:tc>
          <w:tcPr>
            <w:tcW w:type="dxa" w:w="4320"/>
          </w:tcPr>
          <w:p>
            <w:r>
              <w:t>None - MetaFishing (dgc)</w:t>
            </w:r>
          </w:p>
        </w:tc>
      </w:tr>
      <w:tr>
        <w:tc>
          <w:tcPr>
            <w:tcW w:type="dxa" w:w="4320"/>
          </w:tcPr>
          <w:p>
            <w:r>
              <w:t>None - MetaFootball (mtf)</w:t>
            </w:r>
          </w:p>
        </w:tc>
        <w:tc>
          <w:tcPr>
            <w:tcW w:type="dxa" w:w="4320"/>
          </w:tcPr>
          <w:p>
            <w:r>
              <w:t>None - Metathings (mett)</w:t>
            </w:r>
          </w:p>
        </w:tc>
      </w:tr>
      <w:tr>
        <w:tc>
          <w:tcPr>
            <w:tcW w:type="dxa" w:w="4320"/>
          </w:tcPr>
          <w:p>
            <w:r>
              <w:t>None - Metatime Coin (mtc)</w:t>
            </w:r>
          </w:p>
        </w:tc>
        <w:tc>
          <w:tcPr>
            <w:tcW w:type="dxa" w:w="4320"/>
          </w:tcPr>
          <w:p>
            <w:r>
              <w:t>None - MetaToken (mtk)</w:t>
            </w:r>
          </w:p>
        </w:tc>
      </w:tr>
      <w:tr>
        <w:tc>
          <w:tcPr>
            <w:tcW w:type="dxa" w:w="4320"/>
          </w:tcPr>
          <w:p>
            <w:r>
              <w:t>None - Metaverse Hub (mhub)</w:t>
            </w:r>
          </w:p>
        </w:tc>
        <w:tc>
          <w:tcPr>
            <w:tcW w:type="dxa" w:w="4320"/>
          </w:tcPr>
          <w:p>
            <w:r>
              <w:t>None - MetaVerse-M (m)</w:t>
            </w:r>
          </w:p>
        </w:tc>
      </w:tr>
      <w:tr>
        <w:tc>
          <w:tcPr>
            <w:tcW w:type="dxa" w:w="4320"/>
          </w:tcPr>
          <w:p>
            <w:r>
              <w:t>None - Metaverse Universal Assets BMBI (Ordinals) (bmbi)</w:t>
            </w:r>
          </w:p>
        </w:tc>
        <w:tc>
          <w:tcPr>
            <w:tcW w:type="dxa" w:w="4320"/>
          </w:tcPr>
          <w:p>
            <w:r>
              <w:t>None - Metaverse World Membership (mwm)</w:t>
            </w:r>
          </w:p>
        </w:tc>
      </w:tr>
      <w:tr>
        <w:tc>
          <w:tcPr>
            <w:tcW w:type="dxa" w:w="4320"/>
          </w:tcPr>
          <w:p>
            <w:r>
              <w:t>None - MetaverseX (metax)</w:t>
            </w:r>
          </w:p>
        </w:tc>
        <w:tc>
          <w:tcPr>
            <w:tcW w:type="dxa" w:w="4320"/>
          </w:tcPr>
          <w:p>
            <w:r>
              <w:t>None - metavisa (mesa)</w:t>
            </w:r>
          </w:p>
        </w:tc>
      </w:tr>
      <w:tr>
        <w:tc>
          <w:tcPr>
            <w:tcW w:type="dxa" w:w="4320"/>
          </w:tcPr>
          <w:p>
            <w:r>
              <w:t>None - MetaWear (wear)</w:t>
            </w:r>
          </w:p>
        </w:tc>
        <w:tc>
          <w:tcPr>
            <w:tcW w:type="dxa" w:w="4320"/>
          </w:tcPr>
          <w:p>
            <w:r>
              <w:t>None - MetaWorld (mw)</w:t>
            </w:r>
          </w:p>
        </w:tc>
      </w:tr>
      <w:tr>
        <w:tc>
          <w:tcPr>
            <w:tcW w:type="dxa" w:w="4320"/>
          </w:tcPr>
          <w:p>
            <w:r>
              <w:t>None - MetaXCosmos (metax)</w:t>
            </w:r>
          </w:p>
        </w:tc>
        <w:tc>
          <w:tcPr>
            <w:tcW w:type="dxa" w:w="4320"/>
          </w:tcPr>
          <w:p>
            <w:r>
              <w:t>None - Metaxy (mxy)</w:t>
            </w:r>
          </w:p>
        </w:tc>
      </w:tr>
      <w:tr>
        <w:tc>
          <w:tcPr>
            <w:tcW w:type="dxa" w:w="4320"/>
          </w:tcPr>
          <w:p>
            <w:r>
              <w:t>None - MetaZero (mzero)</w:t>
            </w:r>
          </w:p>
        </w:tc>
        <w:tc>
          <w:tcPr>
            <w:tcW w:type="dxa" w:w="4320"/>
          </w:tcPr>
          <w:p>
            <w:r>
              <w:t>None - MetaZilla (mz)</w:t>
            </w:r>
          </w:p>
        </w:tc>
      </w:tr>
      <w:tr>
        <w:tc>
          <w:tcPr>
            <w:tcW w:type="dxa" w:w="4320"/>
          </w:tcPr>
          <w:p>
            <w:r>
              <w:t>None - Milady Vault (NFTX) (milady)</w:t>
            </w:r>
          </w:p>
        </w:tc>
        <w:tc>
          <w:tcPr>
            <w:tcW w:type="dxa" w:w="4320"/>
          </w:tcPr>
          <w:p>
            <w:r>
              <w:t>None - MILEI (milei)</w:t>
            </w:r>
          </w:p>
        </w:tc>
      </w:tr>
      <w:tr>
        <w:tc>
          <w:tcPr>
            <w:tcW w:type="dxa" w:w="4320"/>
          </w:tcPr>
          <w:p>
            <w:r>
              <w:t>None - MILEI Token (milei)</w:t>
            </w:r>
          </w:p>
        </w:tc>
        <w:tc>
          <w:tcPr>
            <w:tcW w:type="dxa" w:w="4320"/>
          </w:tcPr>
          <w:p>
            <w:r>
              <w:t>None - MilkyWay Staked TIA (milktia)</w:t>
            </w:r>
          </w:p>
        </w:tc>
      </w:tr>
      <w:tr>
        <w:tc>
          <w:tcPr>
            <w:tcW w:type="dxa" w:w="4320"/>
          </w:tcPr>
          <w:p>
            <w:r>
              <w:t>None - MILLE CHAIN (mille)</w:t>
            </w:r>
          </w:p>
        </w:tc>
        <w:tc>
          <w:tcPr>
            <w:tcW w:type="dxa" w:w="4320"/>
          </w:tcPr>
          <w:p>
            <w:r>
              <w:t>None - MillenniumClub Coin [OLD] (mclb)</w:t>
            </w:r>
          </w:p>
        </w:tc>
      </w:tr>
      <w:tr>
        <w:tc>
          <w:tcPr>
            <w:tcW w:type="dxa" w:w="4320"/>
          </w:tcPr>
          <w:p>
            <w:r>
              <w:t>None - MillenniumClub Coin [NEW] (mclb)</w:t>
            </w:r>
          </w:p>
        </w:tc>
        <w:tc>
          <w:tcPr>
            <w:tcW w:type="dxa" w:w="4320"/>
          </w:tcPr>
          <w:p>
            <w:r>
              <w:t>None - Millimeter (mm)</w:t>
            </w:r>
          </w:p>
        </w:tc>
      </w:tr>
      <w:tr>
        <w:tc>
          <w:tcPr>
            <w:tcW w:type="dxa" w:w="4320"/>
          </w:tcPr>
          <w:p>
            <w:r>
              <w:t>None - Make DeFi Better (mdb)</w:t>
            </w:r>
          </w:p>
        </w:tc>
        <w:tc>
          <w:tcPr>
            <w:tcW w:type="dxa" w:w="4320"/>
          </w:tcPr>
          <w:p>
            <w:r>
              <w:t>None - Million Monke (mimo)</w:t>
            </w:r>
          </w:p>
        </w:tc>
      </w:tr>
      <w:tr>
        <w:tc>
          <w:tcPr>
            <w:tcW w:type="dxa" w:w="4320"/>
          </w:tcPr>
          <w:p>
            <w:r>
              <w:t>None - Millonarios FC Fan Token (mfc)</w:t>
            </w:r>
          </w:p>
        </w:tc>
        <w:tc>
          <w:tcPr>
            <w:tcW w:type="dxa" w:w="4320"/>
          </w:tcPr>
          <w:p>
            <w:r>
              <w:t>None - MILO (milo)</w:t>
            </w:r>
          </w:p>
        </w:tc>
      </w:tr>
      <w:tr>
        <w:tc>
          <w:tcPr>
            <w:tcW w:type="dxa" w:w="4320"/>
          </w:tcPr>
          <w:p>
            <w:r>
              <w:t>None - MILO DOG (milo dog)</w:t>
            </w:r>
          </w:p>
        </w:tc>
        <w:tc>
          <w:tcPr>
            <w:tcW w:type="dxa" w:w="4320"/>
          </w:tcPr>
          <w:p>
            <w:r>
              <w:t>None - Milo Inu (milo)</w:t>
            </w:r>
          </w:p>
        </w:tc>
      </w:tr>
      <w:tr>
        <w:tc>
          <w:tcPr>
            <w:tcW w:type="dxa" w:w="4320"/>
          </w:tcPr>
          <w:p>
            <w:r>
              <w:t>None - Mimbo (mimbo)</w:t>
            </w:r>
          </w:p>
        </w:tc>
        <w:tc>
          <w:tcPr>
            <w:tcW w:type="dxa" w:w="4320"/>
          </w:tcPr>
          <w:p>
            <w:r>
              <w:t>None - Mimir (mimir)</w:t>
            </w:r>
          </w:p>
        </w:tc>
      </w:tr>
      <w:tr>
        <w:tc>
          <w:tcPr>
            <w:tcW w:type="dxa" w:w="4320"/>
          </w:tcPr>
          <w:p>
            <w:r>
              <w:t>None - KUMA Protocol US KUMA Interest Bearing Token (usk)</w:t>
            </w:r>
          </w:p>
        </w:tc>
        <w:tc>
          <w:tcPr>
            <w:tcW w:type="dxa" w:w="4320"/>
          </w:tcPr>
          <w:p>
            <w:r>
              <w:t>None - Mimosa (mimo)</w:t>
            </w:r>
          </w:p>
        </w:tc>
      </w:tr>
      <w:tr>
        <w:tc>
          <w:tcPr>
            <w:tcW w:type="dxa" w:w="4320"/>
          </w:tcPr>
          <w:p>
            <w:r>
              <w:t>None - Minato (mnto)</w:t>
            </w:r>
          </w:p>
        </w:tc>
        <w:tc>
          <w:tcPr>
            <w:tcW w:type="dxa" w:w="4320"/>
          </w:tcPr>
          <w:p>
            <w:r>
              <w:t>None - Mind Connect (mind)</w:t>
            </w:r>
          </w:p>
        </w:tc>
      </w:tr>
      <w:tr>
        <w:tc>
          <w:tcPr>
            <w:tcW w:type="dxa" w:w="4320"/>
          </w:tcPr>
          <w:p>
            <w:r>
              <w:t>None - MIND Games CORTEX (crx)</w:t>
            </w:r>
          </w:p>
        </w:tc>
        <w:tc>
          <w:tcPr>
            <w:tcW w:type="dxa" w:w="4320"/>
          </w:tcPr>
          <w:p>
            <w:r>
              <w:t>None - Mobius Finance (mot)</w:t>
            </w:r>
          </w:p>
        </w:tc>
      </w:tr>
      <w:tr>
        <w:tc>
          <w:tcPr>
            <w:tcW w:type="dxa" w:w="4320"/>
          </w:tcPr>
          <w:p>
            <w:r>
              <w:t>None - Mobius Money (mobi)</w:t>
            </w:r>
          </w:p>
        </w:tc>
        <w:tc>
          <w:tcPr>
            <w:tcW w:type="dxa" w:w="4320"/>
          </w:tcPr>
          <w:p>
            <w:r>
              <w:t>None - MOBIX (mobx)</w:t>
            </w:r>
          </w:p>
        </w:tc>
      </w:tr>
      <w:tr>
        <w:tc>
          <w:tcPr>
            <w:tcW w:type="dxa" w:w="4320"/>
          </w:tcPr>
          <w:p>
            <w:r>
              <w:t>None - mockJUP (mockjup)</w:t>
            </w:r>
          </w:p>
        </w:tc>
        <w:tc>
          <w:tcPr>
            <w:tcW w:type="dxa" w:w="4320"/>
          </w:tcPr>
          <w:p>
            <w:r>
              <w:t>None - Mocossi Planet (mcos)</w:t>
            </w:r>
          </w:p>
        </w:tc>
      </w:tr>
      <w:tr>
        <w:tc>
          <w:tcPr>
            <w:tcW w:type="dxa" w:w="4320"/>
          </w:tcPr>
          <w:p>
            <w:r>
              <w:t>None - Modclub (mod)</w:t>
            </w:r>
          </w:p>
        </w:tc>
        <w:tc>
          <w:tcPr>
            <w:tcW w:type="dxa" w:w="4320"/>
          </w:tcPr>
          <w:p>
            <w:r>
              <w:t>None - Model Labs (model)</w:t>
            </w:r>
          </w:p>
        </w:tc>
      </w:tr>
      <w:tr>
        <w:tc>
          <w:tcPr>
            <w:tcW w:type="dxa" w:w="4320"/>
          </w:tcPr>
          <w:p>
            <w:r>
              <w:t>None - Modex (modex)</w:t>
            </w:r>
          </w:p>
        </w:tc>
        <w:tc>
          <w:tcPr>
            <w:tcW w:type="dxa" w:w="4320"/>
          </w:tcPr>
          <w:p>
            <w:r>
              <w:t>None - Modular Wallet (mod)</w:t>
            </w:r>
          </w:p>
        </w:tc>
      </w:tr>
      <w:tr>
        <w:tc>
          <w:tcPr>
            <w:tcW w:type="dxa" w:w="4320"/>
          </w:tcPr>
          <w:p>
            <w:r>
              <w:t>None - Modulus Domain Service (mods)</w:t>
            </w:r>
          </w:p>
        </w:tc>
        <w:tc>
          <w:tcPr>
            <w:tcW w:type="dxa" w:w="4320"/>
          </w:tcPr>
          <w:p>
            <w:r>
              <w:t>None - MOE (moe)</w:t>
            </w:r>
          </w:p>
        </w:tc>
      </w:tr>
      <w:tr>
        <w:tc>
          <w:tcPr>
            <w:tcW w:type="dxa" w:w="4320"/>
          </w:tcPr>
          <w:p>
            <w:r>
              <w:t>None - Moe (moe)</w:t>
            </w:r>
          </w:p>
        </w:tc>
        <w:tc>
          <w:tcPr>
            <w:tcW w:type="dxa" w:w="4320"/>
          </w:tcPr>
          <w:p>
            <w:r>
              <w:t>None - Moeta (moeta)</w:t>
            </w:r>
          </w:p>
        </w:tc>
      </w:tr>
      <w:tr>
        <w:tc>
          <w:tcPr>
            <w:tcW w:type="dxa" w:w="4320"/>
          </w:tcPr>
          <w:p>
            <w:r>
              <w:t>None - MOG (mog)</w:t>
            </w:r>
          </w:p>
        </w:tc>
        <w:tc>
          <w:tcPr>
            <w:tcW w:type="dxa" w:w="4320"/>
          </w:tcPr>
          <w:p>
            <w:r>
              <w:t>None - Mog (mog)</w:t>
            </w:r>
          </w:p>
        </w:tc>
      </w:tr>
      <w:tr>
        <w:tc>
          <w:tcPr>
            <w:tcW w:type="dxa" w:w="4320"/>
          </w:tcPr>
          <w:p>
            <w:r>
              <w:t>None - Monet Society (monet)</w:t>
            </w:r>
          </w:p>
        </w:tc>
        <w:tc>
          <w:tcPr>
            <w:tcW w:type="dxa" w:w="4320"/>
          </w:tcPr>
          <w:p>
            <w:r>
              <w:t>None - Moneybrain BiPS (bips)</w:t>
            </w:r>
          </w:p>
        </w:tc>
      </w:tr>
      <w:tr>
        <w:tc>
          <w:tcPr>
            <w:tcW w:type="dxa" w:w="4320"/>
          </w:tcPr>
          <w:p>
            <w:r>
              <w:t>None - Moneyhero (myh)</w:t>
            </w:r>
          </w:p>
        </w:tc>
        <w:tc>
          <w:tcPr>
            <w:tcW w:type="dxa" w:w="4320"/>
          </w:tcPr>
          <w:p>
            <w:r>
              <w:t>None - Money Laundering Protocol (mlp)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Money On Chain (moc)</w:t>
            </w:r>
          </w:p>
        </w:tc>
        <w:tc>
          <w:tcPr>
            <w:tcW w:type="dxa" w:w="4320"/>
          </w:tcPr>
          <w:p>
            <w:r>
              <w:t>None - MOONCAT Vault (NFTX) (mooncat)</w:t>
            </w:r>
          </w:p>
        </w:tc>
      </w:tr>
      <w:tr>
        <w:tc>
          <w:tcPr>
            <w:tcW w:type="dxa" w:w="4320"/>
          </w:tcPr>
          <w:p>
            <w:r>
              <w:t>None - Mooner (mnr)</w:t>
            </w:r>
          </w:p>
        </w:tc>
        <w:tc>
          <w:tcPr>
            <w:tcW w:type="dxa" w:w="4320"/>
          </w:tcPr>
          <w:p>
            <w:r>
              <w:t>None - MOONERIUM (moonerium)</w:t>
            </w:r>
          </w:p>
        </w:tc>
      </w:tr>
      <w:tr>
        <w:tc>
          <w:tcPr>
            <w:tcW w:type="dxa" w:w="4320"/>
          </w:tcPr>
          <w:p>
            <w:r>
              <w:t>None - Moon DAO (mooney)</w:t>
            </w:r>
          </w:p>
        </w:tc>
        <w:tc>
          <w:tcPr>
            <w:tcW w:type="dxa" w:w="4320"/>
          </w:tcPr>
          <w:p>
            <w:r>
              <w:t>None - Moonflow (moon)</w:t>
            </w:r>
          </w:p>
        </w:tc>
      </w:tr>
      <w:tr>
        <w:tc>
          <w:tcPr>
            <w:tcW w:type="dxa" w:w="4320"/>
          </w:tcPr>
          <w:p>
            <w:r>
              <w:t>None - Moonions (moonion)</w:t>
            </w:r>
          </w:p>
        </w:tc>
        <w:tc>
          <w:tcPr>
            <w:tcW w:type="dxa" w:w="4320"/>
          </w:tcPr>
          <w:p>
            <w:r>
              <w:t>None - MoonKize (moonkize)</w:t>
            </w:r>
          </w:p>
        </w:tc>
      </w:tr>
      <w:tr>
        <w:tc>
          <w:tcPr>
            <w:tcW w:type="dxa" w:w="4320"/>
          </w:tcPr>
          <w:p>
            <w:r>
              <w:t>None - Moonlift Capital (mltpx)</w:t>
            </w:r>
          </w:p>
        </w:tc>
        <w:tc>
          <w:tcPr>
            <w:tcW w:type="dxa" w:w="4320"/>
          </w:tcPr>
          <w:p>
            <w:r>
              <w:t>None - Moonlight (moonlight)</w:t>
            </w:r>
          </w:p>
        </w:tc>
      </w:tr>
      <w:tr>
        <w:tc>
          <w:tcPr>
            <w:tcW w:type="dxa" w:w="4320"/>
          </w:tcPr>
          <w:p>
            <w:r>
              <w:t>None - Moon Maker Protocol (mmp)</w:t>
            </w:r>
          </w:p>
        </w:tc>
        <w:tc>
          <w:tcPr>
            <w:tcW w:type="dxa" w:w="4320"/>
          </w:tcPr>
          <w:p>
            <w:r>
              <w:t>None - Moonpot (pots)</w:t>
            </w:r>
          </w:p>
        </w:tc>
      </w:tr>
      <w:tr>
        <w:tc>
          <w:tcPr>
            <w:tcW w:type="dxa" w:w="4320"/>
          </w:tcPr>
          <w:p>
            <w:r>
              <w:t>None - MoonPot Finance (moonpot)</w:t>
            </w:r>
          </w:p>
        </w:tc>
        <w:tc>
          <w:tcPr>
            <w:tcW w:type="dxa" w:w="4320"/>
          </w:tcPr>
          <w:p>
            <w:r>
              <w:t>None - Moon Rabbit (aaa)</w:t>
            </w:r>
          </w:p>
        </w:tc>
      </w:tr>
      <w:tr>
        <w:tc>
          <w:tcPr>
            <w:tcW w:type="dxa" w:w="4320"/>
          </w:tcPr>
          <w:p>
            <w:r>
              <w:t>None - Moonshots Farm (bones)</w:t>
            </w:r>
          </w:p>
        </w:tc>
        <w:tc>
          <w:tcPr>
            <w:tcW w:type="dxa" w:w="4320"/>
          </w:tcPr>
          <w:p>
            <w:r>
              <w:t>None - Mother Earth (mot)</w:t>
            </w:r>
          </w:p>
        </w:tc>
      </w:tr>
      <w:tr>
        <w:tc>
          <w:tcPr>
            <w:tcW w:type="dxa" w:w="4320"/>
          </w:tcPr>
          <w:p>
            <w:r>
              <w:t>None - Mother of Memes (mom)</w:t>
            </w:r>
          </w:p>
        </w:tc>
        <w:tc>
          <w:tcPr>
            <w:tcW w:type="dxa" w:w="4320"/>
          </w:tcPr>
          <w:p>
            <w:r>
              <w:t>None - Mound (mnd)</w:t>
            </w:r>
          </w:p>
        </w:tc>
      </w:tr>
      <w:tr>
        <w:tc>
          <w:tcPr>
            <w:tcW w:type="dxa" w:w="4320"/>
          </w:tcPr>
          <w:p>
            <w:r>
              <w:t>None - Mountain Protocol USD (usdm)</w:t>
            </w:r>
          </w:p>
        </w:tc>
        <w:tc>
          <w:tcPr>
            <w:tcW w:type="dxa" w:w="4320"/>
          </w:tcPr>
          <w:p>
            <w:r>
              <w:t>None - Moutai (moutai)</w:t>
            </w:r>
          </w:p>
        </w:tc>
      </w:tr>
      <w:tr>
        <w:tc>
          <w:tcPr>
            <w:tcW w:type="dxa" w:w="4320"/>
          </w:tcPr>
          <w:p>
            <w:r>
              <w:t>None - MoveApp (move)</w:t>
            </w:r>
          </w:p>
        </w:tc>
        <w:tc>
          <w:tcPr>
            <w:tcW w:type="dxa" w:w="4320"/>
          </w:tcPr>
          <w:p>
            <w:r>
              <w:t>None - Move Dollar (mod)</w:t>
            </w:r>
          </w:p>
        </w:tc>
      </w:tr>
      <w:tr>
        <w:tc>
          <w:tcPr>
            <w:tcW w:type="dxa" w:w="4320"/>
          </w:tcPr>
          <w:p>
            <w:r>
              <w:t>None - Mover.xyz (mover)</w:t>
            </w:r>
          </w:p>
        </w:tc>
        <w:tc>
          <w:tcPr>
            <w:tcW w:type="dxa" w:w="4320"/>
          </w:tcPr>
          <w:p>
            <w:r>
              <w:t>None - Movo Smart Chain (movo)</w:t>
            </w:r>
          </w:p>
        </w:tc>
      </w:tr>
      <w:tr>
        <w:tc>
          <w:tcPr>
            <w:tcW w:type="dxa" w:w="4320"/>
          </w:tcPr>
          <w:p>
            <w:r>
              <w:t>None - MP3 (mp3)</w:t>
            </w:r>
          </w:p>
        </w:tc>
        <w:tc>
          <w:tcPr>
            <w:tcW w:type="dxa" w:w="4320"/>
          </w:tcPr>
          <w:p>
            <w:r>
              <w:t>None - mPendle (mpendle)</w:t>
            </w:r>
          </w:p>
        </w:tc>
      </w:tr>
      <w:tr>
        <w:tc>
          <w:tcPr>
            <w:tcW w:type="dxa" w:w="4320"/>
          </w:tcPr>
          <w:p>
            <w:r>
              <w:t>None - Mr.Beast Dog (pinky)</w:t>
            </w:r>
          </w:p>
        </w:tc>
        <w:tc>
          <w:tcPr>
            <w:tcW w:type="dxa" w:w="4320"/>
          </w:tcPr>
          <w:p>
            <w:r>
              <w:t>None - Mr. Mint (mnt)</w:t>
            </w:r>
          </w:p>
        </w:tc>
      </w:tr>
      <w:tr>
        <w:tc>
          <w:tcPr>
            <w:tcW w:type="dxa" w:w="4320"/>
          </w:tcPr>
          <w:p>
            <w:r>
              <w:t>None - Mumu the Bull (bull)</w:t>
            </w:r>
          </w:p>
        </w:tc>
        <w:tc>
          <w:tcPr>
            <w:tcW w:type="dxa" w:w="4320"/>
          </w:tcPr>
          <w:p>
            <w:r>
              <w:t>None - Munch (munch)</w:t>
            </w:r>
          </w:p>
        </w:tc>
      </w:tr>
      <w:tr>
        <w:tc>
          <w:tcPr>
            <w:tcW w:type="dxa" w:w="4320"/>
          </w:tcPr>
          <w:p>
            <w:r>
              <w:t>None - Mundocrypto (mct)</w:t>
            </w:r>
          </w:p>
        </w:tc>
        <w:tc>
          <w:tcPr>
            <w:tcW w:type="dxa" w:w="4320"/>
          </w:tcPr>
          <w:p>
            <w:r>
              <w:t>None - MuratiAI (muratiai)</w:t>
            </w:r>
          </w:p>
        </w:tc>
      </w:tr>
      <w:tr>
        <w:tc>
          <w:tcPr>
            <w:tcW w:type="dxa" w:w="4320"/>
          </w:tcPr>
          <w:p>
            <w:r>
              <w:t>None - Muse ENT NFT (msct)</w:t>
            </w:r>
          </w:p>
        </w:tc>
        <w:tc>
          <w:tcPr>
            <w:tcW w:type="dxa" w:w="4320"/>
          </w:tcPr>
          <w:p>
            <w:r>
              <w:t>None - My DeFi Legends (dlegends)</w:t>
            </w:r>
          </w:p>
        </w:tc>
      </w:tr>
      <w:tr>
        <w:tc>
          <w:tcPr>
            <w:tcW w:type="dxa" w:w="4320"/>
          </w:tcPr>
          <w:p>
            <w:r>
              <w:t>None - My MetaTrader (mmt)</w:t>
            </w:r>
          </w:p>
        </w:tc>
        <w:tc>
          <w:tcPr>
            <w:tcW w:type="dxa" w:w="4320"/>
          </w:tcPr>
          <w:p>
            <w:r>
              <w:t>None - MyPiggiesBank (piggie)</w:t>
            </w:r>
          </w:p>
        </w:tc>
      </w:tr>
      <w:tr>
        <w:tc>
          <w:tcPr>
            <w:tcW w:type="dxa" w:w="4320"/>
          </w:tcPr>
          <w:p>
            <w:r>
              <w:t>None - Myra (myra)</w:t>
            </w:r>
          </w:p>
        </w:tc>
        <w:tc>
          <w:tcPr>
            <w:tcW w:type="dxa" w:w="4320"/>
          </w:tcPr>
          <w:p>
            <w:r>
              <w:t>None - Myra Token (myr)</w:t>
            </w:r>
          </w:p>
        </w:tc>
      </w:tr>
      <w:tr>
        <w:tc>
          <w:tcPr>
            <w:tcW w:type="dxa" w:w="4320"/>
          </w:tcPr>
          <w:p>
            <w:r>
              <w:t>None - Myre The Dog ($myre)</w:t>
            </w:r>
          </w:p>
        </w:tc>
        <w:tc>
          <w:tcPr>
            <w:tcW w:type="dxa" w:w="4320"/>
          </w:tcPr>
          <w:p>
            <w:r>
              <w:t>None - Myriad Social (myria)</w:t>
            </w:r>
          </w:p>
        </w:tc>
      </w:tr>
      <w:tr>
        <w:tc>
          <w:tcPr>
            <w:tcW w:type="dxa" w:w="4320"/>
          </w:tcPr>
          <w:p>
            <w:r>
              <w:t>None - MYRO 2.0 (myro2.0)</w:t>
            </w:r>
          </w:p>
        </w:tc>
        <w:tc>
          <w:tcPr>
            <w:tcW w:type="dxa" w:w="4320"/>
          </w:tcPr>
          <w:p>
            <w:r>
              <w:t>None - MYROWIF (myrowif)</w:t>
            </w:r>
          </w:p>
        </w:tc>
      </w:tr>
      <w:tr>
        <w:tc>
          <w:tcPr>
            <w:tcW w:type="dxa" w:w="4320"/>
          </w:tcPr>
          <w:p>
            <w:r>
              <w:t>None - MYSTCL (myst)</w:t>
            </w:r>
          </w:p>
        </w:tc>
        <w:tc>
          <w:tcPr>
            <w:tcW w:type="dxa" w:w="4320"/>
          </w:tcPr>
          <w:p>
            <w:r>
              <w:t>None - Myteamcoin (myc)</w:t>
            </w:r>
          </w:p>
        </w:tc>
      </w:tr>
      <w:tr>
        <w:tc>
          <w:tcPr>
            <w:tcW w:type="dxa" w:w="4320"/>
          </w:tcPr>
          <w:p>
            <w:r>
              <w:t>None - Nebula (nebula)</w:t>
            </w:r>
          </w:p>
        </w:tc>
        <w:tc>
          <w:tcPr>
            <w:tcW w:type="dxa" w:w="4320"/>
          </w:tcPr>
          <w:p>
            <w:r>
              <w:t>None - NEKO (neko)</w:t>
            </w:r>
          </w:p>
        </w:tc>
      </w:tr>
      <w:tr>
        <w:tc>
          <w:tcPr>
            <w:tcW w:type="dxa" w:w="4320"/>
          </w:tcPr>
          <w:p>
            <w:r>
              <w:t>None - Nekoverse: City of Greed Anima Spirit Gem (asg)</w:t>
            </w:r>
          </w:p>
        </w:tc>
        <w:tc>
          <w:tcPr>
            <w:tcW w:type="dxa" w:w="4320"/>
          </w:tcPr>
          <w:p>
            <w:r>
              <w:t>None - NemGame (nem)</w:t>
            </w:r>
          </w:p>
        </w:tc>
      </w:tr>
      <w:tr>
        <w:tc>
          <w:tcPr>
            <w:tcW w:type="dxa" w:w="4320"/>
          </w:tcPr>
          <w:p>
            <w:r>
              <w:t>None - NEMO (nemo)</w:t>
            </w:r>
          </w:p>
        </w:tc>
        <w:tc>
          <w:tcPr>
            <w:tcW w:type="dxa" w:w="4320"/>
          </w:tcPr>
          <w:p>
            <w:r>
              <w:t>None - Nengcoin (neng)</w:t>
            </w:r>
          </w:p>
        </w:tc>
      </w:tr>
      <w:tr>
        <w:tc>
          <w:tcPr>
            <w:tcW w:type="dxa" w:w="4320"/>
          </w:tcPr>
          <w:p>
            <w:r>
              <w:t>None - NeoAudit AI (naai)</w:t>
            </w:r>
          </w:p>
        </w:tc>
        <w:tc>
          <w:tcPr>
            <w:tcW w:type="dxa" w:w="4320"/>
          </w:tcPr>
          <w:p>
            <w:r>
              <w:t>None - NeoCortexAI [OLD] (corai)</w:t>
            </w:r>
          </w:p>
        </w:tc>
      </w:tr>
      <w:tr>
        <w:tc>
          <w:tcPr>
            <w:tcW w:type="dxa" w:w="4320"/>
          </w:tcPr>
          <w:p>
            <w:r>
              <w:t>None - NeonPass Bridged USDC (Neon) (usdc)</w:t>
            </w:r>
          </w:p>
        </w:tc>
        <w:tc>
          <w:tcPr>
            <w:tcW w:type="dxa" w:w="4320"/>
          </w:tcPr>
          <w:p>
            <w:r>
              <w:t>None - Neonpass Bridged USDT (Neon) (usdt)</w:t>
            </w:r>
          </w:p>
        </w:tc>
      </w:tr>
      <w:tr>
        <w:tc>
          <w:tcPr>
            <w:tcW w:type="dxa" w:w="4320"/>
          </w:tcPr>
          <w:p>
            <w:r>
              <w:t>None - NeoPepe (neop)</w:t>
            </w:r>
          </w:p>
        </w:tc>
        <w:tc>
          <w:tcPr>
            <w:tcW w:type="dxa" w:w="4320"/>
          </w:tcPr>
          <w:p>
            <w:r>
              <w:t>None - Neutrinos (neutr)</w:t>
            </w:r>
          </w:p>
        </w:tc>
      </w:tr>
      <w:tr>
        <w:tc>
          <w:tcPr>
            <w:tcW w:type="dxa" w:w="4320"/>
          </w:tcPr>
          <w:p>
            <w:r>
              <w:t>None - Neutroswap (neutro)</w:t>
            </w:r>
          </w:p>
        </w:tc>
        <w:tc>
          <w:tcPr>
            <w:tcW w:type="dxa" w:w="4320"/>
          </w:tcPr>
          <w:p>
            <w:r>
              <w:t>None - NEUY (neuy)</w:t>
            </w:r>
          </w:p>
        </w:tc>
      </w:tr>
      <w:tr>
        <w:tc>
          <w:tcPr>
            <w:tcW w:type="dxa" w:w="4320"/>
          </w:tcPr>
          <w:p>
            <w:r>
              <w:t>None - NevaCoin (neva)</w:t>
            </w:r>
          </w:p>
        </w:tc>
        <w:tc>
          <w:tcPr>
            <w:tcW w:type="dxa" w:w="4320"/>
          </w:tcPr>
          <w:p>
            <w:r>
              <w:t>None - neversol (never)</w:t>
            </w:r>
          </w:p>
        </w:tc>
      </w:tr>
      <w:tr>
        <w:tc>
          <w:tcPr>
            <w:tcW w:type="dxa" w:w="4320"/>
          </w:tcPr>
          <w:p>
            <w:r>
              <w:t>None - NewB.Farm (newb)</w:t>
            </w:r>
          </w:p>
        </w:tc>
        <w:tc>
          <w:tcPr>
            <w:tcW w:type="dxa" w:w="4320"/>
          </w:tcPr>
          <w:p>
            <w:r>
              <w:t>None - NexAI (nex)</w:t>
            </w:r>
          </w:p>
        </w:tc>
      </w:tr>
      <w:tr>
        <w:tc>
          <w:tcPr>
            <w:tcW w:type="dxa" w:w="4320"/>
          </w:tcPr>
          <w:p>
            <w:r>
              <w:t>None - Nexalt (xlt)</w:t>
            </w:r>
          </w:p>
        </w:tc>
        <w:tc>
          <w:tcPr>
            <w:tcW w:type="dxa" w:w="4320"/>
          </w:tcPr>
          <w:p>
            <w:r>
              <w:t>None - NEXBOX (nexbox)</w:t>
            </w:r>
          </w:p>
        </w:tc>
      </w:tr>
      <w:tr>
        <w:tc>
          <w:tcPr>
            <w:tcW w:type="dxa" w:w="4320"/>
          </w:tcPr>
          <w:p>
            <w:r>
              <w:t>None - NexDAX (nt)</w:t>
            </w:r>
          </w:p>
        </w:tc>
        <w:tc>
          <w:tcPr>
            <w:tcW w:type="dxa" w:w="4320"/>
          </w:tcPr>
          <w:p>
            <w:r>
              <w:t>None - NEXELLIA (nxl)</w:t>
            </w:r>
          </w:p>
        </w:tc>
      </w:tr>
      <w:tr>
        <w:tc>
          <w:tcPr>
            <w:tcW w:type="dxa" w:w="4320"/>
          </w:tcPr>
          <w:p>
            <w:r>
              <w:t>None - NextDAO (nax)</w:t>
            </w:r>
          </w:p>
        </w:tc>
        <w:tc>
          <w:tcPr>
            <w:tcW w:type="dxa" w:w="4320"/>
          </w:tcPr>
          <w:p>
            <w:r>
              <w:t>None - Next Earth (nxtt)</w:t>
            </w:r>
          </w:p>
        </w:tc>
      </w:tr>
      <w:tr>
        <w:tc>
          <w:tcPr>
            <w:tcW w:type="dxa" w:w="4320"/>
          </w:tcPr>
          <w:p>
            <w:r>
              <w:t>None - NEXTYPE Finance (nt)</w:t>
            </w:r>
          </w:p>
        </w:tc>
        <w:tc>
          <w:tcPr>
            <w:tcW w:type="dxa" w:w="4320"/>
          </w:tcPr>
          <w:p>
            <w:r>
              <w:t>None - Nexum (nexm)</w:t>
            </w:r>
          </w:p>
        </w:tc>
      </w:tr>
      <w:tr>
        <w:tc>
          <w:tcPr>
            <w:tcW w:type="dxa" w:w="4320"/>
          </w:tcPr>
          <w:p>
            <w:r>
              <w:t>None - Nexus ASA (gp)</w:t>
            </w:r>
          </w:p>
        </w:tc>
        <w:tc>
          <w:tcPr>
            <w:tcW w:type="dxa" w:w="4320"/>
          </w:tcPr>
          <w:p>
            <w:r>
              <w:t>None - Nexus Chain (wnexus)</w:t>
            </w:r>
          </w:p>
        </w:tc>
      </w:tr>
      <w:tr>
        <w:tc>
          <w:tcPr>
            <w:tcW w:type="dxa" w:w="4320"/>
          </w:tcPr>
          <w:p>
            <w:r>
              <w:t>None - Nexus Dubai (nxd)</w:t>
            </w:r>
          </w:p>
        </w:tc>
        <w:tc>
          <w:tcPr>
            <w:tcW w:type="dxa" w:w="4320"/>
          </w:tcPr>
          <w:p>
            <w:r>
              <w:t>None - NexusMind (nmd)</w:t>
            </w:r>
          </w:p>
        </w:tc>
      </w:tr>
      <w:tr>
        <w:tc>
          <w:tcPr>
            <w:tcW w:type="dxa" w:w="4320"/>
          </w:tcPr>
          <w:p>
            <w:r>
              <w:t>None - Nexuspad (nexus)</w:t>
            </w:r>
          </w:p>
        </w:tc>
        <w:tc>
          <w:tcPr>
            <w:tcW w:type="dxa" w:w="4320"/>
          </w:tcPr>
          <w:p>
            <w:r>
              <w:t>None - Nexus Pro (nexus)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Nezuko (nezuko)</w:t>
            </w:r>
          </w:p>
        </w:tc>
        <w:tc>
          <w:tcPr>
            <w:tcW w:type="dxa" w:w="4320"/>
          </w:tcPr>
          <w:p>
            <w:r>
              <w:t>None - NFPrompt (nfp)</w:t>
            </w:r>
          </w:p>
        </w:tc>
      </w:tr>
      <w:tr>
        <w:tc>
          <w:tcPr>
            <w:tcW w:type="dxa" w:w="4320"/>
          </w:tcPr>
          <w:p>
            <w:r>
              <w:t>None - NFT11 (nft11)</w:t>
            </w:r>
          </w:p>
        </w:tc>
        <w:tc>
          <w:tcPr>
            <w:tcW w:type="dxa" w:w="4320"/>
          </w:tcPr>
          <w:p>
            <w:r>
              <w:t>None - NFTBlackmarket (nbm)</w:t>
            </w:r>
          </w:p>
        </w:tc>
      </w:tr>
      <w:tr>
        <w:tc>
          <w:tcPr>
            <w:tcW w:type="dxa" w:w="4320"/>
          </w:tcPr>
          <w:p>
            <w:r>
              <w:t>None - NFTBomb (nbp)</w:t>
            </w:r>
          </w:p>
        </w:tc>
        <w:tc>
          <w:tcPr>
            <w:tcW w:type="dxa" w:w="4320"/>
          </w:tcPr>
          <w:p>
            <w:r>
              <w:t>None - NFT Champions (champ)</w:t>
            </w:r>
          </w:p>
        </w:tc>
      </w:tr>
      <w:tr>
        <w:tc>
          <w:tcPr>
            <w:tcW w:type="dxa" w:w="4320"/>
          </w:tcPr>
          <w:p>
            <w:r>
              <w:t>None - NFTCloud (cloud)</w:t>
            </w:r>
          </w:p>
        </w:tc>
        <w:tc>
          <w:tcPr>
            <w:tcW w:type="dxa" w:w="4320"/>
          </w:tcPr>
          <w:p>
            <w:r>
              <w:t>None - NFT Combining (nftc)</w:t>
            </w:r>
          </w:p>
        </w:tc>
      </w:tr>
      <w:tr>
        <w:tc>
          <w:tcPr>
            <w:tcW w:type="dxa" w:w="4320"/>
          </w:tcPr>
          <w:p>
            <w:r>
              <w:t>None - NFTDAO (nao)</w:t>
            </w:r>
          </w:p>
        </w:tc>
        <w:tc>
          <w:tcPr>
            <w:tcW w:type="dxa" w:w="4320"/>
          </w:tcPr>
          <w:p>
            <w:r>
              <w:t>None - NFTDeli (deli)</w:t>
            </w:r>
          </w:p>
        </w:tc>
      </w:tr>
      <w:tr>
        <w:tc>
          <w:tcPr>
            <w:tcW w:type="dxa" w:w="4320"/>
          </w:tcPr>
          <w:p>
            <w:r>
              <w:t>None - NftEyez (eye)</w:t>
            </w:r>
          </w:p>
        </w:tc>
        <w:tc>
          <w:tcPr>
            <w:tcW w:type="dxa" w:w="4320"/>
          </w:tcPr>
          <w:p>
            <w:r>
              <w:t>None - NFTFundArt (nfa)</w:t>
            </w:r>
          </w:p>
        </w:tc>
      </w:tr>
      <w:tr>
        <w:tc>
          <w:tcPr>
            <w:tcW w:type="dxa" w:w="4320"/>
          </w:tcPr>
          <w:p>
            <w:r>
              <w:t>None - NIX (nix)</w:t>
            </w:r>
          </w:p>
        </w:tc>
        <w:tc>
          <w:tcPr>
            <w:tcW w:type="dxa" w:w="4320"/>
          </w:tcPr>
          <w:p>
            <w:r>
              <w:t>None - NKCL Classic (nkclc)</w:t>
            </w:r>
          </w:p>
        </w:tc>
      </w:tr>
      <w:tr>
        <w:tc>
          <w:tcPr>
            <w:tcW w:type="dxa" w:w="4320"/>
          </w:tcPr>
          <w:p>
            <w:r>
              <w:t>None - Nodewaves (nws)</w:t>
            </w:r>
          </w:p>
        </w:tc>
        <w:tc>
          <w:tcPr>
            <w:tcW w:type="dxa" w:w="4320"/>
          </w:tcPr>
          <w:p>
            <w:r>
              <w:t>None - NoGas (ngs)</w:t>
            </w:r>
          </w:p>
        </w:tc>
      </w:tr>
      <w:tr>
        <w:tc>
          <w:tcPr>
            <w:tcW w:type="dxa" w:w="4320"/>
          </w:tcPr>
          <w:p>
            <w:r>
              <w:t>None - Noir Phygital (noir)</w:t>
            </w:r>
          </w:p>
        </w:tc>
        <w:tc>
          <w:tcPr>
            <w:tcW w:type="dxa" w:w="4320"/>
          </w:tcPr>
          <w:p>
            <w:r>
              <w:t>None - Noka Solana A (noka)</w:t>
            </w:r>
          </w:p>
        </w:tc>
      </w:tr>
      <w:tr>
        <w:tc>
          <w:tcPr>
            <w:tcW w:type="dxa" w:w="4320"/>
          </w:tcPr>
          <w:p>
            <w:r>
              <w:t>None - Nola (nola)</w:t>
            </w:r>
          </w:p>
        </w:tc>
        <w:tc>
          <w:tcPr>
            <w:tcW w:type="dxa" w:w="4320"/>
          </w:tcPr>
          <w:p>
            <w:r>
              <w:t>None - Nole Inu (n0le)</w:t>
            </w:r>
          </w:p>
        </w:tc>
      </w:tr>
      <w:tr>
        <w:tc>
          <w:tcPr>
            <w:tcW w:type="dxa" w:w="4320"/>
          </w:tcPr>
          <w:p>
            <w:r>
              <w:t>None - norT (xrt)</w:t>
            </w:r>
          </w:p>
        </w:tc>
        <w:tc>
          <w:tcPr>
            <w:tcW w:type="dxa" w:w="4320"/>
          </w:tcPr>
          <w:p>
            <w:r>
              <w:t>None - Novatti Australian Digital Dollar (audd)</w:t>
            </w:r>
          </w:p>
        </w:tc>
      </w:tr>
      <w:tr>
        <w:tc>
          <w:tcPr>
            <w:tcW w:type="dxa" w:w="4320"/>
          </w:tcPr>
          <w:p>
            <w:r>
              <w:t>None - NovaX (novax)</w:t>
            </w:r>
          </w:p>
        </w:tc>
        <w:tc>
          <w:tcPr>
            <w:tcW w:type="dxa" w:w="4320"/>
          </w:tcPr>
          <w:p>
            <w:r>
              <w:t>None - Novem Gold (nnn)</w:t>
            </w:r>
          </w:p>
        </w:tc>
      </w:tr>
      <w:tr>
        <w:tc>
          <w:tcPr>
            <w:tcW w:type="dxa" w:w="4320"/>
          </w:tcPr>
          <w:p>
            <w:r>
              <w:t>None - Novem Pro (nvm)</w:t>
            </w:r>
          </w:p>
        </w:tc>
        <w:tc>
          <w:tcPr>
            <w:tcW w:type="dxa" w:w="4320"/>
          </w:tcPr>
          <w:p>
            <w:r>
              <w:t>None - Novo (novo)</w:t>
            </w:r>
          </w:p>
        </w:tc>
      </w:tr>
      <w:tr>
        <w:tc>
          <w:tcPr>
            <w:tcW w:type="dxa" w:w="4320"/>
          </w:tcPr>
          <w:p>
            <w:r>
              <w:t>None - NPick Block (npick)</w:t>
            </w:r>
          </w:p>
        </w:tc>
        <w:tc>
          <w:tcPr>
            <w:tcW w:type="dxa" w:w="4320"/>
          </w:tcPr>
          <w:p>
            <w:r>
              <w:t>None - NSHARE (nshare)</w:t>
            </w:r>
          </w:p>
        </w:tc>
      </w:tr>
      <w:tr>
        <w:tc>
          <w:tcPr>
            <w:tcW w:type="dxa" w:w="4320"/>
          </w:tcPr>
          <w:p>
            <w:r>
              <w:t>None - nSights (nsi)</w:t>
            </w:r>
          </w:p>
        </w:tc>
        <w:tc>
          <w:tcPr>
            <w:tcW w:type="dxa" w:w="4320"/>
          </w:tcPr>
          <w:p>
            <w:r>
              <w:t>None - nsurance (n)</w:t>
            </w:r>
          </w:p>
        </w:tc>
      </w:tr>
      <w:tr>
        <w:tc>
          <w:tcPr>
            <w:tcW w:type="dxa" w:w="4320"/>
          </w:tcPr>
          <w:p>
            <w:r>
              <w:t>None - Nuance (nua)</w:t>
            </w:r>
          </w:p>
        </w:tc>
        <w:tc>
          <w:tcPr>
            <w:tcW w:type="dxa" w:w="4320"/>
          </w:tcPr>
          <w:p>
            <w:r>
              <w:t>None - Nuclear Waste Water (ncww)</w:t>
            </w:r>
          </w:p>
        </w:tc>
      </w:tr>
      <w:tr>
        <w:tc>
          <w:tcPr>
            <w:tcW w:type="dxa" w:w="4320"/>
          </w:tcPr>
          <w:p>
            <w:r>
              <w:t>None - Nucleon (nut)</w:t>
            </w:r>
          </w:p>
        </w:tc>
        <w:tc>
          <w:tcPr>
            <w:tcW w:type="dxa" w:w="4320"/>
          </w:tcPr>
          <w:p>
            <w:r>
              <w:t>None - Obama6900 (obx)</w:t>
            </w:r>
          </w:p>
        </w:tc>
      </w:tr>
      <w:tr>
        <w:tc>
          <w:tcPr>
            <w:tcW w:type="dxa" w:w="4320"/>
          </w:tcPr>
          <w:p>
            <w:r>
              <w:t>None - OBRok (obrok)</w:t>
            </w:r>
          </w:p>
        </w:tc>
        <w:tc>
          <w:tcPr>
            <w:tcW w:type="dxa" w:w="4320"/>
          </w:tcPr>
          <w:p>
            <w:r>
              <w:t>None - Obsidian (obn)</w:t>
            </w:r>
          </w:p>
        </w:tc>
      </w:tr>
      <w:tr>
        <w:tc>
          <w:tcPr>
            <w:tcW w:type="dxa" w:w="4320"/>
          </w:tcPr>
          <w:p>
            <w:r>
              <w:t>None - Ocavu Network (ocavu)</w:t>
            </w:r>
          </w:p>
        </w:tc>
        <w:tc>
          <w:tcPr>
            <w:tcW w:type="dxa" w:w="4320"/>
          </w:tcPr>
          <w:p>
            <w:r>
              <w:t>None - OccamX (ocx)</w:t>
            </w:r>
          </w:p>
        </w:tc>
      </w:tr>
      <w:tr>
        <w:tc>
          <w:tcPr>
            <w:tcW w:type="dxa" w:w="4320"/>
          </w:tcPr>
          <w:p>
            <w:r>
              <w:t>None - OceanFi (ocf)</w:t>
            </w:r>
          </w:p>
        </w:tc>
        <w:tc>
          <w:tcPr>
            <w:tcW w:type="dxa" w:w="4320"/>
          </w:tcPr>
          <w:p>
            <w:r>
              <w:t>None - OceanLand (oland)</w:t>
            </w:r>
          </w:p>
        </w:tc>
      </w:tr>
      <w:tr>
        <w:tc>
          <w:tcPr>
            <w:tcW w:type="dxa" w:w="4320"/>
          </w:tcPr>
          <w:p>
            <w:r>
              <w:t>None - OG SMINEM (ogsm)</w:t>
            </w:r>
          </w:p>
        </w:tc>
        <w:tc>
          <w:tcPr>
            <w:tcW w:type="dxa" w:w="4320"/>
          </w:tcPr>
          <w:p>
            <w:r>
              <w:t>None - OGzClub (ogz)</w:t>
            </w:r>
          </w:p>
        </w:tc>
      </w:tr>
      <w:tr>
        <w:tc>
          <w:tcPr>
            <w:tcW w:type="dxa" w:w="4320"/>
          </w:tcPr>
          <w:p>
            <w:r>
              <w:t>None - OHMS (ohms)</w:t>
            </w:r>
          </w:p>
        </w:tc>
        <w:tc>
          <w:tcPr>
            <w:tcW w:type="dxa" w:w="4320"/>
          </w:tcPr>
          <w:p>
            <w:r>
              <w:t>None - Okiku Kento (oken)</w:t>
            </w:r>
          </w:p>
        </w:tc>
      </w:tr>
      <w:tr>
        <w:tc>
          <w:tcPr>
            <w:tcW w:type="dxa" w:w="4320"/>
          </w:tcPr>
          <w:p>
            <w:r>
              <w:t>None - OkLetsPlay (oklp)</w:t>
            </w:r>
          </w:p>
        </w:tc>
        <w:tc>
          <w:tcPr>
            <w:tcW w:type="dxa" w:w="4320"/>
          </w:tcPr>
          <w:p>
            <w:r>
              <w:t>None - OKX BETH (beth)</w:t>
            </w:r>
          </w:p>
        </w:tc>
      </w:tr>
      <w:tr>
        <w:tc>
          <w:tcPr>
            <w:tcW w:type="dxa" w:w="4320"/>
          </w:tcPr>
          <w:p>
            <w:r>
              <w:t>None - Old Bitcoin (bc)</w:t>
            </w:r>
          </w:p>
        </w:tc>
        <w:tc>
          <w:tcPr>
            <w:tcW w:type="dxa" w:w="4320"/>
          </w:tcPr>
          <w:p>
            <w:r>
              <w:t>None - OleCoin (ole)</w:t>
            </w:r>
          </w:p>
        </w:tc>
      </w:tr>
      <w:tr>
        <w:tc>
          <w:tcPr>
            <w:tcW w:type="dxa" w:w="4320"/>
          </w:tcPr>
          <w:p>
            <w:r>
              <w:t>None - OLIVE (olv)</w:t>
            </w:r>
          </w:p>
        </w:tc>
        <w:tc>
          <w:tcPr>
            <w:tcW w:type="dxa" w:w="4320"/>
          </w:tcPr>
          <w:p>
            <w:r>
              <w:t>None - OLOID (oloid)</w:t>
            </w:r>
          </w:p>
        </w:tc>
      </w:tr>
      <w:tr>
        <w:tc>
          <w:tcPr>
            <w:tcW w:type="dxa" w:w="4320"/>
          </w:tcPr>
          <w:p>
            <w:r>
              <w:t>None - OLYMPUS (olai)</w:t>
            </w:r>
          </w:p>
        </w:tc>
        <w:tc>
          <w:tcPr>
            <w:tcW w:type="dxa" w:w="4320"/>
          </w:tcPr>
          <w:p>
            <w:r>
              <w:t>None - Olympus v1 (ohm)</w:t>
            </w:r>
          </w:p>
        </w:tc>
      </w:tr>
      <w:tr>
        <w:tc>
          <w:tcPr>
            <w:tcW w:type="dxa" w:w="4320"/>
          </w:tcPr>
          <w:p>
            <w:r>
              <w:t>None - OMAMORI (omm)</w:t>
            </w:r>
          </w:p>
        </w:tc>
        <w:tc>
          <w:tcPr>
            <w:tcW w:type="dxa" w:w="4320"/>
          </w:tcPr>
          <w:p>
            <w:r>
              <w:t>None - Ombre (omb)</w:t>
            </w:r>
          </w:p>
        </w:tc>
      </w:tr>
      <w:tr>
        <w:tc>
          <w:tcPr>
            <w:tcW w:type="dxa" w:w="4320"/>
          </w:tcPr>
          <w:p>
            <w:r>
              <w:t>None - Omchain (omc)</w:t>
            </w:r>
          </w:p>
        </w:tc>
        <w:tc>
          <w:tcPr>
            <w:tcW w:type="dxa" w:w="4320"/>
          </w:tcPr>
          <w:p>
            <w:r>
              <w:t>None - OMNI404 (o404)</w:t>
            </w:r>
          </w:p>
        </w:tc>
      </w:tr>
      <w:tr>
        <w:tc>
          <w:tcPr>
            <w:tcW w:type="dxa" w:w="4320"/>
          </w:tcPr>
          <w:p>
            <w:r>
              <w:t>None - OmniaBot (omnia)</w:t>
            </w:r>
          </w:p>
        </w:tc>
        <w:tc>
          <w:tcPr>
            <w:tcW w:type="dxa" w:w="4320"/>
          </w:tcPr>
          <w:p>
            <w:r>
              <w:t>None - OmniaVerse (omnia)</w:t>
            </w:r>
          </w:p>
        </w:tc>
      </w:tr>
      <w:tr>
        <w:tc>
          <w:tcPr>
            <w:tcW w:type="dxa" w:w="4320"/>
          </w:tcPr>
          <w:p>
            <w:r>
              <w:t>None - omniBOT (omni)</w:t>
            </w:r>
          </w:p>
        </w:tc>
        <w:tc>
          <w:tcPr>
            <w:tcW w:type="dxa" w:w="4320"/>
          </w:tcPr>
          <w:p>
            <w:r>
              <w:t>None - OOF (oof)</w:t>
            </w:r>
          </w:p>
        </w:tc>
      </w:tr>
      <w:tr>
        <w:tc>
          <w:tcPr>
            <w:tcW w:type="dxa" w:w="4320"/>
          </w:tcPr>
          <w:p>
            <w:r>
              <w:t>None - oof (oof)</w:t>
            </w:r>
          </w:p>
        </w:tc>
        <w:tc>
          <w:tcPr>
            <w:tcW w:type="dxa" w:w="4320"/>
          </w:tcPr>
          <w:p>
            <w:r>
              <w:t>None - OOFP (oofp)</w:t>
            </w:r>
          </w:p>
        </w:tc>
      </w:tr>
      <w:tr>
        <w:tc>
          <w:tcPr>
            <w:tcW w:type="dxa" w:w="4320"/>
          </w:tcPr>
          <w:p>
            <w:r>
              <w:t>None - OOGIX (oogix)</w:t>
            </w:r>
          </w:p>
        </w:tc>
        <w:tc>
          <w:tcPr>
            <w:tcW w:type="dxa" w:w="4320"/>
          </w:tcPr>
          <w:p>
            <w:r>
              <w:t>None - Ookeenga (okg)</w:t>
            </w:r>
          </w:p>
        </w:tc>
      </w:tr>
      <w:tr>
        <w:tc>
          <w:tcPr>
            <w:tcW w:type="dxa" w:w="4320"/>
          </w:tcPr>
          <w:p>
            <w:r>
              <w:t>None - OoLong (ウーロン)</w:t>
            </w:r>
          </w:p>
        </w:tc>
        <w:tc>
          <w:tcPr>
            <w:tcW w:type="dxa" w:w="4320"/>
          </w:tcPr>
          <w:p>
            <w:r>
              <w:t>None - OORT (oort)</w:t>
            </w:r>
          </w:p>
        </w:tc>
      </w:tr>
      <w:tr>
        <w:tc>
          <w:tcPr>
            <w:tcW w:type="dxa" w:w="4320"/>
          </w:tcPr>
          <w:p>
            <w:r>
              <w:t>None - OPCAT ($opcat)</w:t>
            </w:r>
          </w:p>
        </w:tc>
        <w:tc>
          <w:tcPr>
            <w:tcW w:type="dxa" w:w="4320"/>
          </w:tcPr>
          <w:p>
            <w:r>
              <w:t>None - OpCZ (opcz)</w:t>
            </w:r>
          </w:p>
        </w:tc>
      </w:tr>
      <w:tr>
        <w:tc>
          <w:tcPr>
            <w:tcW w:type="dxa" w:w="4320"/>
          </w:tcPr>
          <w:p>
            <w:r>
              <w:t>None - OpenAI ERC (openai erc)</w:t>
            </w:r>
          </w:p>
        </w:tc>
        <w:tc>
          <w:tcPr>
            <w:tcW w:type="dxa" w:w="4320"/>
          </w:tcPr>
          <w:p>
            <w:r>
              <w:t>None - OpenbetAI (openbet)</w:t>
            </w:r>
          </w:p>
        </w:tc>
      </w:tr>
      <w:tr>
        <w:tc>
          <w:tcPr>
            <w:tcW w:type="dxa" w:w="4320"/>
          </w:tcPr>
          <w:p>
            <w:r>
              <w:t>None - OpenChat (chat)</w:t>
            </w:r>
          </w:p>
        </w:tc>
        <w:tc>
          <w:tcPr>
            <w:tcW w:type="dxa" w:w="4320"/>
          </w:tcPr>
          <w:p>
            <w:r>
              <w:t>None - OpVoid (opvoid)</w:t>
            </w:r>
          </w:p>
        </w:tc>
      </w:tr>
      <w:tr>
        <w:tc>
          <w:tcPr>
            <w:tcW w:type="dxa" w:w="4320"/>
          </w:tcPr>
          <w:p>
            <w:r>
              <w:t>None - OPX Finance (opx)</w:t>
            </w:r>
          </w:p>
        </w:tc>
        <w:tc>
          <w:tcPr>
            <w:tcW w:type="dxa" w:w="4320"/>
          </w:tcPr>
          <w:p>
            <w:r>
              <w:t>None - opxSliz (opxvesliz)</w:t>
            </w:r>
          </w:p>
        </w:tc>
      </w:tr>
      <w:tr>
        <w:tc>
          <w:tcPr>
            <w:tcW w:type="dxa" w:w="4320"/>
          </w:tcPr>
          <w:p>
            <w:r>
              <w:t>None - Opyn Squeeth (osqth)</w:t>
            </w:r>
          </w:p>
        </w:tc>
        <w:tc>
          <w:tcPr>
            <w:tcW w:type="dxa" w:w="4320"/>
          </w:tcPr>
          <w:p>
            <w:r>
              <w:t>None - ORACLE (oracle)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Oracle AI (oracle)</w:t>
            </w:r>
          </w:p>
        </w:tc>
        <w:tc>
          <w:tcPr>
            <w:tcW w:type="dxa" w:w="4320"/>
          </w:tcPr>
          <w:p>
            <w:r>
              <w:t>None - OracleChain (oct)</w:t>
            </w:r>
          </w:p>
        </w:tc>
      </w:tr>
      <w:tr>
        <w:tc>
          <w:tcPr>
            <w:tcW w:type="dxa" w:w="4320"/>
          </w:tcPr>
          <w:p>
            <w:r>
              <w:t>None - Oracle Layer2 (oracle)</w:t>
            </w:r>
          </w:p>
        </w:tc>
        <w:tc>
          <w:tcPr>
            <w:tcW w:type="dxa" w:w="4320"/>
          </w:tcPr>
          <w:p>
            <w:r>
              <w:t>None - OreoFi (oreo)</w:t>
            </w:r>
          </w:p>
        </w:tc>
      </w:tr>
      <w:tr>
        <w:tc>
          <w:tcPr>
            <w:tcW w:type="dxa" w:w="4320"/>
          </w:tcPr>
          <w:p>
            <w:r>
              <w:t>None - OreoSwap (oreo)</w:t>
            </w:r>
          </w:p>
        </w:tc>
        <w:tc>
          <w:tcPr>
            <w:tcW w:type="dxa" w:w="4320"/>
          </w:tcPr>
          <w:p>
            <w:r>
              <w:t>None - ORE (ore)</w:t>
            </w:r>
          </w:p>
        </w:tc>
      </w:tr>
      <w:tr>
        <w:tc>
          <w:tcPr>
            <w:tcW w:type="dxa" w:w="4320"/>
          </w:tcPr>
          <w:p>
            <w:r>
              <w:t>None - Oreto Network (ort)</w:t>
            </w:r>
          </w:p>
        </w:tc>
        <w:tc>
          <w:tcPr>
            <w:tcW w:type="dxa" w:w="4320"/>
          </w:tcPr>
          <w:p>
            <w:r>
              <w:t>None - Origen DEFI (origen)</w:t>
            </w:r>
          </w:p>
        </w:tc>
      </w:tr>
      <w:tr>
        <w:tc>
          <w:tcPr>
            <w:tcW w:type="dxa" w:w="4320"/>
          </w:tcPr>
          <w:p>
            <w:r>
              <w:t>None - ORIGYN Foundation (ogy)</w:t>
            </w:r>
          </w:p>
        </w:tc>
        <w:tc>
          <w:tcPr>
            <w:tcW w:type="dxa" w:w="4320"/>
          </w:tcPr>
          <w:p>
            <w:r>
              <w:t>None - ORIS (oris)</w:t>
            </w:r>
          </w:p>
        </w:tc>
      </w:tr>
      <w:tr>
        <w:tc>
          <w:tcPr>
            <w:tcW w:type="dxa" w:w="4320"/>
          </w:tcPr>
          <w:p>
            <w:r>
              <w:t>None - Orkan (ork)</w:t>
            </w:r>
          </w:p>
        </w:tc>
        <w:tc>
          <w:tcPr>
            <w:tcW w:type="dxa" w:w="4320"/>
          </w:tcPr>
          <w:p>
            <w:r>
              <w:t>None - Ormeus Cash (omc)</w:t>
            </w:r>
          </w:p>
        </w:tc>
      </w:tr>
      <w:tr>
        <w:tc>
          <w:tcPr>
            <w:tcW w:type="dxa" w:w="4320"/>
          </w:tcPr>
          <w:p>
            <w:r>
              <w:t>None - Otacon AI (otacon)</w:t>
            </w:r>
          </w:p>
        </w:tc>
        <w:tc>
          <w:tcPr>
            <w:tcW w:type="dxa" w:w="4320"/>
          </w:tcPr>
          <w:p>
            <w:r>
              <w:t>None - OTFLOW (otf)</w:t>
            </w:r>
          </w:p>
        </w:tc>
      </w:tr>
      <w:tr>
        <w:tc>
          <w:tcPr>
            <w:tcW w:type="dxa" w:w="4320"/>
          </w:tcPr>
          <w:p>
            <w:r>
              <w:t>None - OTOCASH (oto)</w:t>
            </w:r>
          </w:p>
        </w:tc>
        <w:tc>
          <w:tcPr>
            <w:tcW w:type="dxa" w:w="4320"/>
          </w:tcPr>
          <w:p>
            <w:r>
              <w:t>None - OTSea (otsea)</w:t>
            </w:r>
          </w:p>
        </w:tc>
      </w:tr>
      <w:tr>
        <w:tc>
          <w:tcPr>
            <w:tcW w:type="dxa" w:w="4320"/>
          </w:tcPr>
          <w:p>
            <w:r>
              <w:t>None - Rainbow Bridged USDC (Aurora) (usdc)</w:t>
            </w:r>
          </w:p>
        </w:tc>
        <w:tc>
          <w:tcPr>
            <w:tcW w:type="dxa" w:w="4320"/>
          </w:tcPr>
          <w:p>
            <w:r>
              <w:t>None - Rainbow Bridged USDT (Aurora) (usdt.e)</w:t>
            </w:r>
          </w:p>
        </w:tc>
      </w:tr>
      <w:tr>
        <w:tc>
          <w:tcPr>
            <w:tcW w:type="dxa" w:w="4320"/>
          </w:tcPr>
          <w:p>
            <w:r>
              <w:t>None - Raini Studios Token (rst)</w:t>
            </w:r>
          </w:p>
        </w:tc>
        <w:tc>
          <w:tcPr>
            <w:tcW w:type="dxa" w:w="4320"/>
          </w:tcPr>
          <w:p>
            <w:r>
              <w:t>None - RaiseR Token (rzr)</w:t>
            </w:r>
          </w:p>
        </w:tc>
      </w:tr>
      <w:tr>
        <w:tc>
          <w:tcPr>
            <w:tcW w:type="dxa" w:w="4320"/>
          </w:tcPr>
          <w:p>
            <w:r>
              <w:t>None - RAI yVault (yvrai)</w:t>
            </w:r>
          </w:p>
        </w:tc>
        <w:tc>
          <w:tcPr>
            <w:tcW w:type="dxa" w:w="4320"/>
          </w:tcPr>
          <w:p>
            <w:r>
              <w:t>None - Rake Casino (rake)</w:t>
            </w:r>
          </w:p>
        </w:tc>
      </w:tr>
      <w:tr>
        <w:tc>
          <w:tcPr>
            <w:tcW w:type="dxa" w:w="4320"/>
          </w:tcPr>
          <w:p>
            <w:r>
              <w:t>None - Rake Finance (rak)</w:t>
            </w:r>
          </w:p>
        </w:tc>
        <w:tc>
          <w:tcPr>
            <w:tcW w:type="dxa" w:w="4320"/>
          </w:tcPr>
          <w:p>
            <w:r>
              <w:t>None - Rake.in (rake)</w:t>
            </w:r>
          </w:p>
        </w:tc>
      </w:tr>
      <w:tr>
        <w:tc>
          <w:tcPr>
            <w:tcW w:type="dxa" w:w="4320"/>
          </w:tcPr>
          <w:p>
            <w:r>
              <w:t>None - Rally (Solana) (srly)</w:t>
            </w:r>
          </w:p>
        </w:tc>
        <w:tc>
          <w:tcPr>
            <w:tcW w:type="dxa" w:w="4320"/>
          </w:tcPr>
          <w:p>
            <w:r>
              <w:t>None - Rambox (ram)</w:t>
            </w:r>
          </w:p>
        </w:tc>
      </w:tr>
      <w:tr>
        <w:tc>
          <w:tcPr>
            <w:tcW w:type="dxa" w:w="4320"/>
          </w:tcPr>
          <w:p>
            <w:r>
              <w:t>None - RECYCLING AI (cycai)</w:t>
            </w:r>
          </w:p>
        </w:tc>
        <w:tc>
          <w:tcPr>
            <w:tcW w:type="dxa" w:w="4320"/>
          </w:tcPr>
          <w:p>
            <w:r>
              <w:t>None - REDANCOIN (redan)</w:t>
            </w:r>
          </w:p>
        </w:tc>
      </w:tr>
      <w:tr>
        <w:tc>
          <w:tcPr>
            <w:tcW w:type="dxa" w:w="4320"/>
          </w:tcPr>
          <w:p>
            <w:r>
              <w:t>None - RelictumPro Genesis Token (gtn)</w:t>
            </w:r>
          </w:p>
        </w:tc>
        <w:tc>
          <w:tcPr>
            <w:tcW w:type="dxa" w:w="4320"/>
          </w:tcPr>
          <w:p>
            <w:r>
              <w:t>None - RENA Finance (rena)</w:t>
            </w:r>
          </w:p>
        </w:tc>
      </w:tr>
      <w:tr>
        <w:tc>
          <w:tcPr>
            <w:tcW w:type="dxa" w:w="4320"/>
          </w:tcPr>
          <w:p>
            <w:r>
              <w:t>None - Rencom Network (rnt)</w:t>
            </w:r>
          </w:p>
        </w:tc>
        <w:tc>
          <w:tcPr>
            <w:tcW w:type="dxa" w:w="4320"/>
          </w:tcPr>
          <w:p>
            <w:r>
              <w:t>None - RENEC (renec)</w:t>
            </w:r>
          </w:p>
        </w:tc>
      </w:tr>
      <w:tr>
        <w:tc>
          <w:tcPr>
            <w:tcW w:type="dxa" w:w="4320"/>
          </w:tcPr>
          <w:p>
            <w:r>
              <w:t>None - Renegade (rngd)</w:t>
            </w:r>
          </w:p>
        </w:tc>
        <w:tc>
          <w:tcPr>
            <w:tcW w:type="dxa" w:w="4320"/>
          </w:tcPr>
          <w:p>
            <w:r>
              <w:t>None - Reserve (rsrv)</w:t>
            </w:r>
          </w:p>
        </w:tc>
      </w:tr>
      <w:tr>
        <w:tc>
          <w:tcPr>
            <w:tcW w:type="dxa" w:w="4320"/>
          </w:tcPr>
          <w:p>
            <w:r>
              <w:t>None - ReserveBlock (rbx)</w:t>
            </w:r>
          </w:p>
        </w:tc>
        <w:tc>
          <w:tcPr>
            <w:tcW w:type="dxa" w:w="4320"/>
          </w:tcPr>
          <w:p>
            <w:r>
              <w:t>None - MetaReset (reset)</w:t>
            </w:r>
          </w:p>
        </w:tc>
      </w:tr>
      <w:tr>
        <w:tc>
          <w:tcPr>
            <w:tcW w:type="dxa" w:w="4320"/>
          </w:tcPr>
          <w:p>
            <w:r>
              <w:t>None - Resistance Dog (redo)</w:t>
            </w:r>
          </w:p>
        </w:tc>
        <w:tc>
          <w:tcPr>
            <w:tcW w:type="dxa" w:w="4320"/>
          </w:tcPr>
          <w:p>
            <w:r>
              <w:t>None - ReSource Protocol (source)</w:t>
            </w:r>
          </w:p>
        </w:tc>
      </w:tr>
      <w:tr>
        <w:tc>
          <w:tcPr>
            <w:tcW w:type="dxa" w:w="4320"/>
          </w:tcPr>
          <w:p>
            <w:r>
              <w:t>None - Restaked Swell ETH (rsweth)</w:t>
            </w:r>
          </w:p>
        </w:tc>
        <w:tc>
          <w:tcPr>
            <w:tcW w:type="dxa" w:w="4320"/>
          </w:tcPr>
          <w:p>
            <w:r>
              <w:t>None - StaFi Staked ETH (reth)</w:t>
            </w:r>
          </w:p>
        </w:tc>
      </w:tr>
      <w:tr>
        <w:tc>
          <w:tcPr>
            <w:tcW w:type="dxa" w:w="4320"/>
          </w:tcPr>
          <w:p>
            <w:r>
              <w:t>None - Retherswap (rether)</w:t>
            </w:r>
          </w:p>
        </w:tc>
        <w:tc>
          <w:tcPr>
            <w:tcW w:type="dxa" w:w="4320"/>
          </w:tcPr>
          <w:p>
            <w:r>
              <w:t>None - Rex (xrx)</w:t>
            </w:r>
          </w:p>
        </w:tc>
      </w:tr>
      <w:tr>
        <w:tc>
          <w:tcPr>
            <w:tcW w:type="dxa" w:w="4320"/>
          </w:tcPr>
          <w:p>
            <w:r>
              <w:t>None - Rezolut (zolt)</w:t>
            </w:r>
          </w:p>
        </w:tc>
        <w:tc>
          <w:tcPr>
            <w:tcW w:type="dxa" w:w="4320"/>
          </w:tcPr>
          <w:p>
            <w:r>
              <w:t>None - RFK Coin (rfkc)</w:t>
            </w:r>
          </w:p>
        </w:tc>
      </w:tr>
      <w:tr>
        <w:tc>
          <w:tcPr>
            <w:tcW w:type="dxa" w:w="4320"/>
          </w:tcPr>
          <w:p>
            <w:r>
              <w:t>None - Rho (rho)</w:t>
            </w:r>
          </w:p>
        </w:tc>
        <w:tc>
          <w:tcPr>
            <w:tcW w:type="dxa" w:w="4320"/>
          </w:tcPr>
          <w:p>
            <w:r>
              <w:t>None - RIBBIT (rbt)</w:t>
            </w:r>
          </w:p>
        </w:tc>
      </w:tr>
      <w:tr>
        <w:tc>
          <w:tcPr>
            <w:tcW w:type="dxa" w:w="4320"/>
          </w:tcPr>
          <w:p>
            <w:r>
              <w:t>None - Ribus (rib)</w:t>
            </w:r>
          </w:p>
        </w:tc>
        <w:tc>
          <w:tcPr>
            <w:tcW w:type="dxa" w:w="4320"/>
          </w:tcPr>
          <w:p>
            <w:r>
              <w:t>None - RiceSwap (rice)</w:t>
            </w:r>
          </w:p>
        </w:tc>
      </w:tr>
      <w:tr>
        <w:tc>
          <w:tcPr>
            <w:tcW w:type="dxa" w:w="4320"/>
          </w:tcPr>
          <w:p>
            <w:r>
              <w:t>None - RichAI (richai)</w:t>
            </w:r>
          </w:p>
        </w:tc>
        <w:tc>
          <w:tcPr>
            <w:tcW w:type="dxa" w:w="4320"/>
          </w:tcPr>
          <w:p>
            <w:r>
              <w:t>None - Richard (richard)</w:t>
            </w:r>
          </w:p>
        </w:tc>
      </w:tr>
      <w:tr>
        <w:tc>
          <w:tcPr>
            <w:tcW w:type="dxa" w:w="4320"/>
          </w:tcPr>
          <w:p>
            <w:r>
              <w:t>None - RichCity (rich)</w:t>
            </w:r>
          </w:p>
        </w:tc>
        <w:tc>
          <w:tcPr>
            <w:tcW w:type="dxa" w:w="4320"/>
          </w:tcPr>
          <w:p>
            <w:r>
              <w:t>None - Rich Rabbit (rabbit)</w:t>
            </w:r>
          </w:p>
        </w:tc>
      </w:tr>
      <w:tr>
        <w:tc>
          <w:tcPr>
            <w:tcW w:type="dxa" w:w="4320"/>
          </w:tcPr>
          <w:p>
            <w:r>
              <w:t>None - Rides Finance (rides)</w:t>
            </w:r>
          </w:p>
        </w:tc>
        <w:tc>
          <w:tcPr>
            <w:tcW w:type="dxa" w:w="4320"/>
          </w:tcPr>
          <w:p>
            <w:r>
              <w:t>None - RocketVerse [OLD] (rkv)</w:t>
            </w:r>
          </w:p>
        </w:tc>
      </w:tr>
      <w:tr>
        <w:tc>
          <w:tcPr>
            <w:tcW w:type="dxa" w:w="4320"/>
          </w:tcPr>
          <w:p>
            <w:r>
              <w:t>None - RocketVerse (rkv)</w:t>
            </w:r>
          </w:p>
        </w:tc>
        <w:tc>
          <w:tcPr>
            <w:tcW w:type="dxa" w:w="4320"/>
          </w:tcPr>
          <w:p>
            <w:r>
              <w:t>None - Rockstar (rr)</w:t>
            </w:r>
          </w:p>
        </w:tc>
      </w:tr>
      <w:tr>
        <w:tc>
          <w:tcPr>
            <w:tcW w:type="dxa" w:w="4320"/>
          </w:tcPr>
          <w:p>
            <w:r>
              <w:t>None - Rocky (rocky)</w:t>
            </w:r>
          </w:p>
        </w:tc>
        <w:tc>
          <w:tcPr>
            <w:tcW w:type="dxa" w:w="4320"/>
          </w:tcPr>
          <w:p>
            <w:r>
              <w:t>None - Rootstock RSK (rbtc)</w:t>
            </w:r>
          </w:p>
        </w:tc>
      </w:tr>
      <w:tr>
        <w:tc>
          <w:tcPr>
            <w:tcW w:type="dxa" w:w="4320"/>
          </w:tcPr>
          <w:p>
            <w:r>
              <w:t>None - ROR Universe (ror)</w:t>
            </w:r>
          </w:p>
        </w:tc>
        <w:tc>
          <w:tcPr>
            <w:tcW w:type="dxa" w:w="4320"/>
          </w:tcPr>
          <w:p>
            <w:r>
              <w:t>None - Rose (rose)</w:t>
            </w:r>
          </w:p>
        </w:tc>
      </w:tr>
      <w:tr>
        <w:tc>
          <w:tcPr>
            <w:tcW w:type="dxa" w:w="4320"/>
          </w:tcPr>
          <w:p>
            <w:r>
              <w:t>None - Rosen Bridge (rsn)</w:t>
            </w:r>
          </w:p>
        </w:tc>
        <w:tc>
          <w:tcPr>
            <w:tcW w:type="dxa" w:w="4320"/>
          </w:tcPr>
          <w:p>
            <w:r>
              <w:t>None - Roseon (rosx)</w:t>
            </w:r>
          </w:p>
        </w:tc>
      </w:tr>
      <w:tr>
        <w:tc>
          <w:tcPr>
            <w:tcW w:type="dxa" w:w="4320"/>
          </w:tcPr>
          <w:p>
            <w:r>
              <w:t>None - Roshambo (ros)</w:t>
            </w:r>
          </w:p>
        </w:tc>
        <w:tc>
          <w:tcPr>
            <w:tcW w:type="dxa" w:w="4320"/>
          </w:tcPr>
          <w:p>
            <w:r>
              <w:t>None - Rosnet (rosnet)</w:t>
            </w:r>
          </w:p>
        </w:tc>
      </w:tr>
      <w:tr>
        <w:tc>
          <w:tcPr>
            <w:tcW w:type="dxa" w:w="4320"/>
          </w:tcPr>
          <w:p>
            <w:r>
              <w:t>None - Roso Elite Gamblers Mansion (roso)</w:t>
            </w:r>
          </w:p>
        </w:tc>
        <w:tc>
          <w:tcPr>
            <w:tcW w:type="dxa" w:w="4320"/>
          </w:tcPr>
          <w:p>
            <w:r>
              <w:t>None - Rotharium (rth)</w:t>
            </w:r>
          </w:p>
        </w:tc>
      </w:tr>
      <w:tr>
        <w:tc>
          <w:tcPr>
            <w:tcW w:type="dxa" w:w="4320"/>
          </w:tcPr>
          <w:p>
            <w:r>
              <w:t>None - RouletteBot (roulettebo)</w:t>
            </w:r>
          </w:p>
        </w:tc>
        <w:tc>
          <w:tcPr>
            <w:tcW w:type="dxa" w:w="4320"/>
          </w:tcPr>
          <w:p>
            <w:r>
              <w:t>None - Round X (rndx)</w:t>
            </w:r>
          </w:p>
        </w:tc>
      </w:tr>
      <w:tr>
        <w:tc>
          <w:tcPr>
            <w:tcW w:type="dxa" w:w="4320"/>
          </w:tcPr>
          <w:p>
            <w:r>
              <w:t>None - Roup (Ordinals) (roup)</w:t>
            </w:r>
          </w:p>
        </w:tc>
        <w:tc>
          <w:tcPr>
            <w:tcW w:type="dxa" w:w="4320"/>
          </w:tcPr>
          <w:p>
            <w:r>
              <w:t>None - ROVI Protocol (rovi)</w:t>
            </w:r>
          </w:p>
        </w:tc>
      </w:tr>
      <w:tr>
        <w:tc>
          <w:tcPr>
            <w:tcW w:type="dxa" w:w="4320"/>
          </w:tcPr>
          <w:p>
            <w:r>
              <w:t>None - ROYAL (royal)</w:t>
            </w:r>
          </w:p>
        </w:tc>
        <w:tc>
          <w:tcPr>
            <w:tcW w:type="dxa" w:w="4320"/>
          </w:tcPr>
          <w:p>
            <w:r>
              <w:t>None - Royal Shiba (royalshiba)</w:t>
            </w:r>
          </w:p>
        </w:tc>
      </w:tr>
      <w:tr>
        <w:tc>
          <w:tcPr>
            <w:tcW w:type="dxa" w:w="4320"/>
          </w:tcPr>
          <w:p>
            <w:r>
              <w:t>None - ROYAL SMART FUTURE TOKEN (rsft)</w:t>
            </w:r>
          </w:p>
        </w:tc>
        <w:tc>
          <w:tcPr>
            <w:tcW w:type="dxa" w:w="4320"/>
          </w:tcPr>
          <w:p>
            <w:r>
              <w:t>None - RPG Maker Ai (rpgmai)</w:t>
            </w:r>
          </w:p>
        </w:tc>
      </w:tr>
      <w:tr>
        <w:tc>
          <w:tcPr>
            <w:tcW w:type="dxa" w:w="4320"/>
          </w:tcPr>
          <w:p>
            <w:r>
              <w:t>None - Rps League (rps)</w:t>
            </w:r>
          </w:p>
        </w:tc>
        <w:tc>
          <w:tcPr>
            <w:tcW w:type="dxa" w:w="4320"/>
          </w:tcPr>
          <w:p>
            <w:r>
              <w:t>None - Rubix (rbt)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Ruby Currency (rbc)</w:t>
            </w:r>
          </w:p>
        </w:tc>
        <w:tc>
          <w:tcPr>
            <w:tcW w:type="dxa" w:w="4320"/>
          </w:tcPr>
          <w:p>
            <w:r>
              <w:t>None - Ruby Play Network (ruby)</w:t>
            </w:r>
          </w:p>
        </w:tc>
      </w:tr>
      <w:tr>
        <w:tc>
          <w:tcPr>
            <w:tcW w:type="dxa" w:w="4320"/>
          </w:tcPr>
          <w:p>
            <w:r>
              <w:t>None - RUGAME (rug)</w:t>
            </w:r>
          </w:p>
        </w:tc>
        <w:tc>
          <w:tcPr>
            <w:tcW w:type="dxa" w:w="4320"/>
          </w:tcPr>
          <w:p>
            <w:r>
              <w:t>None - RugBet (rbet)</w:t>
            </w:r>
          </w:p>
        </w:tc>
      </w:tr>
      <w:tr>
        <w:tc>
          <w:tcPr>
            <w:tcW w:type="dxa" w:w="4320"/>
          </w:tcPr>
          <w:p>
            <w:r>
              <w:t>None - RugZombie (zmbe)</w:t>
            </w:r>
          </w:p>
        </w:tc>
        <w:tc>
          <w:tcPr>
            <w:tcW w:type="dxa" w:w="4320"/>
          </w:tcPr>
          <w:p>
            <w:r>
              <w:t>None - Rule Token (rule)</w:t>
            </w:r>
          </w:p>
        </w:tc>
      </w:tr>
      <w:tr>
        <w:tc>
          <w:tcPr>
            <w:tcW w:type="dxa" w:w="4320"/>
          </w:tcPr>
          <w:p>
            <w:r>
              <w:t>None - RunBlox (rux)</w:t>
            </w:r>
          </w:p>
        </w:tc>
        <w:tc>
          <w:tcPr>
            <w:tcW w:type="dxa" w:w="4320"/>
          </w:tcPr>
          <w:p>
            <w:r>
              <w:t>None - RUNNER (runner)</w:t>
            </w:r>
          </w:p>
        </w:tc>
      </w:tr>
      <w:tr>
        <w:tc>
          <w:tcPr>
            <w:tcW w:type="dxa" w:w="4320"/>
          </w:tcPr>
          <w:p>
            <w:r>
              <w:t>None - Sapphire (sapp)</w:t>
            </w:r>
          </w:p>
        </w:tc>
        <w:tc>
          <w:tcPr>
            <w:tcW w:type="dxa" w:w="4320"/>
          </w:tcPr>
          <w:p>
            <w:r>
              <w:t>None - Saracens Fan Token (sarries)</w:t>
            </w:r>
          </w:p>
        </w:tc>
      </w:tr>
      <w:tr>
        <w:tc>
          <w:tcPr>
            <w:tcW w:type="dxa" w:w="4320"/>
          </w:tcPr>
          <w:p>
            <w:r>
              <w:t>None - Sardis Network (srds)</w:t>
            </w:r>
          </w:p>
        </w:tc>
        <w:tc>
          <w:tcPr>
            <w:tcW w:type="dxa" w:w="4320"/>
          </w:tcPr>
          <w:p>
            <w:r>
              <w:t>None - SatoshiVM (savm)</w:t>
            </w:r>
          </w:p>
        </w:tc>
      </w:tr>
      <w:tr>
        <w:tc>
          <w:tcPr>
            <w:tcW w:type="dxa" w:w="4320"/>
          </w:tcPr>
          <w:p>
            <w:r>
              <w:t>None - Satozhi (satoz)</w:t>
            </w:r>
          </w:p>
        </w:tc>
        <w:tc>
          <w:tcPr>
            <w:tcW w:type="dxa" w:w="4320"/>
          </w:tcPr>
          <w:p>
            <w:r>
              <w:t>None - SATSCAN (Ordinals) (scan)</w:t>
            </w:r>
          </w:p>
        </w:tc>
      </w:tr>
      <w:tr>
        <w:tc>
          <w:tcPr>
            <w:tcW w:type="dxa" w:w="4320"/>
          </w:tcPr>
          <w:p>
            <w:r>
              <w:t>None - Sats Hunters (shnt)</w:t>
            </w:r>
          </w:p>
        </w:tc>
        <w:tc>
          <w:tcPr>
            <w:tcW w:type="dxa" w:w="4320"/>
          </w:tcPr>
          <w:p>
            <w:r>
              <w:t>None - Saturna (sat)</w:t>
            </w:r>
          </w:p>
        </w:tc>
      </w:tr>
      <w:tr>
        <w:tc>
          <w:tcPr>
            <w:tcW w:type="dxa" w:w="4320"/>
          </w:tcPr>
          <w:p>
            <w:r>
              <w:t>None - Sauce Inu (sauceinu)</w:t>
            </w:r>
          </w:p>
        </w:tc>
        <w:tc>
          <w:tcPr>
            <w:tcW w:type="dxa" w:w="4320"/>
          </w:tcPr>
          <w:p>
            <w:r>
              <w:t>None - Saudi Bonk (saudibonk)</w:t>
            </w:r>
          </w:p>
        </w:tc>
      </w:tr>
      <w:tr>
        <w:tc>
          <w:tcPr>
            <w:tcW w:type="dxa" w:w="4320"/>
          </w:tcPr>
          <w:p>
            <w:r>
              <w:t>None - SAUDI PEPE (saudipepe)</w:t>
            </w:r>
          </w:p>
        </w:tc>
        <w:tc>
          <w:tcPr>
            <w:tcW w:type="dxa" w:w="4320"/>
          </w:tcPr>
          <w:p>
            <w:r>
              <w:t>None - Meat (meat)</w:t>
            </w:r>
          </w:p>
        </w:tc>
      </w:tr>
      <w:tr>
        <w:tc>
          <w:tcPr>
            <w:tcW w:type="dxa" w:w="4320"/>
          </w:tcPr>
          <w:p>
            <w:r>
              <w:t>None - Savant AI (savantai)</w:t>
            </w:r>
          </w:p>
        </w:tc>
        <w:tc>
          <w:tcPr>
            <w:tcW w:type="dxa" w:w="4320"/>
          </w:tcPr>
          <w:p>
            <w:r>
              <w:t>None - Save Baby Doge (babydoge)</w:t>
            </w:r>
          </w:p>
        </w:tc>
      </w:tr>
      <w:tr>
        <w:tc>
          <w:tcPr>
            <w:tcW w:type="dxa" w:w="4320"/>
          </w:tcPr>
          <w:p>
            <w:r>
              <w:t>None - Save Elon Coin (sec)</w:t>
            </w:r>
          </w:p>
        </w:tc>
        <w:tc>
          <w:tcPr>
            <w:tcW w:type="dxa" w:w="4320"/>
          </w:tcPr>
          <w:p>
            <w:r>
              <w:t>None - Savings Dai (sdai)</w:t>
            </w:r>
          </w:p>
        </w:tc>
      </w:tr>
      <w:tr>
        <w:tc>
          <w:tcPr>
            <w:tcW w:type="dxa" w:w="4320"/>
          </w:tcPr>
          <w:p>
            <w:r>
              <w:t>None - Savings xDAI (sdai)</w:t>
            </w:r>
          </w:p>
        </w:tc>
        <w:tc>
          <w:tcPr>
            <w:tcW w:type="dxa" w:w="4320"/>
          </w:tcPr>
          <w:p>
            <w:r>
              <w:t>None - Savvy BTC (svbtc)</w:t>
            </w:r>
          </w:p>
        </w:tc>
      </w:tr>
      <w:tr>
        <w:tc>
          <w:tcPr>
            <w:tcW w:type="dxa" w:w="4320"/>
          </w:tcPr>
          <w:p>
            <w:r>
              <w:t>None - Savvy ETH (sveth)</w:t>
            </w:r>
          </w:p>
        </w:tc>
        <w:tc>
          <w:tcPr>
            <w:tcW w:type="dxa" w:w="4320"/>
          </w:tcPr>
          <w:p>
            <w:r>
              <w:t>None - Savvy USD (svusd)</w:t>
            </w:r>
          </w:p>
        </w:tc>
      </w:tr>
      <w:tr>
        <w:tc>
          <w:tcPr>
            <w:tcW w:type="dxa" w:w="4320"/>
          </w:tcPr>
          <w:p>
            <w:r>
              <w:t>None - Seipex Credits (spex)</w:t>
            </w:r>
          </w:p>
        </w:tc>
        <w:tc>
          <w:tcPr>
            <w:tcW w:type="dxa" w:w="4320"/>
          </w:tcPr>
          <w:p>
            <w:r>
              <w:t>None - Seiren Games Network (serg)</w:t>
            </w:r>
          </w:p>
        </w:tc>
      </w:tr>
      <w:tr>
        <w:tc>
          <w:tcPr>
            <w:tcW w:type="dxa" w:w="4320"/>
          </w:tcPr>
          <w:p>
            <w:r>
              <w:t>None - SeiWhale (sei)</w:t>
            </w:r>
          </w:p>
        </w:tc>
        <w:tc>
          <w:tcPr>
            <w:tcW w:type="dxa" w:w="4320"/>
          </w:tcPr>
          <w:p>
            <w:r>
              <w:t>None - SEIYAN (seiyan)</w:t>
            </w:r>
          </w:p>
        </w:tc>
      </w:tr>
      <w:tr>
        <w:tc>
          <w:tcPr>
            <w:tcW w:type="dxa" w:w="4320"/>
          </w:tcPr>
          <w:p>
            <w:r>
              <w:t>None - Selfbar (sbar)</w:t>
            </w:r>
          </w:p>
        </w:tc>
        <w:tc>
          <w:tcPr>
            <w:tcW w:type="dxa" w:w="4320"/>
          </w:tcPr>
          <w:p>
            <w:r>
              <w:t>None - Self Token (self)</w:t>
            </w:r>
          </w:p>
        </w:tc>
      </w:tr>
      <w:tr>
        <w:tc>
          <w:tcPr>
            <w:tcW w:type="dxa" w:w="4320"/>
          </w:tcPr>
          <w:p>
            <w:r>
              <w:t>None - Selo (selo)</w:t>
            </w:r>
          </w:p>
        </w:tc>
        <w:tc>
          <w:tcPr>
            <w:tcW w:type="dxa" w:w="4320"/>
          </w:tcPr>
          <w:p>
            <w:r>
              <w:t>None - Send Finance (send)</w:t>
            </w:r>
          </w:p>
        </w:tc>
      </w:tr>
      <w:tr>
        <w:tc>
          <w:tcPr>
            <w:tcW w:type="dxa" w:w="4320"/>
          </w:tcPr>
          <w:p>
            <w:r>
              <w:t>None - Sendpicks (send)</w:t>
            </w:r>
          </w:p>
        </w:tc>
        <w:tc>
          <w:tcPr>
            <w:tcW w:type="dxa" w:w="4320"/>
          </w:tcPr>
          <w:p>
            <w:r>
              <w:t>None - Sense4FIT (sfit)</w:t>
            </w:r>
          </w:p>
        </w:tc>
      </w:tr>
      <w:tr>
        <w:tc>
          <w:tcPr>
            <w:tcW w:type="dxa" w:w="4320"/>
          </w:tcPr>
          <w:p>
            <w:r>
              <w:t>None - SENSO (senso)</w:t>
            </w:r>
          </w:p>
        </w:tc>
        <w:tc>
          <w:tcPr>
            <w:tcW w:type="dxa" w:w="4320"/>
          </w:tcPr>
          <w:p>
            <w:r>
              <w:t>None - SentimentAI (sent)</w:t>
            </w:r>
          </w:p>
        </w:tc>
      </w:tr>
      <w:tr>
        <w:tc>
          <w:tcPr>
            <w:tcW w:type="dxa" w:w="4320"/>
          </w:tcPr>
          <w:p>
            <w:r>
              <w:t>None - Sentiment (sent)</w:t>
            </w:r>
          </w:p>
        </w:tc>
        <w:tc>
          <w:tcPr>
            <w:tcW w:type="dxa" w:w="4320"/>
          </w:tcPr>
          <w:p>
            <w:r>
              <w:t>None - SEOR Network (seor)</w:t>
            </w:r>
          </w:p>
        </w:tc>
      </w:tr>
      <w:tr>
        <w:tc>
          <w:tcPr>
            <w:tcW w:type="dxa" w:w="4320"/>
          </w:tcPr>
          <w:p>
            <w:r>
              <w:t>None - ShibaPoconk (conk)</w:t>
            </w:r>
          </w:p>
        </w:tc>
        <w:tc>
          <w:tcPr>
            <w:tcW w:type="dxa" w:w="4320"/>
          </w:tcPr>
          <w:p>
            <w:r>
              <w:t>None - Shibarium DAO (shibdao)</w:t>
            </w:r>
          </w:p>
        </w:tc>
      </w:tr>
      <w:tr>
        <w:tc>
          <w:tcPr>
            <w:tcW w:type="dxa" w:w="4320"/>
          </w:tcPr>
          <w:p>
            <w:r>
              <w:t>None - Shibarium Name Service (sns)</w:t>
            </w:r>
          </w:p>
        </w:tc>
        <w:tc>
          <w:tcPr>
            <w:tcW w:type="dxa" w:w="4320"/>
          </w:tcPr>
          <w:p>
            <w:r>
              <w:t>None - Shibarium Perpetuals (serp)</w:t>
            </w:r>
          </w:p>
        </w:tc>
      </w:tr>
      <w:tr>
        <w:tc>
          <w:tcPr>
            <w:tcW w:type="dxa" w:w="4320"/>
          </w:tcPr>
          <w:p>
            <w:r>
              <w:t>None - Shibarium Wrapped BONE (wbone)</w:t>
            </w:r>
          </w:p>
        </w:tc>
        <w:tc>
          <w:tcPr>
            <w:tcW w:type="dxa" w:w="4320"/>
          </w:tcPr>
          <w:p>
            <w:r>
              <w:t>None - SHIBA WRESTLER AI (swweai)</w:t>
            </w:r>
          </w:p>
        </w:tc>
      </w:tr>
      <w:tr>
        <w:tc>
          <w:tcPr>
            <w:tcW w:type="dxa" w:w="4320"/>
          </w:tcPr>
          <w:p>
            <w:r>
              <w:t>None - ShibCEO (shibceo)</w:t>
            </w:r>
          </w:p>
        </w:tc>
        <w:tc>
          <w:tcPr>
            <w:tcW w:type="dxa" w:w="4320"/>
          </w:tcPr>
          <w:p>
            <w:r>
              <w:t>None - ShibElon (shibelon)</w:t>
            </w:r>
          </w:p>
        </w:tc>
      </w:tr>
      <w:tr>
        <w:tc>
          <w:tcPr>
            <w:tcW w:type="dxa" w:w="4320"/>
          </w:tcPr>
          <w:p>
            <w:r>
              <w:t>None - ShibFalcon (shflcn)</w:t>
            </w:r>
          </w:p>
        </w:tc>
        <w:tc>
          <w:tcPr>
            <w:tcW w:type="dxa" w:w="4320"/>
          </w:tcPr>
          <w:p>
            <w:r>
              <w:t>None - SHIBGF (shibgf)</w:t>
            </w:r>
          </w:p>
        </w:tc>
      </w:tr>
      <w:tr>
        <w:tc>
          <w:tcPr>
            <w:tcW w:type="dxa" w:w="4320"/>
          </w:tcPr>
          <w:p>
            <w:r>
              <w:t>None - ShibKing (shibking)</w:t>
            </w:r>
          </w:p>
        </w:tc>
        <w:tc>
          <w:tcPr>
            <w:tcW w:type="dxa" w:w="4320"/>
          </w:tcPr>
          <w:p>
            <w:r>
              <w:t>None - Shibnaut (shibn)</w:t>
            </w:r>
          </w:p>
        </w:tc>
      </w:tr>
      <w:tr>
        <w:tc>
          <w:tcPr>
            <w:tcW w:type="dxa" w:w="4320"/>
          </w:tcPr>
          <w:p>
            <w:r>
              <w:t>None - ShibonkBSC (shibo)</w:t>
            </w:r>
          </w:p>
        </w:tc>
        <w:tc>
          <w:tcPr>
            <w:tcW w:type="dxa" w:w="4320"/>
          </w:tcPr>
          <w:p>
            <w:r>
              <w:t>None - SHIBONK (sbonk)</w:t>
            </w:r>
          </w:p>
        </w:tc>
      </w:tr>
      <w:tr>
        <w:tc>
          <w:tcPr>
            <w:tcW w:type="dxa" w:w="4320"/>
          </w:tcPr>
          <w:p>
            <w:r>
              <w:t>None - Shiboshi (shiboshi)</w:t>
            </w:r>
          </w:p>
        </w:tc>
        <w:tc>
          <w:tcPr>
            <w:tcW w:type="dxa" w:w="4320"/>
          </w:tcPr>
          <w:p>
            <w:r>
              <w:t>None - Shibot (shibot)</w:t>
            </w:r>
          </w:p>
        </w:tc>
      </w:tr>
      <w:tr>
        <w:tc>
          <w:tcPr>
            <w:tcW w:type="dxa" w:w="4320"/>
          </w:tcPr>
          <w:p>
            <w:r>
              <w:t>None - Shibwifhatcoin (shib)</w:t>
            </w:r>
          </w:p>
        </w:tc>
        <w:tc>
          <w:tcPr>
            <w:tcW w:type="dxa" w:w="4320"/>
          </w:tcPr>
          <w:p>
            <w:r>
              <w:t>None - Shido [OLD] (shido)</w:t>
            </w:r>
          </w:p>
        </w:tc>
      </w:tr>
      <w:tr>
        <w:tc>
          <w:tcPr>
            <w:tcW w:type="dxa" w:w="4320"/>
          </w:tcPr>
          <w:p>
            <w:r>
              <w:t>None - Shield BSC Token (shdb)</w:t>
            </w:r>
          </w:p>
        </w:tc>
        <w:tc>
          <w:tcPr>
            <w:tcW w:type="dxa" w:w="4320"/>
          </w:tcPr>
          <w:p>
            <w:r>
              <w:t>None - Shield Network (shieldnet)</w:t>
            </w:r>
          </w:p>
        </w:tc>
      </w:tr>
      <w:tr>
        <w:tc>
          <w:tcPr>
            <w:tcW w:type="dxa" w:w="4320"/>
          </w:tcPr>
          <w:p>
            <w:r>
              <w:t>None - Shield Protocol (shield)</w:t>
            </w:r>
          </w:p>
        </w:tc>
        <w:tc>
          <w:tcPr>
            <w:tcW w:type="dxa" w:w="4320"/>
          </w:tcPr>
          <w:p>
            <w:r>
              <w:t>None - Sign Token (sign)</w:t>
            </w:r>
          </w:p>
        </w:tc>
      </w:tr>
      <w:tr>
        <w:tc>
          <w:tcPr>
            <w:tcW w:type="dxa" w:w="4320"/>
          </w:tcPr>
          <w:p>
            <w:r>
              <w:t>None - Signed (sign)</w:t>
            </w:r>
          </w:p>
        </w:tc>
        <w:tc>
          <w:tcPr>
            <w:tcW w:type="dxa" w:w="4320"/>
          </w:tcPr>
          <w:p>
            <w:r>
              <w:t>None - Spider Tanks (silk)</w:t>
            </w:r>
          </w:p>
        </w:tc>
      </w:tr>
      <w:tr>
        <w:tc>
          <w:tcPr>
            <w:tcW w:type="dxa" w:w="4320"/>
          </w:tcPr>
          <w:p>
            <w:r>
              <w:t>None - Sillycat (sillycat)</w:t>
            </w:r>
          </w:p>
        </w:tc>
        <w:tc>
          <w:tcPr>
            <w:tcW w:type="dxa" w:w="4320"/>
          </w:tcPr>
          <w:p>
            <w:r>
              <w:t>None - SILVER (silver)</w:t>
            </w:r>
          </w:p>
        </w:tc>
      </w:tr>
      <w:tr>
        <w:tc>
          <w:tcPr>
            <w:tcW w:type="dxa" w:w="4320"/>
          </w:tcPr>
          <w:p>
            <w:r>
              <w:t>None - iShares Silver Trust Defichain (dslv)</w:t>
            </w:r>
          </w:p>
        </w:tc>
        <w:tc>
          <w:tcPr>
            <w:tcW w:type="dxa" w:w="4320"/>
          </w:tcPr>
          <w:p>
            <w:r>
              <w:t>None - SimbCoin Swap (smbswap)</w:t>
            </w:r>
          </w:p>
        </w:tc>
      </w:tr>
      <w:tr>
        <w:tc>
          <w:tcPr>
            <w:tcW w:type="dxa" w:w="4320"/>
          </w:tcPr>
          <w:p>
            <w:r>
              <w:t>None - SimpleHub (shub)</w:t>
            </w:r>
          </w:p>
        </w:tc>
        <w:tc>
          <w:tcPr>
            <w:tcW w:type="dxa" w:w="4320"/>
          </w:tcPr>
          <w:p>
            <w:r>
              <w:t>None - Simple Masternode Coin (smnc)</w:t>
            </w:r>
          </w:p>
        </w:tc>
      </w:tr>
      <w:tr>
        <w:tc>
          <w:tcPr>
            <w:tcW w:type="dxa" w:w="4320"/>
          </w:tcPr>
          <w:p>
            <w:r>
              <w:t>None - Simpli Finance (simpli)</w:t>
            </w:r>
          </w:p>
        </w:tc>
        <w:tc>
          <w:tcPr>
            <w:tcW w:type="dxa" w:w="4320"/>
          </w:tcPr>
          <w:p>
            <w:r>
              <w:t>None - Slap Face (slafac)</w:t>
            </w:r>
          </w:p>
        </w:tc>
      </w:tr>
      <w:tr>
        <w:tc>
          <w:tcPr>
            <w:tcW w:type="dxa" w:w="4320"/>
          </w:tcPr>
          <w:p>
            <w:r>
              <w:t>None - SL Benfica Fan Token (benfica)</w:t>
            </w:r>
          </w:p>
        </w:tc>
        <w:tc>
          <w:tcPr>
            <w:tcW w:type="dxa" w:w="4320"/>
          </w:tcPr>
          <w:p>
            <w:r>
              <w:t>None - SleepFuture (sleepee)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Slimcoin (slm)</w:t>
            </w:r>
          </w:p>
        </w:tc>
        <w:tc>
          <w:tcPr>
            <w:tcW w:type="dxa" w:w="4320"/>
          </w:tcPr>
          <w:p>
            <w:r>
              <w:t>None - SLNV2 (slnv2)</w:t>
            </w:r>
          </w:p>
        </w:tc>
      </w:tr>
      <w:tr>
        <w:tc>
          <w:tcPr>
            <w:tcW w:type="dxa" w:w="4320"/>
          </w:tcPr>
          <w:p>
            <w:r>
              <w:t>None - Slurp ($slurp)</w:t>
            </w:r>
          </w:p>
        </w:tc>
        <w:tc>
          <w:tcPr>
            <w:tcW w:type="dxa" w:w="4320"/>
          </w:tcPr>
          <w:p>
            <w:r>
              <w:t>None - Small Doge (sdog)</w:t>
            </w:r>
          </w:p>
        </w:tc>
      </w:tr>
      <w:tr>
        <w:tc>
          <w:tcPr>
            <w:tcW w:type="dxa" w:w="4320"/>
          </w:tcPr>
          <w:p>
            <w:r>
              <w:t>None - Smart Aliens (sas)</w:t>
            </w:r>
          </w:p>
        </w:tc>
        <w:tc>
          <w:tcPr>
            <w:tcW w:type="dxa" w:w="4320"/>
          </w:tcPr>
          <w:p>
            <w:r>
              <w:t>None - SMART BLOCKCHAIN (smart)</w:t>
            </w:r>
          </w:p>
        </w:tc>
      </w:tr>
      <w:tr>
        <w:tc>
          <w:tcPr>
            <w:tcW w:type="dxa" w:w="4320"/>
          </w:tcPr>
          <w:p>
            <w:r>
              <w:t>None - Smart Block Chain City (sbcc)</w:t>
            </w:r>
          </w:p>
        </w:tc>
        <w:tc>
          <w:tcPr>
            <w:tcW w:type="dxa" w:w="4320"/>
          </w:tcPr>
          <w:p>
            <w:r>
              <w:t>None - SmarterCoin (smrtr)</w:t>
            </w:r>
          </w:p>
        </w:tc>
      </w:tr>
      <w:tr>
        <w:tc>
          <w:tcPr>
            <w:tcW w:type="dxa" w:w="4320"/>
          </w:tcPr>
          <w:p>
            <w:r>
              <w:t>None - Smart Game Finance (smart)</w:t>
            </w:r>
          </w:p>
        </w:tc>
        <w:tc>
          <w:tcPr>
            <w:tcW w:type="dxa" w:w="4320"/>
          </w:tcPr>
          <w:p>
            <w:r>
              <w:t>None - SmileStack (sst)</w:t>
            </w:r>
          </w:p>
        </w:tc>
      </w:tr>
      <w:tr>
        <w:tc>
          <w:tcPr>
            <w:tcW w:type="dxa" w:w="4320"/>
          </w:tcPr>
          <w:p>
            <w:r>
              <w:t>None - SMP Finance (smpf)</w:t>
            </w:r>
          </w:p>
        </w:tc>
        <w:tc>
          <w:tcPr>
            <w:tcW w:type="dxa" w:w="4320"/>
          </w:tcPr>
          <w:p>
            <w:r>
              <w:t>None - Smudge Cat (smudcat)</w:t>
            </w:r>
          </w:p>
        </w:tc>
      </w:tr>
      <w:tr>
        <w:tc>
          <w:tcPr>
            <w:tcW w:type="dxa" w:w="4320"/>
          </w:tcPr>
          <w:p>
            <w:r>
              <w:t>None - Snipe Finance (snipe)</w:t>
            </w:r>
          </w:p>
        </w:tc>
        <w:tc>
          <w:tcPr>
            <w:tcW w:type="dxa" w:w="4320"/>
          </w:tcPr>
          <w:p>
            <w:r>
              <w:t>None - Fit (fit)</w:t>
            </w:r>
          </w:p>
        </w:tc>
      </w:tr>
      <w:tr>
        <w:tc>
          <w:tcPr>
            <w:tcW w:type="dxa" w:w="4320"/>
          </w:tcPr>
          <w:p>
            <w:r>
              <w:t>None - Snowball (snox)</w:t>
            </w:r>
          </w:p>
        </w:tc>
        <w:tc>
          <w:tcPr>
            <w:tcW w:type="dxa" w:w="4320"/>
          </w:tcPr>
          <w:p>
            <w:r>
              <w:t>None - Snow Bot (sbot)</w:t>
            </w:r>
          </w:p>
        </w:tc>
      </w:tr>
      <w:tr>
        <w:tc>
          <w:tcPr>
            <w:tcW w:type="dxa" w:w="4320"/>
          </w:tcPr>
          <w:p>
            <w:r>
              <w:t>None - SnowCrash (nora)</w:t>
            </w:r>
          </w:p>
        </w:tc>
        <w:tc>
          <w:tcPr>
            <w:tcW w:type="dxa" w:w="4320"/>
          </w:tcPr>
          <w:p>
            <w:r>
              <w:t>None - Snow Inu (snow)</w:t>
            </w:r>
          </w:p>
        </w:tc>
      </w:tr>
      <w:tr>
        <w:tc>
          <w:tcPr>
            <w:tcW w:type="dxa" w:w="4320"/>
          </w:tcPr>
          <w:p>
            <w:r>
              <w:t>None - Solalgo (slgo)</w:t>
            </w:r>
          </w:p>
        </w:tc>
        <w:tc>
          <w:tcPr>
            <w:tcW w:type="dxa" w:w="4320"/>
          </w:tcPr>
          <w:p>
            <w:r>
              <w:t>None - Solama (solama)</w:t>
            </w:r>
          </w:p>
        </w:tc>
      </w:tr>
      <w:tr>
        <w:tc>
          <w:tcPr>
            <w:tcW w:type="dxa" w:w="4320"/>
          </w:tcPr>
          <w:p>
            <w:r>
              <w:t>None - Solamander (soly)</w:t>
            </w:r>
          </w:p>
        </w:tc>
        <w:tc>
          <w:tcPr>
            <w:tcW w:type="dxa" w:w="4320"/>
          </w:tcPr>
          <w:p>
            <w:r>
              <w:t>None - Solana Street Bets (ssb)</w:t>
            </w:r>
          </w:p>
        </w:tc>
      </w:tr>
      <w:tr>
        <w:tc>
          <w:tcPr>
            <w:tcW w:type="dxa" w:w="4320"/>
          </w:tcPr>
          <w:p>
            <w:r>
              <w:t>None - Solar (solar)</w:t>
            </w:r>
          </w:p>
        </w:tc>
        <w:tc>
          <w:tcPr>
            <w:tcW w:type="dxa" w:w="4320"/>
          </w:tcPr>
          <w:p>
            <w:r>
              <w:t>None - Solar Bear (solbear)</w:t>
            </w:r>
          </w:p>
        </w:tc>
      </w:tr>
      <w:tr>
        <w:tc>
          <w:tcPr>
            <w:tcW w:type="dxa" w:w="4320"/>
          </w:tcPr>
          <w:p>
            <w:r>
              <w:t>None - Solar Energy (seg)</w:t>
            </w:r>
          </w:p>
        </w:tc>
        <w:tc>
          <w:tcPr>
            <w:tcW w:type="dxa" w:w="4320"/>
          </w:tcPr>
          <w:p>
            <w:r>
              <w:t>None - Solareum (solar)</w:t>
            </w:r>
          </w:p>
        </w:tc>
      </w:tr>
      <w:tr>
        <w:tc>
          <w:tcPr>
            <w:tcW w:type="dxa" w:w="4320"/>
          </w:tcPr>
          <w:p>
            <w:r>
              <w:t>None - SOLAREUM (solareum)</w:t>
            </w:r>
          </w:p>
        </w:tc>
        <w:tc>
          <w:tcPr>
            <w:tcW w:type="dxa" w:w="4320"/>
          </w:tcPr>
          <w:p>
            <w:r>
              <w:t>None - Solareum Wallet (xsb)</w:t>
            </w:r>
          </w:p>
        </w:tc>
      </w:tr>
      <w:tr>
        <w:tc>
          <w:tcPr>
            <w:tcW w:type="dxa" w:w="4320"/>
          </w:tcPr>
          <w:p>
            <w:r>
              <w:t>None - Solarflare (flare)</w:t>
            </w:r>
          </w:p>
        </w:tc>
        <w:tc>
          <w:tcPr>
            <w:tcW w:type="dxa" w:w="4320"/>
          </w:tcPr>
          <w:p>
            <w:r>
              <w:t>None - Solar Full Cycle (sfc)</w:t>
            </w:r>
          </w:p>
        </w:tc>
      </w:tr>
      <w:tr>
        <w:tc>
          <w:tcPr>
            <w:tcW w:type="dxa" w:w="4320"/>
          </w:tcPr>
          <w:p>
            <w:r>
              <w:t>None - SOLAV (solav)</w:t>
            </w:r>
          </w:p>
        </w:tc>
        <w:tc>
          <w:tcPr>
            <w:tcW w:type="dxa" w:w="4320"/>
          </w:tcPr>
          <w:p>
            <w:r>
              <w:t>None - Solawave (solawave)</w:t>
            </w:r>
          </w:p>
        </w:tc>
      </w:tr>
      <w:tr>
        <w:tc>
          <w:tcPr>
            <w:tcW w:type="dxa" w:w="4320"/>
          </w:tcPr>
          <w:p>
            <w:r>
              <w:t>None - Nanomatic (nano)</w:t>
            </w:r>
          </w:p>
        </w:tc>
        <w:tc>
          <w:tcPr>
            <w:tcW w:type="dxa" w:w="4320"/>
          </w:tcPr>
          <w:p>
            <w:r>
              <w:t>None - 0 Knowledge Network (0kn)</w:t>
            </w:r>
          </w:p>
        </w:tc>
      </w:tr>
      <w:tr>
        <w:tc>
          <w:tcPr>
            <w:tcW w:type="dxa" w:w="4320"/>
          </w:tcPr>
          <w:p>
            <w:r>
              <w:t>None - O-MEE (ome)</w:t>
            </w:r>
          </w:p>
        </w:tc>
        <w:tc>
          <w:tcPr>
            <w:tcW w:type="dxa" w:w="4320"/>
          </w:tcPr>
          <w:p>
            <w:r>
              <w:t>None - 0x1.tools: AI Multi-tool (0x1)</w:t>
            </w:r>
          </w:p>
        </w:tc>
      </w:tr>
      <w:tr>
        <w:tc>
          <w:tcPr>
            <w:tcW w:type="dxa" w:w="4320"/>
          </w:tcPr>
          <w:p>
            <w:r>
              <w:t>None - 0xAISwap (0xaiswap)</w:t>
            </w:r>
          </w:p>
        </w:tc>
        <w:tc>
          <w:tcPr>
            <w:tcW w:type="dxa" w:w="4320"/>
          </w:tcPr>
          <w:p>
            <w:r>
              <w:t>None - 0xAnon (0xanon)</w:t>
            </w:r>
          </w:p>
        </w:tc>
      </w:tr>
      <w:tr>
        <w:tc>
          <w:tcPr>
            <w:tcW w:type="dxa" w:w="4320"/>
          </w:tcPr>
          <w:p>
            <w:r>
              <w:t>None - 0xCoco (coco)</w:t>
            </w:r>
          </w:p>
        </w:tc>
        <w:tc>
          <w:tcPr>
            <w:tcW w:type="dxa" w:w="4320"/>
          </w:tcPr>
          <w:p>
            <w:r>
              <w:t>None - 0xConnect (0xcon)</w:t>
            </w:r>
          </w:p>
        </w:tc>
      </w:tr>
      <w:tr>
        <w:tc>
          <w:tcPr>
            <w:tcW w:type="dxa" w:w="4320"/>
          </w:tcPr>
          <w:p>
            <w:r>
              <w:t>None - 0xDAO (oxd)</w:t>
            </w:r>
          </w:p>
        </w:tc>
        <w:tc>
          <w:tcPr>
            <w:tcW w:type="dxa" w:w="4320"/>
          </w:tcPr>
          <w:p>
            <w:r>
              <w:t>None - 0xDEFCAFE (cafe)</w:t>
            </w:r>
          </w:p>
        </w:tc>
      </w:tr>
      <w:tr>
        <w:tc>
          <w:tcPr>
            <w:tcW w:type="dxa" w:w="4320"/>
          </w:tcPr>
          <w:p>
            <w:r>
              <w:t>None - 0xEngage (engage)</w:t>
            </w:r>
          </w:p>
        </w:tc>
        <w:tc>
          <w:tcPr>
            <w:tcW w:type="dxa" w:w="4320"/>
          </w:tcPr>
          <w:p>
            <w:r>
              <w:t>None - 0xFreelance (0xfree)</w:t>
            </w:r>
          </w:p>
        </w:tc>
      </w:tr>
      <w:tr>
        <w:tc>
          <w:tcPr>
            <w:tcW w:type="dxa" w:w="4320"/>
          </w:tcPr>
          <w:p>
            <w:r>
              <w:t>None - 0xFriend (0xf)</w:t>
            </w:r>
          </w:p>
        </w:tc>
        <w:tc>
          <w:tcPr>
            <w:tcW w:type="dxa" w:w="4320"/>
          </w:tcPr>
          <w:p>
            <w:r>
              <w:t>None - 0xgambit (0xg)</w:t>
            </w:r>
          </w:p>
        </w:tc>
      </w:tr>
      <w:tr>
        <w:tc>
          <w:tcPr>
            <w:tcW w:type="dxa" w:w="4320"/>
          </w:tcPr>
          <w:p>
            <w:r>
              <w:t>None - 0xGasless (OLD) (0xgas)</w:t>
            </w:r>
          </w:p>
        </w:tc>
        <w:tc>
          <w:tcPr>
            <w:tcW w:type="dxa" w:w="4320"/>
          </w:tcPr>
          <w:p>
            <w:r>
              <w:t>None - 0x Leverage (oxl)</w:t>
            </w:r>
          </w:p>
        </w:tc>
      </w:tr>
      <w:tr>
        <w:tc>
          <w:tcPr>
            <w:tcW w:type="dxa" w:w="4320"/>
          </w:tcPr>
          <w:p>
            <w:r>
              <w:t>None - 0xLiquidity (0xlp)</w:t>
            </w:r>
          </w:p>
        </w:tc>
        <w:tc>
          <w:tcPr>
            <w:tcW w:type="dxa" w:w="4320"/>
          </w:tcPr>
          <w:p>
            <w:r>
              <w:t>None - 0xNude (nude)</w:t>
            </w:r>
          </w:p>
        </w:tc>
      </w:tr>
      <w:tr>
        <w:tc>
          <w:tcPr>
            <w:tcW w:type="dxa" w:w="4320"/>
          </w:tcPr>
          <w:p>
            <w:r>
              <w:t>None - 0xNumber (oxn)</w:t>
            </w:r>
          </w:p>
        </w:tc>
        <w:tc>
          <w:tcPr>
            <w:tcW w:type="dxa" w:w="4320"/>
          </w:tcPr>
          <w:p>
            <w:r>
              <w:t>None - 0xOS AI (0xos)</w:t>
            </w:r>
          </w:p>
        </w:tc>
      </w:tr>
      <w:tr>
        <w:tc>
          <w:tcPr>
            <w:tcW w:type="dxa" w:w="4320"/>
          </w:tcPr>
          <w:p>
            <w:r>
              <w:t>None - 0xS ($0xs)</w:t>
            </w:r>
          </w:p>
        </w:tc>
        <w:tc>
          <w:tcPr>
            <w:tcW w:type="dxa" w:w="4320"/>
          </w:tcPr>
          <w:p>
            <w:r>
              <w:t>None - 0xScans (scan)</w:t>
            </w:r>
          </w:p>
        </w:tc>
      </w:tr>
      <w:tr>
        <w:tc>
          <w:tcPr>
            <w:tcW w:type="dxa" w:w="4320"/>
          </w:tcPr>
          <w:p>
            <w:r>
              <w:t>None - 0xSnipeProAi (0xspai)</w:t>
            </w:r>
          </w:p>
        </w:tc>
        <w:tc>
          <w:tcPr>
            <w:tcW w:type="dxa" w:w="4320"/>
          </w:tcPr>
          <w:p>
            <w:r>
              <w:t>None - 0xTools (0xt)</w:t>
            </w:r>
          </w:p>
        </w:tc>
      </w:tr>
      <w:tr>
        <w:tc>
          <w:tcPr>
            <w:tcW w:type="dxa" w:w="4320"/>
          </w:tcPr>
          <w:p>
            <w:r>
              <w:t>None - 0xVault (vault)</w:t>
            </w:r>
          </w:p>
        </w:tc>
        <w:tc>
          <w:tcPr>
            <w:tcW w:type="dxa" w:w="4320"/>
          </w:tcPr>
          <w:p>
            <w:r>
              <w:t>None - 1000BONK (1000bonk)</w:t>
            </w:r>
          </w:p>
        </w:tc>
      </w:tr>
      <w:tr>
        <w:tc>
          <w:tcPr>
            <w:tcW w:type="dxa" w:w="4320"/>
          </w:tcPr>
          <w:p>
            <w:r>
              <w:t>None - 1000SATS (Ordinals) (1000sats)</w:t>
            </w:r>
          </w:p>
        </w:tc>
        <w:tc>
          <w:tcPr>
            <w:tcW w:type="dxa" w:w="4320"/>
          </w:tcPr>
          <w:p>
            <w:r>
              <w:t>None - 1000TROLL (1000troll)</w:t>
            </w:r>
          </w:p>
        </w:tc>
      </w:tr>
      <w:tr>
        <w:tc>
          <w:tcPr>
            <w:tcW w:type="dxa" w:w="4320"/>
          </w:tcPr>
          <w:p>
            <w:r>
              <w:t>None - 16DAO (16dao)</w:t>
            </w:r>
          </w:p>
        </w:tc>
        <w:tc>
          <w:tcPr>
            <w:tcW w:type="dxa" w:w="4320"/>
          </w:tcPr>
          <w:p>
            <w:r>
              <w:t>None - 2024 (2024)</w:t>
            </w:r>
          </w:p>
        </w:tc>
      </w:tr>
      <w:tr>
        <w:tc>
          <w:tcPr>
            <w:tcW w:type="dxa" w:w="4320"/>
          </w:tcPr>
          <w:p>
            <w:r>
              <w:t>None - 2G Carbon Coin (2gcc)</w:t>
            </w:r>
          </w:p>
        </w:tc>
        <w:tc>
          <w:tcPr>
            <w:tcW w:type="dxa" w:w="4320"/>
          </w:tcPr>
          <w:p>
            <w:r>
              <w:t>None - 2MOON (moon)</w:t>
            </w:r>
          </w:p>
        </w:tc>
      </w:tr>
      <w:tr>
        <w:tc>
          <w:tcPr>
            <w:tcW w:type="dxa" w:w="4320"/>
          </w:tcPr>
          <w:p>
            <w:r>
              <w:t>None - 2omb (2omb)</w:t>
            </w:r>
          </w:p>
        </w:tc>
        <w:tc>
          <w:tcPr>
            <w:tcW w:type="dxa" w:w="4320"/>
          </w:tcPr>
          <w:p>
            <w:r>
              <w:t>None - 2SHARE (2shares)</w:t>
            </w:r>
          </w:p>
        </w:tc>
      </w:tr>
      <w:tr>
        <w:tc>
          <w:tcPr>
            <w:tcW w:type="dxa" w:w="4320"/>
          </w:tcPr>
          <w:p>
            <w:r>
              <w:t>None - Meow Meow Coin (meow)</w:t>
            </w:r>
          </w:p>
        </w:tc>
        <w:tc>
          <w:tcPr>
            <w:tcW w:type="dxa" w:w="4320"/>
          </w:tcPr>
          <w:p>
            <w:r>
              <w:t>None - 300FIT (fit)</w:t>
            </w:r>
          </w:p>
        </w:tc>
      </w:tr>
      <w:tr>
        <w:tc>
          <w:tcPr>
            <w:tcW w:type="dxa" w:w="4320"/>
          </w:tcPr>
          <w:p>
            <w:r>
              <w:t>None - 3A (a3a)</w:t>
            </w:r>
          </w:p>
        </w:tc>
        <w:tc>
          <w:tcPr>
            <w:tcW w:type="dxa" w:w="4320"/>
          </w:tcPr>
          <w:p>
            <w:r>
              <w:t>None - 3DPass (p3d)</w:t>
            </w:r>
          </w:p>
        </w:tc>
      </w:tr>
      <w:tr>
        <w:tc>
          <w:tcPr>
            <w:tcW w:type="dxa" w:w="4320"/>
          </w:tcPr>
          <w:p>
            <w:r>
              <w:t>None - 3 Kingdoms Multiverse (3km)</w:t>
            </w:r>
          </w:p>
        </w:tc>
        <w:tc>
          <w:tcPr>
            <w:tcW w:type="dxa" w:w="4320"/>
          </w:tcPr>
          <w:p>
            <w:r>
              <w:t>None - 3SPACE ART (pace)</w:t>
            </w:r>
          </w:p>
        </w:tc>
      </w:tr>
      <w:tr>
        <w:tc>
          <w:tcPr>
            <w:tcW w:type="dxa" w:w="4320"/>
          </w:tcPr>
          <w:p>
            <w:r>
              <w:t>None - 3WILD (3wild)</w:t>
            </w:r>
          </w:p>
        </w:tc>
        <w:tc>
          <w:tcPr>
            <w:tcW w:type="dxa" w:w="4320"/>
          </w:tcPr>
          <w:p>
            <w:r>
              <w:t>None - Aave AMM UniRENWETH (aammunirenweth)</w:t>
            </w:r>
          </w:p>
        </w:tc>
      </w:tr>
      <w:tr>
        <w:tc>
          <w:tcPr>
            <w:tcW w:type="dxa" w:w="4320"/>
          </w:tcPr>
          <w:p>
            <w:r>
              <w:t>None - Aave AMM UniSNXWETH (aammunisnxweth)</w:t>
            </w:r>
          </w:p>
        </w:tc>
        <w:tc>
          <w:tcPr>
            <w:tcW w:type="dxa" w:w="4320"/>
          </w:tcPr>
          <w:p>
            <w:r>
              <w:t>None - Aave AMM UniUNIWETH (aammuniuniweth)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Aave AMM UniUSDCWETH (aammuniusdcweth)</w:t>
            </w:r>
          </w:p>
        </w:tc>
        <w:tc>
          <w:tcPr>
            <w:tcW w:type="dxa" w:w="4320"/>
          </w:tcPr>
          <w:p>
            <w:r>
              <w:t>None - Aave AMM UniWBTCUSDC (aammuniwbtcusdc)</w:t>
            </w:r>
          </w:p>
        </w:tc>
      </w:tr>
      <w:tr>
        <w:tc>
          <w:tcPr>
            <w:tcW w:type="dxa" w:w="4320"/>
          </w:tcPr>
          <w:p>
            <w:r>
              <w:t>None - Aave AMM UniWBTCWETH (aammuniwbtcweth)</w:t>
            </w:r>
          </w:p>
        </w:tc>
        <w:tc>
          <w:tcPr>
            <w:tcW w:type="dxa" w:w="4320"/>
          </w:tcPr>
          <w:p>
            <w:r>
              <w:t>None - Aave AMM UniYFIWETH (aammuniyfiweth)</w:t>
            </w:r>
          </w:p>
        </w:tc>
      </w:tr>
      <w:tr>
        <w:tc>
          <w:tcPr>
            <w:tcW w:type="dxa" w:w="4320"/>
          </w:tcPr>
          <w:p>
            <w:r>
              <w:t>None - Aave AMM USDC (aammusdc)</w:t>
            </w:r>
          </w:p>
        </w:tc>
        <w:tc>
          <w:tcPr>
            <w:tcW w:type="dxa" w:w="4320"/>
          </w:tcPr>
          <w:p>
            <w:r>
              <w:t>None - Aave AMM USDT (aammusdt)</w:t>
            </w:r>
          </w:p>
        </w:tc>
      </w:tr>
      <w:tr>
        <w:tc>
          <w:tcPr>
            <w:tcW w:type="dxa" w:w="4320"/>
          </w:tcPr>
          <w:p>
            <w:r>
              <w:t>None - Aave AMM WBTC (aammwbtc)</w:t>
            </w:r>
          </w:p>
        </w:tc>
        <w:tc>
          <w:tcPr>
            <w:tcW w:type="dxa" w:w="4320"/>
          </w:tcPr>
          <w:p>
            <w:r>
              <w:t>None - Aave AMM WETH (aammweth)</w:t>
            </w:r>
          </w:p>
        </w:tc>
      </w:tr>
      <w:tr>
        <w:tc>
          <w:tcPr>
            <w:tcW w:type="dxa" w:w="4320"/>
          </w:tcPr>
          <w:p>
            <w:r>
              <w:t>None - Aave BAL (abal)</w:t>
            </w:r>
          </w:p>
        </w:tc>
        <w:tc>
          <w:tcPr>
            <w:tcW w:type="dxa" w:w="4320"/>
          </w:tcPr>
          <w:p>
            <w:r>
              <w:t>None - Aave Balancer Pool Token (abpt)</w:t>
            </w:r>
          </w:p>
        </w:tc>
      </w:tr>
      <w:tr>
        <w:tc>
          <w:tcPr>
            <w:tcW w:type="dxa" w:w="4320"/>
          </w:tcPr>
          <w:p>
            <w:r>
              <w:t>None - Aave BAT (abat)</w:t>
            </w:r>
          </w:p>
        </w:tc>
        <w:tc>
          <w:tcPr>
            <w:tcW w:type="dxa" w:w="4320"/>
          </w:tcPr>
          <w:p>
            <w:r>
              <w:t>None - Aave BAT v1 (abat)</w:t>
            </w:r>
          </w:p>
        </w:tc>
      </w:tr>
      <w:tr>
        <w:tc>
          <w:tcPr>
            <w:tcW w:type="dxa" w:w="4320"/>
          </w:tcPr>
          <w:p>
            <w:r>
              <w:t>None - Aave BUSD (abusd)</w:t>
            </w:r>
          </w:p>
        </w:tc>
        <w:tc>
          <w:tcPr>
            <w:tcW w:type="dxa" w:w="4320"/>
          </w:tcPr>
          <w:p>
            <w:r>
              <w:t>None - Aave BUSD v1 (abusd)</w:t>
            </w:r>
          </w:p>
        </w:tc>
      </w:tr>
      <w:tr>
        <w:tc>
          <w:tcPr>
            <w:tcW w:type="dxa" w:w="4320"/>
          </w:tcPr>
          <w:p>
            <w:r>
              <w:t>None - Aave CRV (acrv)</w:t>
            </w:r>
          </w:p>
        </w:tc>
        <w:tc>
          <w:tcPr>
            <w:tcW w:type="dxa" w:w="4320"/>
          </w:tcPr>
          <w:p>
            <w:r>
              <w:t>None - Aave DAI (adai)</w:t>
            </w:r>
          </w:p>
        </w:tc>
      </w:tr>
      <w:tr>
        <w:tc>
          <w:tcPr>
            <w:tcW w:type="dxa" w:w="4320"/>
          </w:tcPr>
          <w:p>
            <w:r>
              <w:t>None - Aave DAI v1 (adai)</w:t>
            </w:r>
          </w:p>
        </w:tc>
        <w:tc>
          <w:tcPr>
            <w:tcW w:type="dxa" w:w="4320"/>
          </w:tcPr>
          <w:p>
            <w:r>
              <w:t>None - Aave ENJ (aenj)</w:t>
            </w:r>
          </w:p>
        </w:tc>
      </w:tr>
      <w:tr>
        <w:tc>
          <w:tcPr>
            <w:tcW w:type="dxa" w:w="4320"/>
          </w:tcPr>
          <w:p>
            <w:r>
              <w:t>None - Aave ENJ v1 (aenj)</w:t>
            </w:r>
          </w:p>
        </w:tc>
        <w:tc>
          <w:tcPr>
            <w:tcW w:type="dxa" w:w="4320"/>
          </w:tcPr>
          <w:p>
            <w:r>
              <w:t>None - Aave ETH v1 (aeth)</w:t>
            </w:r>
          </w:p>
        </w:tc>
      </w:tr>
      <w:tr>
        <w:tc>
          <w:tcPr>
            <w:tcW w:type="dxa" w:w="4320"/>
          </w:tcPr>
          <w:p>
            <w:r>
              <w:t>None - Aave GUSD (agusd)</w:t>
            </w:r>
          </w:p>
        </w:tc>
        <w:tc>
          <w:tcPr>
            <w:tcW w:type="dxa" w:w="4320"/>
          </w:tcPr>
          <w:p>
            <w:r>
              <w:t>None - Aave Interest Bearing STETH (asteth)</w:t>
            </w:r>
          </w:p>
        </w:tc>
      </w:tr>
      <w:tr>
        <w:tc>
          <w:tcPr>
            <w:tcW w:type="dxa" w:w="4320"/>
          </w:tcPr>
          <w:p>
            <w:r>
              <w:t>None - Aave KNC (aknc)</w:t>
            </w:r>
          </w:p>
        </w:tc>
        <w:tc>
          <w:tcPr>
            <w:tcW w:type="dxa" w:w="4320"/>
          </w:tcPr>
          <w:p>
            <w:r>
              <w:t>None - Aave KNC v1 (aknc)</w:t>
            </w:r>
          </w:p>
        </w:tc>
      </w:tr>
      <w:tr>
        <w:tc>
          <w:tcPr>
            <w:tcW w:type="dxa" w:w="4320"/>
          </w:tcPr>
          <w:p>
            <w:r>
              <w:t>None - Aave LINK (alink)</w:t>
            </w:r>
          </w:p>
        </w:tc>
        <w:tc>
          <w:tcPr>
            <w:tcW w:type="dxa" w:w="4320"/>
          </w:tcPr>
          <w:p>
            <w:r>
              <w:t>None - Aave LINK v1 (alink)</w:t>
            </w:r>
          </w:p>
        </w:tc>
      </w:tr>
      <w:tr>
        <w:tc>
          <w:tcPr>
            <w:tcW w:type="dxa" w:w="4320"/>
          </w:tcPr>
          <w:p>
            <w:r>
              <w:t>None - Acreage Coin (acr)</w:t>
            </w:r>
          </w:p>
        </w:tc>
        <w:tc>
          <w:tcPr>
            <w:tcW w:type="dxa" w:w="4320"/>
          </w:tcPr>
          <w:p>
            <w:r>
              <w:t>None - Acria.AI AIMARKET (aimarket)</w:t>
            </w:r>
          </w:p>
        </w:tc>
      </w:tr>
      <w:tr>
        <w:tc>
          <w:tcPr>
            <w:tcW w:type="dxa" w:w="4320"/>
          </w:tcPr>
          <w:p>
            <w:r>
              <w:t>None - ACryptoS (acs)</w:t>
            </w:r>
          </w:p>
        </w:tc>
        <w:tc>
          <w:tcPr>
            <w:tcW w:type="dxa" w:w="4320"/>
          </w:tcPr>
          <w:p>
            <w:r>
              <w:t>None - Actinium (acm)</w:t>
            </w:r>
          </w:p>
        </w:tc>
      </w:tr>
      <w:tr>
        <w:tc>
          <w:tcPr>
            <w:tcW w:type="dxa" w:w="4320"/>
          </w:tcPr>
          <w:p>
            <w:r>
              <w:t>None - Action Coin (actn)</w:t>
            </w:r>
          </w:p>
        </w:tc>
        <w:tc>
          <w:tcPr>
            <w:tcW w:type="dxa" w:w="4320"/>
          </w:tcPr>
          <w:p>
            <w:r>
              <w:t>None - Double-A Chain (aac)</w:t>
            </w:r>
          </w:p>
        </w:tc>
      </w:tr>
      <w:tr>
        <w:tc>
          <w:tcPr>
            <w:tcW w:type="dxa" w:w="4320"/>
          </w:tcPr>
          <w:p>
            <w:r>
              <w:t>None - ADAcash (adacash)</w:t>
            </w:r>
          </w:p>
        </w:tc>
        <w:tc>
          <w:tcPr>
            <w:tcW w:type="dxa" w:w="4320"/>
          </w:tcPr>
          <w:p>
            <w:r>
              <w:t>None - ADADao (adao)</w:t>
            </w:r>
          </w:p>
        </w:tc>
      </w:tr>
      <w:tr>
        <w:tc>
          <w:tcPr>
            <w:tcW w:type="dxa" w:w="4320"/>
          </w:tcPr>
          <w:p>
            <w:r>
              <w:t>None - Adadex (adex)</w:t>
            </w:r>
          </w:p>
        </w:tc>
        <w:tc>
          <w:tcPr>
            <w:tcW w:type="dxa" w:w="4320"/>
          </w:tcPr>
          <w:p>
            <w:r>
              <w:t>None - Adamant (addy)</w:t>
            </w:r>
          </w:p>
        </w:tc>
      </w:tr>
      <w:tr>
        <w:tc>
          <w:tcPr>
            <w:tcW w:type="dxa" w:w="4320"/>
          </w:tcPr>
          <w:p>
            <w:r>
              <w:t>None - FREN Token (fren)</w:t>
            </w:r>
          </w:p>
        </w:tc>
        <w:tc>
          <w:tcPr>
            <w:tcW w:type="dxa" w:w="4320"/>
          </w:tcPr>
          <w:p>
            <w:r>
              <w:t>None - AdaSwap (asw)</w:t>
            </w:r>
          </w:p>
        </w:tc>
      </w:tr>
      <w:tr>
        <w:tc>
          <w:tcPr>
            <w:tcW w:type="dxa" w:w="4320"/>
          </w:tcPr>
          <w:p>
            <w:r>
              <w:t>None - shibawifhat ($wif)</w:t>
            </w:r>
          </w:p>
        </w:tc>
        <w:tc>
          <w:tcPr>
            <w:tcW w:type="dxa" w:w="4320"/>
          </w:tcPr>
          <w:p>
            <w:r>
              <w:t>None - ShibaW Inu (shibaw)</w:t>
            </w:r>
          </w:p>
        </w:tc>
      </w:tr>
      <w:tr>
        <w:tc>
          <w:tcPr>
            <w:tcW w:type="dxa" w:w="4320"/>
          </w:tcPr>
          <w:p>
            <w:r>
              <w:t>None - Shikoku Inu (shiko)</w:t>
            </w:r>
          </w:p>
        </w:tc>
        <w:tc>
          <w:tcPr>
            <w:tcW w:type="dxa" w:w="4320"/>
          </w:tcPr>
          <w:p>
            <w:r>
              <w:t>None - Shila Inu (shil)</w:t>
            </w:r>
          </w:p>
        </w:tc>
      </w:tr>
      <w:tr>
        <w:tc>
          <w:tcPr>
            <w:tcW w:type="dxa" w:w="4320"/>
          </w:tcPr>
          <w:p>
            <w:r>
              <w:t>None - SHILLD (shilld)</w:t>
            </w:r>
          </w:p>
        </w:tc>
        <w:tc>
          <w:tcPr>
            <w:tcW w:type="dxa" w:w="4320"/>
          </w:tcPr>
          <w:p>
            <w:r>
              <w:t>None - Shill Guard Token (sgt)</w:t>
            </w:r>
          </w:p>
        </w:tc>
      </w:tr>
      <w:tr>
        <w:tc>
          <w:tcPr>
            <w:tcW w:type="dxa" w:w="4320"/>
          </w:tcPr>
          <w:p>
            <w:r>
              <w:t>None - Shilly Bar (shbar)</w:t>
            </w:r>
          </w:p>
        </w:tc>
        <w:tc>
          <w:tcPr>
            <w:tcW w:type="dxa" w:w="4320"/>
          </w:tcPr>
          <w:p>
            <w:r>
              <w:t>None - Shimmer (smr)</w:t>
            </w:r>
          </w:p>
        </w:tc>
      </w:tr>
      <w:tr>
        <w:tc>
          <w:tcPr>
            <w:tcW w:type="dxa" w:w="4320"/>
          </w:tcPr>
          <w:p>
            <w:r>
              <w:t>None - ShimmerSea Lum (lum)</w:t>
            </w:r>
          </w:p>
        </w:tc>
        <w:tc>
          <w:tcPr>
            <w:tcW w:type="dxa" w:w="4320"/>
          </w:tcPr>
          <w:p>
            <w:r>
              <w:t>None - Shine Chain (sc20)</w:t>
            </w:r>
          </w:p>
        </w:tc>
      </w:tr>
      <w:tr>
        <w:tc>
          <w:tcPr>
            <w:tcW w:type="dxa" w:w="4320"/>
          </w:tcPr>
          <w:p>
            <w:r>
              <w:t>None - Shinjarium (sjm)</w:t>
            </w:r>
          </w:p>
        </w:tc>
        <w:tc>
          <w:tcPr>
            <w:tcW w:type="dxa" w:w="4320"/>
          </w:tcPr>
          <w:p>
            <w:r>
              <w:t>None - Shinji Inu (shinji)</w:t>
            </w:r>
          </w:p>
        </w:tc>
      </w:tr>
      <w:tr>
        <w:tc>
          <w:tcPr>
            <w:tcW w:type="dxa" w:w="4320"/>
          </w:tcPr>
          <w:p>
            <w:r>
              <w:t>None - Shinjiru Inu (shinji)</w:t>
            </w:r>
          </w:p>
        </w:tc>
        <w:tc>
          <w:tcPr>
            <w:tcW w:type="dxa" w:w="4320"/>
          </w:tcPr>
          <w:p>
            <w:r>
              <w:t>None - Shira Cat (catshira)</w:t>
            </w:r>
          </w:p>
        </w:tc>
      </w:tr>
      <w:tr>
        <w:tc>
          <w:tcPr>
            <w:tcW w:type="dxa" w:w="4320"/>
          </w:tcPr>
          <w:p>
            <w:r>
              <w:t>None - Shitzu (shitzu)</w:t>
            </w:r>
          </w:p>
        </w:tc>
        <w:tc>
          <w:tcPr>
            <w:tcW w:type="dxa" w:w="4320"/>
          </w:tcPr>
          <w:p>
            <w:r>
              <w:t>None - Shoebill Coin (shbl)</w:t>
            </w:r>
          </w:p>
        </w:tc>
      </w:tr>
      <w:tr>
        <w:tc>
          <w:tcPr>
            <w:tcW w:type="dxa" w:w="4320"/>
          </w:tcPr>
          <w:p>
            <w:r>
              <w:t>None - ShoeFy (shoe)</w:t>
            </w:r>
          </w:p>
        </w:tc>
        <w:tc>
          <w:tcPr>
            <w:tcW w:type="dxa" w:w="4320"/>
          </w:tcPr>
          <w:p>
            <w:r>
              <w:t>None - Shon (shon)</w:t>
            </w:r>
          </w:p>
        </w:tc>
      </w:tr>
      <w:tr>
        <w:tc>
          <w:tcPr>
            <w:tcW w:type="dxa" w:w="4320"/>
          </w:tcPr>
          <w:p>
            <w:r>
              <w:t>None - ShopBot (shop)</w:t>
            </w:r>
          </w:p>
        </w:tc>
        <w:tc>
          <w:tcPr>
            <w:tcW w:type="dxa" w:w="4320"/>
          </w:tcPr>
          <w:p>
            <w:r>
              <w:t>None - ShoppingFriend.AI (aibuddy)</w:t>
            </w:r>
          </w:p>
        </w:tc>
      </w:tr>
      <w:tr>
        <w:tc>
          <w:tcPr>
            <w:tcW w:type="dxa" w:w="4320"/>
          </w:tcPr>
          <w:p>
            <w:r>
              <w:t>None - Simpson6900 (simpson690)</w:t>
            </w:r>
          </w:p>
        </w:tc>
        <w:tc>
          <w:tcPr>
            <w:tcW w:type="dxa" w:w="4320"/>
          </w:tcPr>
          <w:p>
            <w:r>
              <w:t>None - Simracer Coin (src)</w:t>
            </w:r>
          </w:p>
        </w:tc>
      </w:tr>
      <w:tr>
        <w:tc>
          <w:tcPr>
            <w:tcW w:type="dxa" w:w="4320"/>
          </w:tcPr>
          <w:p>
            <w:r>
              <w:t>None - sinDAO (sin)</w:t>
            </w:r>
          </w:p>
        </w:tc>
        <w:tc>
          <w:tcPr>
            <w:tcW w:type="dxa" w:w="4320"/>
          </w:tcPr>
          <w:p>
            <w:r>
              <w:t>None - SincroniX (snx)</w:t>
            </w:r>
          </w:p>
        </w:tc>
      </w:tr>
      <w:tr>
        <w:tc>
          <w:tcPr>
            <w:tcW w:type="dxa" w:w="4320"/>
          </w:tcPr>
          <w:p>
            <w:r>
              <w:t>None - SINDI (sindi)</w:t>
            </w:r>
          </w:p>
        </w:tc>
        <w:tc>
          <w:tcPr>
            <w:tcW w:type="dxa" w:w="4320"/>
          </w:tcPr>
          <w:p>
            <w:r>
              <w:t>None - Single Finance (single)</w:t>
            </w:r>
          </w:p>
        </w:tc>
      </w:tr>
      <w:tr>
        <w:tc>
          <w:tcPr>
            <w:tcW w:type="dxa" w:w="4320"/>
          </w:tcPr>
          <w:p>
            <w:r>
              <w:t>None - Sing (Avalanche) (sing)</w:t>
            </w:r>
          </w:p>
        </w:tc>
        <w:tc>
          <w:tcPr>
            <w:tcW w:type="dxa" w:w="4320"/>
          </w:tcPr>
          <w:p>
            <w:r>
              <w:t>None - Sing FTM (sing)</w:t>
            </w:r>
          </w:p>
        </w:tc>
      </w:tr>
      <w:tr>
        <w:tc>
          <w:tcPr>
            <w:tcW w:type="dxa" w:w="4320"/>
          </w:tcPr>
          <w:p>
            <w:r>
              <w:t>None - Cantosino.com (sino)</w:t>
            </w:r>
          </w:p>
        </w:tc>
        <w:tc>
          <w:tcPr>
            <w:tcW w:type="dxa" w:w="4320"/>
          </w:tcPr>
          <w:p>
            <w:r>
              <w:t>None - Siphon Life Spell (sls)</w:t>
            </w:r>
          </w:p>
        </w:tc>
      </w:tr>
      <w:tr>
        <w:tc>
          <w:tcPr>
            <w:tcW w:type="dxa" w:w="4320"/>
          </w:tcPr>
          <w:p>
            <w:r>
              <w:t>None - Sir (sir)</w:t>
            </w:r>
          </w:p>
        </w:tc>
        <w:tc>
          <w:tcPr>
            <w:tcW w:type="dxa" w:w="4320"/>
          </w:tcPr>
          <w:p>
            <w:r>
              <w:t>None - Sirius Finance (srs)</w:t>
            </w:r>
          </w:p>
        </w:tc>
      </w:tr>
      <w:tr>
        <w:tc>
          <w:tcPr>
            <w:tcW w:type="dxa" w:w="4320"/>
          </w:tcPr>
          <w:p>
            <w:r>
              <w:t>None - SISPOP (sispop)</w:t>
            </w:r>
          </w:p>
        </w:tc>
        <w:tc>
          <w:tcPr>
            <w:tcW w:type="dxa" w:w="4320"/>
          </w:tcPr>
          <w:p>
            <w:r>
              <w:t>None - Six Sigma (sge)</w:t>
            </w:r>
          </w:p>
        </w:tc>
      </w:tr>
      <w:tr>
        <w:tc>
          <w:tcPr>
            <w:tcW w:type="dxa" w:w="4320"/>
          </w:tcPr>
          <w:p>
            <w:r>
              <w:t>None - SIZE (size)</w:t>
            </w:r>
          </w:p>
        </w:tc>
        <w:tc>
          <w:tcPr>
            <w:tcW w:type="dxa" w:w="4320"/>
          </w:tcPr>
          <w:p>
            <w:r>
              <w:t>None - SIZE (size)</w:t>
            </w:r>
          </w:p>
        </w:tc>
      </w:tr>
      <w:tr>
        <w:tc>
          <w:tcPr>
            <w:tcW w:type="dxa" w:w="4320"/>
          </w:tcPr>
          <w:p>
            <w:r>
              <w:t>None - SJ741 Emeralds (emerald)</w:t>
            </w:r>
          </w:p>
        </w:tc>
        <w:tc>
          <w:tcPr>
            <w:tcW w:type="dxa" w:w="4320"/>
          </w:tcPr>
          <w:p>
            <w:r>
              <w:t>None - Smart Trade-BOT (smart-bot)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SmileAI (smile)</w:t>
            </w:r>
          </w:p>
        </w:tc>
        <w:tc>
          <w:tcPr>
            <w:tcW w:type="dxa" w:w="4320"/>
          </w:tcPr>
          <w:p>
            <w:r>
              <w:t>None - SmileStack (sst)</w:t>
            </w:r>
          </w:p>
        </w:tc>
      </w:tr>
      <w:tr>
        <w:tc>
          <w:tcPr>
            <w:tcW w:type="dxa" w:w="4320"/>
          </w:tcPr>
          <w:p>
            <w:r>
              <w:t>None - Smiley Coin (smiley)</w:t>
            </w:r>
          </w:p>
        </w:tc>
        <w:tc>
          <w:tcPr>
            <w:tcW w:type="dxa" w:w="4320"/>
          </w:tcPr>
          <w:p>
            <w:r>
              <w:t>None - Smog (smog)</w:t>
            </w:r>
          </w:p>
        </w:tc>
      </w:tr>
      <w:tr>
        <w:tc>
          <w:tcPr>
            <w:tcW w:type="dxa" w:w="4320"/>
          </w:tcPr>
          <w:p>
            <w:r>
              <w:t>None - SmoLanO (slo)</w:t>
            </w:r>
          </w:p>
        </w:tc>
        <w:tc>
          <w:tcPr>
            <w:tcW w:type="dxa" w:w="4320"/>
          </w:tcPr>
          <w:p>
            <w:r>
              <w:t>None - Smolcoin (smol)</w:t>
            </w:r>
          </w:p>
        </w:tc>
      </w:tr>
      <w:tr>
        <w:tc>
          <w:tcPr>
            <w:tcW w:type="dxa" w:w="4320"/>
          </w:tcPr>
          <w:p>
            <w:r>
              <w:t>None - Smol Su (su)</w:t>
            </w:r>
          </w:p>
        </w:tc>
        <w:tc>
          <w:tcPr>
            <w:tcW w:type="dxa" w:w="4320"/>
          </w:tcPr>
          <w:p>
            <w:r>
              <w:t>None - smorf (smorf)</w:t>
            </w:r>
          </w:p>
        </w:tc>
      </w:tr>
      <w:tr>
        <w:tc>
          <w:tcPr>
            <w:tcW w:type="dxa" w:w="4320"/>
          </w:tcPr>
          <w:p>
            <w:r>
              <w:t>None - Snow Leopard - IRBIS (irbis)</w:t>
            </w:r>
          </w:p>
        </w:tc>
        <w:tc>
          <w:tcPr>
            <w:tcW w:type="dxa" w:w="4320"/>
          </w:tcPr>
          <w:p>
            <w:r>
              <w:t>None - Snowman (snow)</w:t>
            </w:r>
          </w:p>
        </w:tc>
      </w:tr>
      <w:tr>
        <w:tc>
          <w:tcPr>
            <w:tcW w:type="dxa" w:w="4320"/>
          </w:tcPr>
          <w:p>
            <w:r>
              <w:t>None - Snowtomb (stomb)</w:t>
            </w:r>
          </w:p>
        </w:tc>
        <w:tc>
          <w:tcPr>
            <w:tcW w:type="dxa" w:w="4320"/>
          </w:tcPr>
          <w:p>
            <w:r>
              <w:t>None - Snowtomb LOT (slot)</w:t>
            </w:r>
          </w:p>
        </w:tc>
      </w:tr>
      <w:tr>
        <w:tc>
          <w:tcPr>
            <w:tcW w:type="dxa" w:w="4320"/>
          </w:tcPr>
          <w:p>
            <w:r>
              <w:t>None - SNX yVault (yvsnx)</w:t>
            </w:r>
          </w:p>
        </w:tc>
        <w:tc>
          <w:tcPr>
            <w:tcW w:type="dxa" w:w="4320"/>
          </w:tcPr>
          <w:p>
            <w:r>
              <w:t>None - Soaps Tech (soaps)</w:t>
            </w:r>
          </w:p>
        </w:tc>
      </w:tr>
      <w:tr>
        <w:tc>
          <w:tcPr>
            <w:tcW w:type="dxa" w:w="4320"/>
          </w:tcPr>
          <w:p>
            <w:r>
              <w:t>None - SOBA (soba)</w:t>
            </w:r>
          </w:p>
        </w:tc>
        <w:tc>
          <w:tcPr>
            <w:tcW w:type="dxa" w:w="4320"/>
          </w:tcPr>
          <w:p>
            <w:r>
              <w:t>None - SoBit Bridge (sobb)</w:t>
            </w:r>
          </w:p>
        </w:tc>
      </w:tr>
      <w:tr>
        <w:tc>
          <w:tcPr>
            <w:tcW w:type="dxa" w:w="4320"/>
          </w:tcPr>
          <w:p>
            <w:r>
              <w:t>None - Soccer Crypto (sot)</w:t>
            </w:r>
          </w:p>
        </w:tc>
        <w:tc>
          <w:tcPr>
            <w:tcW w:type="dxa" w:w="4320"/>
          </w:tcPr>
          <w:p>
            <w:r>
              <w:t>None - Social AI (socialai)</w:t>
            </w:r>
          </w:p>
        </w:tc>
      </w:tr>
      <w:tr>
        <w:tc>
          <w:tcPr>
            <w:tcW w:type="dxa" w:w="4320"/>
          </w:tcPr>
          <w:p>
            <w:r>
              <w:t>None - Social Capitalism (socap)</w:t>
            </w:r>
          </w:p>
        </w:tc>
        <w:tc>
          <w:tcPr>
            <w:tcW w:type="dxa" w:w="4320"/>
          </w:tcPr>
          <w:p>
            <w:r>
              <w:t>None - Social Send (send)</w:t>
            </w:r>
          </w:p>
        </w:tc>
      </w:tr>
      <w:tr>
        <w:tc>
          <w:tcPr>
            <w:tcW w:type="dxa" w:w="4320"/>
          </w:tcPr>
          <w:p>
            <w:r>
              <w:t>None - Social Swap (sst)</w:t>
            </w:r>
          </w:p>
        </w:tc>
        <w:tc>
          <w:tcPr>
            <w:tcW w:type="dxa" w:w="4320"/>
          </w:tcPr>
          <w:p>
            <w:r>
              <w:t>None - Societe Generale-FORGE EURCV (eurcv)</w:t>
            </w:r>
          </w:p>
        </w:tc>
      </w:tr>
      <w:tr>
        <w:tc>
          <w:tcPr>
            <w:tcW w:type="dxa" w:w="4320"/>
          </w:tcPr>
          <w:p>
            <w:r>
              <w:t>None - Socio (socio)</w:t>
            </w:r>
          </w:p>
        </w:tc>
        <w:tc>
          <w:tcPr>
            <w:tcW w:type="dxa" w:w="4320"/>
          </w:tcPr>
          <w:p>
            <w:r>
              <w:t>None - SocioCat ($cat)</w:t>
            </w:r>
          </w:p>
        </w:tc>
      </w:tr>
      <w:tr>
        <w:tc>
          <w:tcPr>
            <w:tcW w:type="dxa" w:w="4320"/>
          </w:tcPr>
          <w:p>
            <w:r>
              <w:t>None - SOCOMFY (comfy)</w:t>
            </w:r>
          </w:p>
        </w:tc>
        <w:tc>
          <w:tcPr>
            <w:tcW w:type="dxa" w:w="4320"/>
          </w:tcPr>
          <w:p>
            <w:r>
              <w:t>None - Socrates (soc)</w:t>
            </w:r>
          </w:p>
        </w:tc>
      </w:tr>
      <w:tr>
        <w:tc>
          <w:tcPr>
            <w:tcW w:type="dxa" w:w="4320"/>
          </w:tcPr>
          <w:p>
            <w:r>
              <w:t>None - SOGE (soge)</w:t>
            </w:r>
          </w:p>
        </w:tc>
        <w:tc>
          <w:tcPr>
            <w:tcW w:type="dxa" w:w="4320"/>
          </w:tcPr>
          <w:p>
            <w:r>
              <w:t>None - Sojak (sojak)</w:t>
            </w:r>
          </w:p>
        </w:tc>
      </w:tr>
      <w:tr>
        <w:tc>
          <w:tcPr>
            <w:tcW w:type="dxa" w:w="4320"/>
          </w:tcPr>
          <w:p>
            <w:r>
              <w:t>None - SOJUDAO (soju)</w:t>
            </w:r>
          </w:p>
        </w:tc>
        <w:tc>
          <w:tcPr>
            <w:tcW w:type="dxa" w:w="4320"/>
          </w:tcPr>
          <w:p>
            <w:r>
              <w:t>None - SokuSwap (soku)</w:t>
            </w:r>
          </w:p>
        </w:tc>
      </w:tr>
      <w:tr>
        <w:tc>
          <w:tcPr>
            <w:tcW w:type="dxa" w:w="4320"/>
          </w:tcPr>
          <w:p>
            <w:r>
              <w:t>None - Solabrador (sober)</w:t>
            </w:r>
          </w:p>
        </w:tc>
        <w:tc>
          <w:tcPr>
            <w:tcW w:type="dxa" w:w="4320"/>
          </w:tcPr>
          <w:p>
            <w:r>
              <w:t>None - SoliMax (slm)</w:t>
            </w:r>
          </w:p>
        </w:tc>
      </w:tr>
      <w:tr>
        <w:tc>
          <w:tcPr>
            <w:tcW w:type="dxa" w:w="4320"/>
          </w:tcPr>
          <w:p>
            <w:r>
              <w:t>None - SolMash (mash)</w:t>
            </w:r>
          </w:p>
        </w:tc>
        <w:tc>
          <w:tcPr>
            <w:tcW w:type="dxa" w:w="4320"/>
          </w:tcPr>
          <w:p>
            <w:r>
              <w:t>None - SolMoon (smoon)</w:t>
            </w:r>
          </w:p>
        </w:tc>
      </w:tr>
      <w:tr>
        <w:tc>
          <w:tcPr>
            <w:tcW w:type="dxa" w:w="4320"/>
          </w:tcPr>
          <w:p>
            <w:r>
              <w:t>None - SolnyFans (solnyfans)</w:t>
            </w:r>
          </w:p>
        </w:tc>
        <w:tc>
          <w:tcPr>
            <w:tcW w:type="dxa" w:w="4320"/>
          </w:tcPr>
          <w:p>
            <w:r>
              <w:t>None - SOLONG The Dragon (solong)</w:t>
            </w:r>
          </w:p>
        </w:tc>
      </w:tr>
      <w:tr>
        <w:tc>
          <w:tcPr>
            <w:tcW w:type="dxa" w:w="4320"/>
          </w:tcPr>
          <w:p>
            <w:r>
              <w:t>None - Solpad Finance (solpad)</w:t>
            </w:r>
          </w:p>
        </w:tc>
        <w:tc>
          <w:tcPr>
            <w:tcW w:type="dxa" w:w="4320"/>
          </w:tcPr>
          <w:p>
            <w:r>
              <w:t>None - SolPay Finance (solpay)</w:t>
            </w:r>
          </w:p>
        </w:tc>
      </w:tr>
      <w:tr>
        <w:tc>
          <w:tcPr>
            <w:tcW w:type="dxa" w:w="4320"/>
          </w:tcPr>
          <w:p>
            <w:r>
              <w:t>None - SolRagon (srgn)</w:t>
            </w:r>
          </w:p>
        </w:tc>
        <w:tc>
          <w:tcPr>
            <w:tcW w:type="dxa" w:w="4320"/>
          </w:tcPr>
          <w:p>
            <w:r>
              <w:t>None - RazrFi (solr)</w:t>
            </w:r>
          </w:p>
        </w:tc>
      </w:tr>
      <w:tr>
        <w:tc>
          <w:tcPr>
            <w:tcW w:type="dxa" w:w="4320"/>
          </w:tcPr>
          <w:p>
            <w:r>
              <w:t>None - sols (sols)</w:t>
            </w:r>
          </w:p>
        </w:tc>
        <w:tc>
          <w:tcPr>
            <w:tcW w:type="dxa" w:w="4320"/>
          </w:tcPr>
          <w:p>
            <w:r>
              <w:t>None - SOLS (Ordinals) (sols)</w:t>
            </w:r>
          </w:p>
        </w:tc>
      </w:tr>
      <w:tr>
        <w:tc>
          <w:tcPr>
            <w:tcW w:type="dxa" w:w="4320"/>
          </w:tcPr>
          <w:p>
            <w:r>
              <w:t>None - Solster (str)</w:t>
            </w:r>
          </w:p>
        </w:tc>
        <w:tc>
          <w:tcPr>
            <w:tcW w:type="dxa" w:w="4320"/>
          </w:tcPr>
          <w:p>
            <w:r>
              <w:t>None - SolTradingBot (stbot)</w:t>
            </w:r>
          </w:p>
        </w:tc>
      </w:tr>
      <w:tr>
        <w:tc>
          <w:tcPr>
            <w:tcW w:type="dxa" w:w="4320"/>
          </w:tcPr>
          <w:p>
            <w:r>
              <w:t>None - Solum (solum)</w:t>
            </w:r>
          </w:p>
        </w:tc>
        <w:tc>
          <w:tcPr>
            <w:tcW w:type="dxa" w:w="4320"/>
          </w:tcPr>
          <w:p>
            <w:r>
              <w:t>None - Solv Protocol stUSD (stusd)</w:t>
            </w:r>
          </w:p>
        </w:tc>
      </w:tr>
      <w:tr>
        <w:tc>
          <w:tcPr>
            <w:tcW w:type="dxa" w:w="4320"/>
          </w:tcPr>
          <w:p>
            <w:r>
              <w:t>None - SOL (Wormhole) (sol)</w:t>
            </w:r>
          </w:p>
        </w:tc>
        <w:tc>
          <w:tcPr>
            <w:tcW w:type="dxa" w:w="4320"/>
          </w:tcPr>
          <w:p>
            <w:r>
              <w:t>None - SolX Gaming Guild (sgg)</w:t>
            </w:r>
          </w:p>
        </w:tc>
      </w:tr>
      <w:tr>
        <w:tc>
          <w:tcPr>
            <w:tcW w:type="dxa" w:w="4320"/>
          </w:tcPr>
          <w:p>
            <w:r>
              <w:t>None - Solzilla (solzilla)</w:t>
            </w:r>
          </w:p>
        </w:tc>
        <w:tc>
          <w:tcPr>
            <w:tcW w:type="dxa" w:w="4320"/>
          </w:tcPr>
          <w:p>
            <w:r>
              <w:t>None - SonarWatch (sonar)</w:t>
            </w:r>
          </w:p>
        </w:tc>
      </w:tr>
      <w:tr>
        <w:tc>
          <w:tcPr>
            <w:tcW w:type="dxa" w:w="4320"/>
          </w:tcPr>
          <w:p>
            <w:r>
              <w:t>None - Sonata Network (sona)</w:t>
            </w:r>
          </w:p>
        </w:tc>
        <w:tc>
          <w:tcPr>
            <w:tcW w:type="dxa" w:w="4320"/>
          </w:tcPr>
          <w:p>
            <w:r>
              <w:t>None - SPGBB (spgbb)</w:t>
            </w:r>
          </w:p>
        </w:tc>
      </w:tr>
      <w:tr>
        <w:tc>
          <w:tcPr>
            <w:tcW w:type="dxa" w:w="4320"/>
          </w:tcPr>
          <w:p>
            <w:r>
              <w:t>None - Sphynx Labs (sphynx)</w:t>
            </w:r>
          </w:p>
        </w:tc>
        <w:tc>
          <w:tcPr>
            <w:tcW w:type="dxa" w:w="4320"/>
          </w:tcPr>
          <w:p>
            <w:r>
              <w:t>None - Spice Token (spice)</w:t>
            </w:r>
          </w:p>
        </w:tc>
      </w:tr>
      <w:tr>
        <w:tc>
          <w:tcPr>
            <w:tcW w:type="dxa" w:w="4320"/>
          </w:tcPr>
          <w:p>
            <w:r>
              <w:t>None - Spider (spider)</w:t>
            </w:r>
          </w:p>
        </w:tc>
        <w:tc>
          <w:tcPr>
            <w:tcW w:type="dxa" w:w="4320"/>
          </w:tcPr>
          <w:p>
            <w:r>
              <w:t>None - Spider-Cat (spidercat)</w:t>
            </w:r>
          </w:p>
        </w:tc>
      </w:tr>
      <w:tr>
        <w:tc>
          <w:tcPr>
            <w:tcW w:type="dxa" w:w="4320"/>
          </w:tcPr>
          <w:p>
            <w:r>
              <w:t>None - Spider Spirit (spider)</w:t>
            </w:r>
          </w:p>
        </w:tc>
        <w:tc>
          <w:tcPr>
            <w:tcW w:type="dxa" w:w="4320"/>
          </w:tcPr>
          <w:p>
            <w:r>
              <w:t>None - SpiderSwap (spdr)</w:t>
            </w:r>
          </w:p>
        </w:tc>
      </w:tr>
      <w:tr>
        <w:tc>
          <w:tcPr>
            <w:tcW w:type="dxa" w:w="4320"/>
          </w:tcPr>
          <w:p>
            <w:r>
              <w:t>None - Spillways (spillways)</w:t>
            </w:r>
          </w:p>
        </w:tc>
        <w:tc>
          <w:tcPr>
            <w:tcW w:type="dxa" w:w="4320"/>
          </w:tcPr>
          <w:p>
            <w:r>
              <w:t>None - Spinada Cash (spin)</w:t>
            </w:r>
          </w:p>
        </w:tc>
      </w:tr>
      <w:tr>
        <w:tc>
          <w:tcPr>
            <w:tcW w:type="dxa" w:w="4320"/>
          </w:tcPr>
          <w:p>
            <w:r>
              <w:t>None - Spinaq (spinaq)</w:t>
            </w:r>
          </w:p>
        </w:tc>
        <w:tc>
          <w:tcPr>
            <w:tcW w:type="dxa" w:w="4320"/>
          </w:tcPr>
          <w:p>
            <w:r>
              <w:t>None - Spintop (spin)</w:t>
            </w:r>
          </w:p>
        </w:tc>
      </w:tr>
      <w:tr>
        <w:tc>
          <w:tcPr>
            <w:tcW w:type="dxa" w:w="4320"/>
          </w:tcPr>
          <w:p>
            <w:r>
              <w:t>None - SpiralDAO Coil (coil)</w:t>
            </w:r>
          </w:p>
        </w:tc>
        <w:tc>
          <w:tcPr>
            <w:tcW w:type="dxa" w:w="4320"/>
          </w:tcPr>
          <w:p>
            <w:r>
              <w:t>None - Spodermen (spoody)</w:t>
            </w:r>
          </w:p>
        </w:tc>
      </w:tr>
      <w:tr>
        <w:tc>
          <w:tcPr>
            <w:tcW w:type="dxa" w:w="4320"/>
          </w:tcPr>
          <w:p>
            <w:r>
              <w:t>None - Sponge ($sponge)</w:t>
            </w:r>
          </w:p>
        </w:tc>
        <w:tc>
          <w:tcPr>
            <w:tcW w:type="dxa" w:w="4320"/>
          </w:tcPr>
          <w:p>
            <w:r>
              <w:t>None - Sponge (OLD) ($sponge)</w:t>
            </w:r>
          </w:p>
        </w:tc>
      </w:tr>
      <w:tr>
        <w:tc>
          <w:tcPr>
            <w:tcW w:type="dxa" w:w="4320"/>
          </w:tcPr>
          <w:p>
            <w:r>
              <w:t>None - SpookyShiba (spky)</w:t>
            </w:r>
          </w:p>
        </w:tc>
        <w:tc>
          <w:tcPr>
            <w:tcW w:type="dxa" w:w="4320"/>
          </w:tcPr>
          <w:p>
            <w:r>
              <w:t>None - SpookyZ (spz)</w:t>
            </w:r>
          </w:p>
        </w:tc>
      </w:tr>
      <w:tr>
        <w:tc>
          <w:tcPr>
            <w:tcW w:type="dxa" w:w="4320"/>
          </w:tcPr>
          <w:p>
            <w:r>
              <w:t>None - Spoony (spoon)</w:t>
            </w:r>
          </w:p>
        </w:tc>
        <w:tc>
          <w:tcPr>
            <w:tcW w:type="dxa" w:w="4320"/>
          </w:tcPr>
          <w:p>
            <w:r>
              <w:t>None - SporkDAO (spork)</w:t>
            </w:r>
          </w:p>
        </w:tc>
      </w:tr>
      <w:tr>
        <w:tc>
          <w:tcPr>
            <w:tcW w:type="dxa" w:w="4320"/>
          </w:tcPr>
          <w:p>
            <w:r>
              <w:t>None - Sports Artificial (sports-ai)</w:t>
            </w:r>
          </w:p>
        </w:tc>
        <w:tc>
          <w:tcPr>
            <w:tcW w:type="dxa" w:w="4320"/>
          </w:tcPr>
          <w:p>
            <w:r>
              <w:t>None - Sports Bet (sbet)</w:t>
            </w:r>
          </w:p>
        </w:tc>
      </w:tr>
      <w:tr>
        <w:tc>
          <w:tcPr>
            <w:tcW w:type="dxa" w:w="4320"/>
          </w:tcPr>
          <w:p>
            <w:r>
              <w:t>None - Spot (spot)</w:t>
            </w:r>
          </w:p>
        </w:tc>
        <w:tc>
          <w:tcPr>
            <w:tcW w:type="dxa" w:w="4320"/>
          </w:tcPr>
          <w:p>
            <w:r>
              <w:t>None - Stackswap (stsw)</w:t>
            </w:r>
          </w:p>
        </w:tc>
      </w:tr>
      <w:tr>
        <w:tc>
          <w:tcPr>
            <w:tcW w:type="dxa" w:w="4320"/>
          </w:tcPr>
          <w:p>
            <w:r>
              <w:t>None - Stade Français Paris Fan Token (sfp)</w:t>
            </w:r>
          </w:p>
        </w:tc>
        <w:tc>
          <w:tcPr>
            <w:tcW w:type="dxa" w:w="4320"/>
          </w:tcPr>
          <w:p>
            <w:r>
              <w:t>None - Stake DAO CRV (sdcrv)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Staked BIFI (moobifi)</w:t>
            </w:r>
          </w:p>
        </w:tc>
        <w:tc>
          <w:tcPr>
            <w:tcW w:type="dxa" w:w="4320"/>
          </w:tcPr>
          <w:p>
            <w:r>
              <w:t>None - Staked CORE (score)</w:t>
            </w:r>
          </w:p>
        </w:tc>
      </w:tr>
      <w:tr>
        <w:tc>
          <w:tcPr>
            <w:tcW w:type="dxa" w:w="4320"/>
          </w:tcPr>
          <w:p>
            <w:r>
              <w:t>None - Staked Ethos Reserve Note (stern)</w:t>
            </w:r>
          </w:p>
        </w:tc>
        <w:tc>
          <w:tcPr>
            <w:tcW w:type="dxa" w:w="4320"/>
          </w:tcPr>
          <w:p>
            <w:r>
              <w:t>None - Staked FRAX (sfrax)</w:t>
            </w:r>
          </w:p>
        </w:tc>
      </w:tr>
      <w:tr>
        <w:tc>
          <w:tcPr>
            <w:tcW w:type="dxa" w:w="4320"/>
          </w:tcPr>
          <w:p>
            <w:r>
              <w:t>None - Staked KCS (skcs)</w:t>
            </w:r>
          </w:p>
        </w:tc>
        <w:tc>
          <w:tcPr>
            <w:tcW w:type="dxa" w:w="4320"/>
          </w:tcPr>
          <w:p>
            <w:r>
              <w:t>None - Staked NEAR (stnear)</w:t>
            </w:r>
          </w:p>
        </w:tc>
      </w:tr>
      <w:tr>
        <w:tc>
          <w:tcPr>
            <w:tcW w:type="dxa" w:w="4320"/>
          </w:tcPr>
          <w:p>
            <w:r>
              <w:t>None - Staked TAROT (xtarot)</w:t>
            </w:r>
          </w:p>
        </w:tc>
        <w:tc>
          <w:tcPr>
            <w:tcW w:type="dxa" w:w="4320"/>
          </w:tcPr>
          <w:p>
            <w:r>
              <w:t>None - Staked TLOS (stlos)</w:t>
            </w:r>
          </w:p>
        </w:tc>
      </w:tr>
      <w:tr>
        <w:tc>
          <w:tcPr>
            <w:tcW w:type="dxa" w:w="4320"/>
          </w:tcPr>
          <w:p>
            <w:r>
              <w:t>None - Staked TRX (strx)</w:t>
            </w:r>
          </w:p>
        </w:tc>
        <w:tc>
          <w:tcPr>
            <w:tcW w:type="dxa" w:w="4320"/>
          </w:tcPr>
          <w:p>
            <w:r>
              <w:t>None - Staked USDT (stusdt)</w:t>
            </w:r>
          </w:p>
        </w:tc>
      </w:tr>
      <w:tr>
        <w:tc>
          <w:tcPr>
            <w:tcW w:type="dxa" w:w="4320"/>
          </w:tcPr>
          <w:p>
            <w:r>
              <w:t>None - Vector Reserve Staked vETH (sveth)</w:t>
            </w:r>
          </w:p>
        </w:tc>
        <w:tc>
          <w:tcPr>
            <w:tcW w:type="dxa" w:w="4320"/>
          </w:tcPr>
          <w:p>
            <w:r>
              <w:t>None - Staked VLX (stvlx)</w:t>
            </w:r>
          </w:p>
        </w:tc>
      </w:tr>
      <w:tr>
        <w:tc>
          <w:tcPr>
            <w:tcW w:type="dxa" w:w="4320"/>
          </w:tcPr>
          <w:p>
            <w:r>
              <w:t>None - Staked Yearn CRV Vault (st-ycrv)</w:t>
            </w:r>
          </w:p>
        </w:tc>
        <w:tc>
          <w:tcPr>
            <w:tcW w:type="dxa" w:w="4320"/>
          </w:tcPr>
          <w:p>
            <w:r>
              <w:t>None - Staked Yearn Ether (st-yeth)</w:t>
            </w:r>
          </w:p>
        </w:tc>
      </w:tr>
      <w:tr>
        <w:tc>
          <w:tcPr>
            <w:tcW w:type="dxa" w:w="4320"/>
          </w:tcPr>
          <w:p>
            <w:r>
              <w:t>None - Stakehouse dETH (deth)</w:t>
            </w:r>
          </w:p>
        </w:tc>
        <w:tc>
          <w:tcPr>
            <w:tcW w:type="dxa" w:w="4320"/>
          </w:tcPr>
          <w:p>
            <w:r>
              <w:t>None - Staked LINK (stlink)</w:t>
            </w:r>
          </w:p>
        </w:tc>
      </w:tr>
      <w:tr>
        <w:tc>
          <w:tcPr>
            <w:tcW w:type="dxa" w:w="4320"/>
          </w:tcPr>
          <w:p>
            <w:r>
              <w:t>None - StakeStone ETH (stone)</w:t>
            </w:r>
          </w:p>
        </w:tc>
        <w:tc>
          <w:tcPr>
            <w:tcW w:type="dxa" w:w="4320"/>
          </w:tcPr>
          <w:p>
            <w:r>
              <w:t>None - Omnisea (osea)</w:t>
            </w:r>
          </w:p>
        </w:tc>
      </w:tr>
      <w:tr>
        <w:tc>
          <w:tcPr>
            <w:tcW w:type="dxa" w:w="4320"/>
          </w:tcPr>
          <w:p>
            <w:r>
              <w:t>None - 2omb (2omb)</w:t>
            </w:r>
          </w:p>
        </w:tc>
        <w:tc>
          <w:tcPr>
            <w:tcW w:type="dxa" w:w="4320"/>
          </w:tcPr>
          <w:p>
            <w:r>
              <w:t>None - 2SHARE (2shares)</w:t>
            </w:r>
          </w:p>
        </w:tc>
      </w:tr>
      <w:tr>
        <w:tc>
          <w:tcPr>
            <w:tcW w:type="dxa" w:w="4320"/>
          </w:tcPr>
          <w:p>
            <w:r>
              <w:t>None - Meow Meow Coin (meow)</w:t>
            </w:r>
          </w:p>
        </w:tc>
        <w:tc>
          <w:tcPr>
            <w:tcW w:type="dxa" w:w="4320"/>
          </w:tcPr>
          <w:p>
            <w:r>
              <w:t>None - 300FIT (fit)</w:t>
            </w:r>
          </w:p>
        </w:tc>
      </w:tr>
      <w:tr>
        <w:tc>
          <w:tcPr>
            <w:tcW w:type="dxa" w:w="4320"/>
          </w:tcPr>
          <w:p>
            <w:r>
              <w:t>None - 3A (a3a)</w:t>
            </w:r>
          </w:p>
        </w:tc>
        <w:tc>
          <w:tcPr>
            <w:tcW w:type="dxa" w:w="4320"/>
          </w:tcPr>
          <w:p>
            <w:r>
              <w:t>None - 3DPass (p3d)</w:t>
            </w:r>
          </w:p>
        </w:tc>
      </w:tr>
      <w:tr>
        <w:tc>
          <w:tcPr>
            <w:tcW w:type="dxa" w:w="4320"/>
          </w:tcPr>
          <w:p>
            <w:r>
              <w:t>None - 3 Kingdoms Multiverse (3km)</w:t>
            </w:r>
          </w:p>
        </w:tc>
        <w:tc>
          <w:tcPr>
            <w:tcW w:type="dxa" w:w="4320"/>
          </w:tcPr>
          <w:p>
            <w:r>
              <w:t>None - 3SPACE ART (pace)</w:t>
            </w:r>
          </w:p>
        </w:tc>
      </w:tr>
      <w:tr>
        <w:tc>
          <w:tcPr>
            <w:tcW w:type="dxa" w:w="4320"/>
          </w:tcPr>
          <w:p>
            <w:r>
              <w:t>None - 3WILD (3wild)</w:t>
            </w:r>
          </w:p>
        </w:tc>
        <w:tc>
          <w:tcPr>
            <w:tcW w:type="dxa" w:w="4320"/>
          </w:tcPr>
          <w:p>
            <w:r>
              <w:t>None - Aave AMM UniRENWETH (aammunirenweth)</w:t>
            </w:r>
          </w:p>
        </w:tc>
      </w:tr>
      <w:tr>
        <w:tc>
          <w:tcPr>
            <w:tcW w:type="dxa" w:w="4320"/>
          </w:tcPr>
          <w:p>
            <w:r>
              <w:t>None - Aave AMM UniSNXWETH (aammunisnxweth)</w:t>
            </w:r>
          </w:p>
        </w:tc>
        <w:tc>
          <w:tcPr>
            <w:tcW w:type="dxa" w:w="4320"/>
          </w:tcPr>
          <w:p>
            <w:r>
              <w:t>None - Aave AMM UniUNIWETH (aammuniuniweth)</w:t>
            </w:r>
          </w:p>
        </w:tc>
      </w:tr>
      <w:tr>
        <w:tc>
          <w:tcPr>
            <w:tcW w:type="dxa" w:w="4320"/>
          </w:tcPr>
          <w:p>
            <w:r>
              <w:t>None - Aave AMM UniUSDCWETH (aammuniusdcweth)</w:t>
            </w:r>
          </w:p>
        </w:tc>
        <w:tc>
          <w:tcPr>
            <w:tcW w:type="dxa" w:w="4320"/>
          </w:tcPr>
          <w:p>
            <w:r>
              <w:t>None - Aave AMM UniWBTCUSDC (aammuniwbtcusdc)</w:t>
            </w:r>
          </w:p>
        </w:tc>
      </w:tr>
      <w:tr>
        <w:tc>
          <w:tcPr>
            <w:tcW w:type="dxa" w:w="4320"/>
          </w:tcPr>
          <w:p>
            <w:r>
              <w:t>None - Aave AMM UniWBTCWETH (aammuniwbtcweth)</w:t>
            </w:r>
          </w:p>
        </w:tc>
        <w:tc>
          <w:tcPr>
            <w:tcW w:type="dxa" w:w="4320"/>
          </w:tcPr>
          <w:p>
            <w:r>
              <w:t>None - Aave AMM UniYFIWETH (aammuniyfiweth)</w:t>
            </w:r>
          </w:p>
        </w:tc>
      </w:tr>
      <w:tr>
        <w:tc>
          <w:tcPr>
            <w:tcW w:type="dxa" w:w="4320"/>
          </w:tcPr>
          <w:p>
            <w:r>
              <w:t>None - Aave AMM USDC (aammusdc)</w:t>
            </w:r>
          </w:p>
        </w:tc>
        <w:tc>
          <w:tcPr>
            <w:tcW w:type="dxa" w:w="4320"/>
          </w:tcPr>
          <w:p>
            <w:r>
              <w:t>None - Aave AMM USDT (aammusdt)</w:t>
            </w:r>
          </w:p>
        </w:tc>
      </w:tr>
      <w:tr>
        <w:tc>
          <w:tcPr>
            <w:tcW w:type="dxa" w:w="4320"/>
          </w:tcPr>
          <w:p>
            <w:r>
              <w:t>None - Aave AMM WBTC (aammwbtc)</w:t>
            </w:r>
          </w:p>
        </w:tc>
        <w:tc>
          <w:tcPr>
            <w:tcW w:type="dxa" w:w="4320"/>
          </w:tcPr>
          <w:p>
            <w:r>
              <w:t>None - Aave AMM WETH (aammweth)</w:t>
            </w:r>
          </w:p>
        </w:tc>
      </w:tr>
      <w:tr>
        <w:tc>
          <w:tcPr>
            <w:tcW w:type="dxa" w:w="4320"/>
          </w:tcPr>
          <w:p>
            <w:r>
              <w:t>None - Aave BAL (abal)</w:t>
            </w:r>
          </w:p>
        </w:tc>
        <w:tc>
          <w:tcPr>
            <w:tcW w:type="dxa" w:w="4320"/>
          </w:tcPr>
          <w:p>
            <w:r>
              <w:t>None - Aave Balancer Pool Token (abpt)</w:t>
            </w:r>
          </w:p>
        </w:tc>
      </w:tr>
      <w:tr>
        <w:tc>
          <w:tcPr>
            <w:tcW w:type="dxa" w:w="4320"/>
          </w:tcPr>
          <w:p>
            <w:r>
              <w:t>None - Aave BAT (abat)</w:t>
            </w:r>
          </w:p>
        </w:tc>
        <w:tc>
          <w:tcPr>
            <w:tcW w:type="dxa" w:w="4320"/>
          </w:tcPr>
          <w:p>
            <w:r>
              <w:t>None - Aave BAT v1 (abat)</w:t>
            </w:r>
          </w:p>
        </w:tc>
      </w:tr>
      <w:tr>
        <w:tc>
          <w:tcPr>
            <w:tcW w:type="dxa" w:w="4320"/>
          </w:tcPr>
          <w:p>
            <w:r>
              <w:t>None - Aave BUSD (abusd)</w:t>
            </w:r>
          </w:p>
        </w:tc>
        <w:tc>
          <w:tcPr>
            <w:tcW w:type="dxa" w:w="4320"/>
          </w:tcPr>
          <w:p>
            <w:r>
              <w:t>None - Aave BUSD v1 (abusd)</w:t>
            </w:r>
          </w:p>
        </w:tc>
      </w:tr>
      <w:tr>
        <w:tc>
          <w:tcPr>
            <w:tcW w:type="dxa" w:w="4320"/>
          </w:tcPr>
          <w:p>
            <w:r>
              <w:t>None - Aave CRV (acrv)</w:t>
            </w:r>
          </w:p>
        </w:tc>
        <w:tc>
          <w:tcPr>
            <w:tcW w:type="dxa" w:w="4320"/>
          </w:tcPr>
          <w:p>
            <w:r>
              <w:t>None - Aave DAI (adai)</w:t>
            </w:r>
          </w:p>
        </w:tc>
      </w:tr>
      <w:tr>
        <w:tc>
          <w:tcPr>
            <w:tcW w:type="dxa" w:w="4320"/>
          </w:tcPr>
          <w:p>
            <w:r>
              <w:t>None - Aave DAI v1 (adai)</w:t>
            </w:r>
          </w:p>
        </w:tc>
        <w:tc>
          <w:tcPr>
            <w:tcW w:type="dxa" w:w="4320"/>
          </w:tcPr>
          <w:p>
            <w:r>
              <w:t>None - Aave ENJ (aenj)</w:t>
            </w:r>
          </w:p>
        </w:tc>
      </w:tr>
      <w:tr>
        <w:tc>
          <w:tcPr>
            <w:tcW w:type="dxa" w:w="4320"/>
          </w:tcPr>
          <w:p>
            <w:r>
              <w:t>None - Aave ENJ v1 (aenj)</w:t>
            </w:r>
          </w:p>
        </w:tc>
        <w:tc>
          <w:tcPr>
            <w:tcW w:type="dxa" w:w="4320"/>
          </w:tcPr>
          <w:p>
            <w:r>
              <w:t>None - Aave ETH v1 (aeth)</w:t>
            </w:r>
          </w:p>
        </w:tc>
      </w:tr>
      <w:tr>
        <w:tc>
          <w:tcPr>
            <w:tcW w:type="dxa" w:w="4320"/>
          </w:tcPr>
          <w:p>
            <w:r>
              <w:t>None - Aave GUSD (agusd)</w:t>
            </w:r>
          </w:p>
        </w:tc>
        <w:tc>
          <w:tcPr>
            <w:tcW w:type="dxa" w:w="4320"/>
          </w:tcPr>
          <w:p>
            <w:r>
              <w:t>None - Aave Interest Bearing STETH (asteth)</w:t>
            </w:r>
          </w:p>
        </w:tc>
      </w:tr>
      <w:tr>
        <w:tc>
          <w:tcPr>
            <w:tcW w:type="dxa" w:w="4320"/>
          </w:tcPr>
          <w:p>
            <w:r>
              <w:t>None - Aave KNC (aknc)</w:t>
            </w:r>
          </w:p>
        </w:tc>
        <w:tc>
          <w:tcPr>
            <w:tcW w:type="dxa" w:w="4320"/>
          </w:tcPr>
          <w:p>
            <w:r>
              <w:t>None - Aave KNC v1 (aknc)</w:t>
            </w:r>
          </w:p>
        </w:tc>
      </w:tr>
      <w:tr>
        <w:tc>
          <w:tcPr>
            <w:tcW w:type="dxa" w:w="4320"/>
          </w:tcPr>
          <w:p>
            <w:r>
              <w:t>None - Aave LINK (alink)</w:t>
            </w:r>
          </w:p>
        </w:tc>
        <w:tc>
          <w:tcPr>
            <w:tcW w:type="dxa" w:w="4320"/>
          </w:tcPr>
          <w:p>
            <w:r>
              <w:t>None - Aave LINK v1 (alink)</w:t>
            </w:r>
          </w:p>
        </w:tc>
      </w:tr>
      <w:tr>
        <w:tc>
          <w:tcPr>
            <w:tcW w:type="dxa" w:w="4320"/>
          </w:tcPr>
          <w:p>
            <w:r>
              <w:t>None - Acreage Coin (acr)</w:t>
            </w:r>
          </w:p>
        </w:tc>
        <w:tc>
          <w:tcPr>
            <w:tcW w:type="dxa" w:w="4320"/>
          </w:tcPr>
          <w:p>
            <w:r>
              <w:t>None - Acria.AI AIMARKET (aimarket)</w:t>
            </w:r>
          </w:p>
        </w:tc>
      </w:tr>
      <w:tr>
        <w:tc>
          <w:tcPr>
            <w:tcW w:type="dxa" w:w="4320"/>
          </w:tcPr>
          <w:p>
            <w:r>
              <w:t>None - ACryptoS (acs)</w:t>
            </w:r>
          </w:p>
        </w:tc>
        <w:tc>
          <w:tcPr>
            <w:tcW w:type="dxa" w:w="4320"/>
          </w:tcPr>
          <w:p>
            <w:r>
              <w:t>None - Actinium (acm)</w:t>
            </w:r>
          </w:p>
        </w:tc>
      </w:tr>
      <w:tr>
        <w:tc>
          <w:tcPr>
            <w:tcW w:type="dxa" w:w="4320"/>
          </w:tcPr>
          <w:p>
            <w:r>
              <w:t>None - Action Coin (actn)</w:t>
            </w:r>
          </w:p>
        </w:tc>
        <w:tc>
          <w:tcPr>
            <w:tcW w:type="dxa" w:w="4320"/>
          </w:tcPr>
          <w:p>
            <w:r>
              <w:t>None - Double-A Chain (aac)</w:t>
            </w:r>
          </w:p>
        </w:tc>
      </w:tr>
      <w:tr>
        <w:tc>
          <w:tcPr>
            <w:tcW w:type="dxa" w:w="4320"/>
          </w:tcPr>
          <w:p>
            <w:r>
              <w:t>None - ADAcash (adacash)</w:t>
            </w:r>
          </w:p>
        </w:tc>
        <w:tc>
          <w:tcPr>
            <w:tcW w:type="dxa" w:w="4320"/>
          </w:tcPr>
          <w:p>
            <w:r>
              <w:t>None - ADADao (adao)</w:t>
            </w:r>
          </w:p>
        </w:tc>
      </w:tr>
      <w:tr>
        <w:tc>
          <w:tcPr>
            <w:tcW w:type="dxa" w:w="4320"/>
          </w:tcPr>
          <w:p>
            <w:r>
              <w:t>None - Adadex (adex)</w:t>
            </w:r>
          </w:p>
        </w:tc>
        <w:tc>
          <w:tcPr>
            <w:tcW w:type="dxa" w:w="4320"/>
          </w:tcPr>
          <w:p>
            <w:r>
              <w:t>None - Adamant (addy)</w:t>
            </w:r>
          </w:p>
        </w:tc>
      </w:tr>
      <w:tr>
        <w:tc>
          <w:tcPr>
            <w:tcW w:type="dxa" w:w="4320"/>
          </w:tcPr>
          <w:p>
            <w:r>
              <w:t>None - FREN Token (fren)</w:t>
            </w:r>
          </w:p>
        </w:tc>
        <w:tc>
          <w:tcPr>
            <w:tcW w:type="dxa" w:w="4320"/>
          </w:tcPr>
          <w:p>
            <w:r>
              <w:t>None - AdaSwap (asw)</w:t>
            </w:r>
          </w:p>
        </w:tc>
      </w:tr>
      <w:tr>
        <w:tc>
          <w:tcPr>
            <w:tcW w:type="dxa" w:w="4320"/>
          </w:tcPr>
          <w:p>
            <w:r>
              <w:t>None - ADA the Dog (ada)</w:t>
            </w:r>
          </w:p>
        </w:tc>
        <w:tc>
          <w:tcPr>
            <w:tcW w:type="dxa" w:w="4320"/>
          </w:tcPr>
          <w:p>
            <w:r>
              <w:t>None - ADAZOO (zoo)</w:t>
            </w:r>
          </w:p>
        </w:tc>
      </w:tr>
      <w:tr>
        <w:tc>
          <w:tcPr>
            <w:tcW w:type="dxa" w:w="4320"/>
          </w:tcPr>
          <w:p>
            <w:r>
              <w:t>None - Add Finance (add)</w:t>
            </w:r>
          </w:p>
        </w:tc>
        <w:tc>
          <w:tcPr>
            <w:tcW w:type="dxa" w:w="4320"/>
          </w:tcPr>
          <w:p>
            <w:r>
              <w:t>None - Addiction (add)</w:t>
            </w:r>
          </w:p>
        </w:tc>
      </w:tr>
      <w:tr>
        <w:tc>
          <w:tcPr>
            <w:tcW w:type="dxa" w:w="4320"/>
          </w:tcPr>
          <w:p>
            <w:r>
              <w:t>None - Aevum (aevum)</w:t>
            </w:r>
          </w:p>
        </w:tc>
        <w:tc>
          <w:tcPr>
            <w:tcW w:type="dxa" w:w="4320"/>
          </w:tcPr>
          <w:p>
            <w:r>
              <w:t>None - Affinity (afnty)</w:t>
            </w:r>
          </w:p>
        </w:tc>
      </w:tr>
      <w:tr>
        <w:tc>
          <w:tcPr>
            <w:tcW w:type="dxa" w:w="4320"/>
          </w:tcPr>
          <w:p>
            <w:r>
              <w:t>None - AficionaDAO (adao)</w:t>
            </w:r>
          </w:p>
        </w:tc>
        <w:tc>
          <w:tcPr>
            <w:tcW w:type="dxa" w:w="4320"/>
          </w:tcPr>
          <w:p>
            <w:r>
              <w:t>None - AFKDAO (afk)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AFK Trading Bot (afk)</w:t>
            </w:r>
          </w:p>
        </w:tc>
        <w:tc>
          <w:tcPr>
            <w:tcW w:type="dxa" w:w="4320"/>
          </w:tcPr>
          <w:p>
            <w:r>
              <w:t>None - Afrix (afx)</w:t>
            </w:r>
          </w:p>
        </w:tc>
      </w:tr>
      <w:tr>
        <w:tc>
          <w:tcPr>
            <w:tcW w:type="dxa" w:w="4320"/>
          </w:tcPr>
          <w:p>
            <w:r>
              <w:t>None - Afrostar (afro)</w:t>
            </w:r>
          </w:p>
        </w:tc>
        <w:tc>
          <w:tcPr>
            <w:tcW w:type="dxa" w:w="4320"/>
          </w:tcPr>
          <w:p>
            <w:r>
              <w:t>None - Aftermath Staked SUI (afsui)</w:t>
            </w:r>
          </w:p>
        </w:tc>
      </w:tr>
      <w:tr>
        <w:tc>
          <w:tcPr>
            <w:tcW w:type="dxa" w:w="4320"/>
          </w:tcPr>
          <w:p>
            <w:r>
              <w:t>None - A Fund Baby (fund)</w:t>
            </w:r>
          </w:p>
        </w:tc>
        <w:tc>
          <w:tcPr>
            <w:tcW w:type="dxa" w:w="4320"/>
          </w:tcPr>
          <w:p>
            <w:r>
              <w:t>None - AGA Carbon Credit (agac)</w:t>
            </w:r>
          </w:p>
        </w:tc>
      </w:tr>
      <w:tr>
        <w:tc>
          <w:tcPr>
            <w:tcW w:type="dxa" w:w="4320"/>
          </w:tcPr>
          <w:p>
            <w:r>
              <w:t>None - AGA Carbon Rewards (acar)</w:t>
            </w:r>
          </w:p>
        </w:tc>
        <w:tc>
          <w:tcPr>
            <w:tcW w:type="dxa" w:w="4320"/>
          </w:tcPr>
          <w:p>
            <w:r>
              <w:t>None - Edcoin (edc)</w:t>
            </w:r>
          </w:p>
        </w:tc>
      </w:tr>
      <w:tr>
        <w:tc>
          <w:tcPr>
            <w:tcW w:type="dxa" w:w="4320"/>
          </w:tcPr>
          <w:p>
            <w:r>
              <w:t>None - AgaveCoin (agvc)</w:t>
            </w:r>
          </w:p>
        </w:tc>
        <w:tc>
          <w:tcPr>
            <w:tcW w:type="dxa" w:w="4320"/>
          </w:tcPr>
          <w:p>
            <w:r>
              <w:t>None - Agenor (age)</w:t>
            </w:r>
          </w:p>
        </w:tc>
      </w:tr>
      <w:tr>
        <w:tc>
          <w:tcPr>
            <w:tcW w:type="dxa" w:w="4320"/>
          </w:tcPr>
          <w:p>
            <w:r>
              <w:t>None - A Gently Used 2001 Honda (usedcar)</w:t>
            </w:r>
          </w:p>
        </w:tc>
        <w:tc>
          <w:tcPr>
            <w:tcW w:type="dxa" w:w="4320"/>
          </w:tcPr>
          <w:p>
            <w:r>
              <w:t>None - A Gently Used Nokia 3310 (usedphone)</w:t>
            </w:r>
          </w:p>
        </w:tc>
      </w:tr>
      <w:tr>
        <w:tc>
          <w:tcPr>
            <w:tcW w:type="dxa" w:w="4320"/>
          </w:tcPr>
          <w:p>
            <w:r>
              <w:t>None - AGE OF APES (apes)</w:t>
            </w:r>
          </w:p>
        </w:tc>
        <w:tc>
          <w:tcPr>
            <w:tcW w:type="dxa" w:w="4320"/>
          </w:tcPr>
          <w:p>
            <w:r>
              <w:t>None - AgeOfGods (aog)</w:t>
            </w:r>
          </w:p>
        </w:tc>
      </w:tr>
      <w:tr>
        <w:tc>
          <w:tcPr>
            <w:tcW w:type="dxa" w:w="4320"/>
          </w:tcPr>
          <w:p>
            <w:r>
              <w:t>None - agEUR (Plenty Bridge) (egeur.e)</w:t>
            </w:r>
          </w:p>
        </w:tc>
        <w:tc>
          <w:tcPr>
            <w:tcW w:type="dxa" w:w="4320"/>
          </w:tcPr>
          <w:p>
            <w:r>
              <w:t>None - AggrX (aggrx)</w:t>
            </w:r>
          </w:p>
        </w:tc>
      </w:tr>
      <w:tr>
        <w:tc>
          <w:tcPr>
            <w:tcW w:type="dxa" w:w="4320"/>
          </w:tcPr>
          <w:p>
            <w:r>
              <w:t>None - AI PIN (ai)</w:t>
            </w:r>
          </w:p>
        </w:tc>
        <w:tc>
          <w:tcPr>
            <w:tcW w:type="dxa" w:w="4320"/>
          </w:tcPr>
          <w:p>
            <w:r>
              <w:t>None - AirBot (airbot)</w:t>
            </w:r>
          </w:p>
        </w:tc>
      </w:tr>
      <w:tr>
        <w:tc>
          <w:tcPr>
            <w:tcW w:type="dxa" w:w="4320"/>
          </w:tcPr>
          <w:p>
            <w:r>
              <w:t>None - AiRealm Tech (airm)</w:t>
            </w:r>
          </w:p>
        </w:tc>
        <w:tc>
          <w:tcPr>
            <w:tcW w:type="dxa" w:w="4320"/>
          </w:tcPr>
          <w:p>
            <w:r>
              <w:t>None - AirNFT (airt)</w:t>
            </w:r>
          </w:p>
        </w:tc>
      </w:tr>
      <w:tr>
        <w:tc>
          <w:tcPr>
            <w:tcW w:type="dxa" w:w="4320"/>
          </w:tcPr>
          <w:p>
            <w:r>
              <w:t>None - AirTnT (airtnt)</w:t>
            </w:r>
          </w:p>
        </w:tc>
        <w:tc>
          <w:tcPr>
            <w:tcW w:type="dxa" w:w="4320"/>
          </w:tcPr>
          <w:p>
            <w:r>
              <w:t>None - AiShiba (shibai)</w:t>
            </w:r>
          </w:p>
        </w:tc>
      </w:tr>
      <w:tr>
        <w:tc>
          <w:tcPr>
            <w:tcW w:type="dxa" w:w="4320"/>
          </w:tcPr>
          <w:p>
            <w:r>
              <w:t>None - AISignal (aisig)</w:t>
            </w:r>
          </w:p>
        </w:tc>
        <w:tc>
          <w:tcPr>
            <w:tcW w:type="dxa" w:w="4320"/>
          </w:tcPr>
          <w:p>
            <w:r>
              <w:t>None - AI Surf (aisc)</w:t>
            </w:r>
          </w:p>
        </w:tc>
      </w:tr>
      <w:tr>
        <w:tc>
          <w:tcPr>
            <w:tcW w:type="dxa" w:w="4320"/>
          </w:tcPr>
          <w:p>
            <w:r>
              <w:t>None - Alan Musk (musk)</w:t>
            </w:r>
          </w:p>
        </w:tc>
        <w:tc>
          <w:tcPr>
            <w:tcW w:type="dxa" w:w="4320"/>
          </w:tcPr>
          <w:p>
            <w:r>
              <w:t>None - Alaya (atp)</w:t>
            </w:r>
          </w:p>
        </w:tc>
      </w:tr>
      <w:tr>
        <w:tc>
          <w:tcPr>
            <w:tcW w:type="dxa" w:w="4320"/>
          </w:tcPr>
          <w:p>
            <w:r>
              <w:t>None - ALBEDO (albedo)</w:t>
            </w:r>
          </w:p>
        </w:tc>
        <w:tc>
          <w:tcPr>
            <w:tcW w:type="dxa" w:w="4320"/>
          </w:tcPr>
          <w:p>
            <w:r>
              <w:t>None - Alchemix ETH (aleth)</w:t>
            </w:r>
          </w:p>
        </w:tc>
      </w:tr>
      <w:tr>
        <w:tc>
          <w:tcPr>
            <w:tcW w:type="dxa" w:w="4320"/>
          </w:tcPr>
          <w:p>
            <w:r>
              <w:t>None - Alea (alea)</w:t>
            </w:r>
          </w:p>
        </w:tc>
        <w:tc>
          <w:tcPr>
            <w:tcW w:type="dxa" w:w="4320"/>
          </w:tcPr>
          <w:p>
            <w:r>
              <w:t>None - Aleph.im (Wormhole) (aleph)</w:t>
            </w:r>
          </w:p>
        </w:tc>
      </w:tr>
      <w:tr>
        <w:tc>
          <w:tcPr>
            <w:tcW w:type="dxa" w:w="4320"/>
          </w:tcPr>
          <w:p>
            <w:r>
              <w:t>None - Ally (aly)</w:t>
            </w:r>
          </w:p>
        </w:tc>
        <w:tc>
          <w:tcPr>
            <w:tcW w:type="dxa" w:w="4320"/>
          </w:tcPr>
          <w:p>
            <w:r>
              <w:t>None - Almira Wallet (almr)</w:t>
            </w:r>
          </w:p>
        </w:tc>
      </w:tr>
      <w:tr>
        <w:tc>
          <w:tcPr>
            <w:tcW w:type="dxa" w:w="4320"/>
          </w:tcPr>
          <w:p>
            <w:r>
              <w:t>None - Alon Mars (alonmars)</w:t>
            </w:r>
          </w:p>
        </w:tc>
        <w:tc>
          <w:tcPr>
            <w:tcW w:type="dxa" w:w="4320"/>
          </w:tcPr>
          <w:p>
            <w:r>
              <w:t>None - Alphabet (alt)</w:t>
            </w:r>
          </w:p>
        </w:tc>
      </w:tr>
      <w:tr>
        <w:tc>
          <w:tcPr>
            <w:tcW w:type="dxa" w:w="4320"/>
          </w:tcPr>
          <w:p>
            <w:r>
              <w:t>None - Alphabet (alphabet)</w:t>
            </w:r>
          </w:p>
        </w:tc>
        <w:tc>
          <w:tcPr>
            <w:tcW w:type="dxa" w:w="4320"/>
          </w:tcPr>
          <w:p>
            <w:r>
              <w:t>None - Alpha Bot Calls (abc)</w:t>
            </w:r>
          </w:p>
        </w:tc>
      </w:tr>
      <w:tr>
        <w:tc>
          <w:tcPr>
            <w:tcW w:type="dxa" w:w="4320"/>
          </w:tcPr>
          <w:p>
            <w:r>
              <w:t>None - Alpha Coin (alpha)</w:t>
            </w:r>
          </w:p>
        </w:tc>
        <w:tc>
          <w:tcPr>
            <w:tcW w:type="dxa" w:w="4320"/>
          </w:tcPr>
          <w:p>
            <w:r>
              <w:t>None - Alpha Gardeners (ag)</w:t>
            </w:r>
          </w:p>
        </w:tc>
      </w:tr>
      <w:tr>
        <w:tc>
          <w:tcPr>
            <w:tcW w:type="dxa" w:w="4320"/>
          </w:tcPr>
          <w:p>
            <w:r>
              <w:t>None - alphAI (αai)</w:t>
            </w:r>
          </w:p>
        </w:tc>
        <w:tc>
          <w:tcPr>
            <w:tcW w:type="dxa" w:w="4320"/>
          </w:tcPr>
          <w:p>
            <w:r>
              <w:t>None - AlphaKEK.AI (aikek)</w:t>
            </w:r>
          </w:p>
        </w:tc>
      </w:tr>
      <w:tr>
        <w:tc>
          <w:tcPr>
            <w:tcW w:type="dxa" w:w="4320"/>
          </w:tcPr>
          <w:p>
            <w:r>
              <w:t>None - Alt Markets (amx)</w:t>
            </w:r>
          </w:p>
        </w:tc>
        <w:tc>
          <w:tcPr>
            <w:tcW w:type="dxa" w:w="4320"/>
          </w:tcPr>
          <w:p>
            <w:r>
              <w:t>None - Amasa (amas)</w:t>
            </w:r>
          </w:p>
        </w:tc>
      </w:tr>
      <w:tr>
        <w:tc>
          <w:tcPr>
            <w:tcW w:type="dxa" w:w="4320"/>
          </w:tcPr>
          <w:p>
            <w:r>
              <w:t>None - Amateras (amt)</w:t>
            </w:r>
          </w:p>
        </w:tc>
        <w:tc>
          <w:tcPr>
            <w:tcW w:type="dxa" w:w="4320"/>
          </w:tcPr>
          <w:p>
            <w:r>
              <w:t>None - AmaterasuFi Izanagi (iza)</w:t>
            </w:r>
          </w:p>
        </w:tc>
      </w:tr>
      <w:tr>
        <w:tc>
          <w:tcPr>
            <w:tcW w:type="dxa" w:w="4320"/>
          </w:tcPr>
          <w:p>
            <w:r>
              <w:t>None - American Shiba (ushiba)</w:t>
            </w:r>
          </w:p>
        </w:tc>
        <w:tc>
          <w:tcPr>
            <w:tcW w:type="dxa" w:w="4320"/>
          </w:tcPr>
          <w:p>
            <w:r>
              <w:t>None - Amino ($amo)</w:t>
            </w:r>
          </w:p>
        </w:tc>
      </w:tr>
      <w:tr>
        <w:tc>
          <w:tcPr>
            <w:tcW w:type="dxa" w:w="4320"/>
          </w:tcPr>
          <w:p>
            <w:r>
              <w:t>None - AMMX (ammx)</w:t>
            </w:r>
          </w:p>
        </w:tc>
        <w:tc>
          <w:tcPr>
            <w:tcW w:type="dxa" w:w="4320"/>
          </w:tcPr>
          <w:p>
            <w:r>
              <w:t>None - AMMYI Coin (ami)</w:t>
            </w:r>
          </w:p>
        </w:tc>
      </w:tr>
      <w:tr>
        <w:tc>
          <w:tcPr>
            <w:tcW w:type="dxa" w:w="4320"/>
          </w:tcPr>
          <w:p>
            <w:r>
              <w:t>None - Amnis Aptos (amapt)</w:t>
            </w:r>
          </w:p>
        </w:tc>
        <w:tc>
          <w:tcPr>
            <w:tcW w:type="dxa" w:w="4320"/>
          </w:tcPr>
          <w:p>
            <w:r>
              <w:t>None - Amnis Staked Aptos Coin (stapt)</w:t>
            </w:r>
          </w:p>
        </w:tc>
      </w:tr>
      <w:tr>
        <w:tc>
          <w:tcPr>
            <w:tcW w:type="dxa" w:w="4320"/>
          </w:tcPr>
          <w:p>
            <w:r>
              <w:t>None - AmonD (amon)</w:t>
            </w:r>
          </w:p>
        </w:tc>
        <w:tc>
          <w:tcPr>
            <w:tcW w:type="dxa" w:w="4320"/>
          </w:tcPr>
          <w:p>
            <w:r>
              <w:t>None - AmpereChain (ampere)</w:t>
            </w:r>
          </w:p>
        </w:tc>
      </w:tr>
      <w:tr>
        <w:tc>
          <w:tcPr>
            <w:tcW w:type="dxa" w:w="4320"/>
          </w:tcPr>
          <w:p>
            <w:r>
              <w:t>None - Amulet Protocol (amu)</w:t>
            </w:r>
          </w:p>
        </w:tc>
        <w:tc>
          <w:tcPr>
            <w:tcW w:type="dxa" w:w="4320"/>
          </w:tcPr>
          <w:p>
            <w:r>
              <w:t>None - Amulet Staked SOL (amtsol)</w:t>
            </w:r>
          </w:p>
        </w:tc>
      </w:tr>
      <w:tr>
        <w:tc>
          <w:tcPr>
            <w:tcW w:type="dxa" w:w="4320"/>
          </w:tcPr>
          <w:p>
            <w:r>
              <w:t>None - Analysoor (zero)</w:t>
            </w:r>
          </w:p>
        </w:tc>
        <w:tc>
          <w:tcPr>
            <w:tcW w:type="dxa" w:w="4320"/>
          </w:tcPr>
          <w:p>
            <w:r>
              <w:t>None - Anarchy (anarchy)</w:t>
            </w:r>
          </w:p>
        </w:tc>
      </w:tr>
      <w:tr>
        <w:tc>
          <w:tcPr>
            <w:tcW w:type="dxa" w:w="4320"/>
          </w:tcPr>
          <w:p>
            <w:r>
              <w:t>None - Anchored Coins AEUR (aeur)</w:t>
            </w:r>
          </w:p>
        </w:tc>
        <w:tc>
          <w:tcPr>
            <w:tcW w:type="dxa" w:w="4320"/>
          </w:tcPr>
          <w:p>
            <w:r>
              <w:t>None - Andrea Von Speed (vonspeed)</w:t>
            </w:r>
          </w:p>
        </w:tc>
      </w:tr>
      <w:tr>
        <w:tc>
          <w:tcPr>
            <w:tcW w:type="dxa" w:w="4320"/>
          </w:tcPr>
          <w:p>
            <w:r>
              <w:t>None - Andromeda (andr)</w:t>
            </w:r>
          </w:p>
        </w:tc>
        <w:tc>
          <w:tcPr>
            <w:tcW w:type="dxa" w:w="4320"/>
          </w:tcPr>
          <w:p>
            <w:r>
              <w:t>None - Anduschain (deb)</w:t>
            </w:r>
          </w:p>
        </w:tc>
      </w:tr>
      <w:tr>
        <w:tc>
          <w:tcPr>
            <w:tcW w:type="dxa" w:w="4320"/>
          </w:tcPr>
          <w:p>
            <w:r>
              <w:t>None - Aryacoin (aya)</w:t>
            </w:r>
          </w:p>
        </w:tc>
        <w:tc>
          <w:tcPr>
            <w:tcW w:type="dxa" w:w="4320"/>
          </w:tcPr>
          <w:p>
            <w:r>
              <w:t>None - ARYZE eEUR (eeur)</w:t>
            </w:r>
          </w:p>
        </w:tc>
      </w:tr>
      <w:tr>
        <w:tc>
          <w:tcPr>
            <w:tcW w:type="dxa" w:w="4320"/>
          </w:tcPr>
          <w:p>
            <w:r>
              <w:t>None - ASAN VERSE (asan)</w:t>
            </w:r>
          </w:p>
        </w:tc>
        <w:tc>
          <w:tcPr>
            <w:tcW w:type="dxa" w:w="4320"/>
          </w:tcPr>
          <w:p>
            <w:r>
              <w:t>None - Ascend (asc)</w:t>
            </w:r>
          </w:p>
        </w:tc>
      </w:tr>
      <w:tr>
        <w:tc>
          <w:tcPr>
            <w:tcW w:type="dxa" w:w="4320"/>
          </w:tcPr>
          <w:p>
            <w:r>
              <w:t>None - ASCT AVAX INSCRIPTION (asct)</w:t>
            </w:r>
          </w:p>
        </w:tc>
        <w:tc>
          <w:tcPr>
            <w:tcW w:type="dxa" w:w="4320"/>
          </w:tcPr>
          <w:p>
            <w:r>
              <w:t>None - ASENIX (enix)</w:t>
            </w:r>
          </w:p>
        </w:tc>
      </w:tr>
      <w:tr>
        <w:tc>
          <w:tcPr>
            <w:tcW w:type="dxa" w:w="4320"/>
          </w:tcPr>
          <w:p>
            <w:r>
              <w:t>None - Astropup Coin (aspc)</w:t>
            </w:r>
          </w:p>
        </w:tc>
        <w:tc>
          <w:tcPr>
            <w:tcW w:type="dxa" w:w="4320"/>
          </w:tcPr>
          <w:p>
            <w:r>
              <w:t>None - AstroSpaces.io (spaces)</w:t>
            </w:r>
          </w:p>
        </w:tc>
      </w:tr>
      <w:tr>
        <w:tc>
          <w:tcPr>
            <w:tcW w:type="dxa" w:w="4320"/>
          </w:tcPr>
          <w:p>
            <w:r>
              <w:t>None - xARCH_Astrovault (xarch)</w:t>
            </w:r>
          </w:p>
        </w:tc>
        <w:tc>
          <w:tcPr>
            <w:tcW w:type="dxa" w:w="4320"/>
          </w:tcPr>
          <w:p>
            <w:r>
              <w:t>None - xATOM_Astrovault (xatom)</w:t>
            </w:r>
          </w:p>
        </w:tc>
      </w:tr>
      <w:tr>
        <w:tc>
          <w:tcPr>
            <w:tcW w:type="dxa" w:w="4320"/>
          </w:tcPr>
          <w:p>
            <w:r>
              <w:t>None - xJKL_Astrovault (xjkl)</w:t>
            </w:r>
          </w:p>
        </w:tc>
        <w:tc>
          <w:tcPr>
            <w:tcW w:type="dxa" w:w="4320"/>
          </w:tcPr>
          <w:p>
            <w:r>
              <w:t>None - $AURA ($aura)</w:t>
            </w:r>
          </w:p>
        </w:tc>
      </w:tr>
      <w:tr>
        <w:tc>
          <w:tcPr>
            <w:tcW w:type="dxa" w:w="4320"/>
          </w:tcPr>
          <w:p>
            <w:r>
              <w:t>None - AUREO (aur)</w:t>
            </w:r>
          </w:p>
        </w:tc>
        <w:tc>
          <w:tcPr>
            <w:tcW w:type="dxa" w:w="4320"/>
          </w:tcPr>
          <w:p>
            <w:r>
              <w:t>None - Aureus (aur)</w:t>
            </w:r>
          </w:p>
        </w:tc>
      </w:tr>
      <w:tr>
        <w:tc>
          <w:tcPr>
            <w:tcW w:type="dxa" w:w="4320"/>
          </w:tcPr>
          <w:p>
            <w:r>
              <w:t>None - Aureus Nummus Gold (ang)</w:t>
            </w:r>
          </w:p>
        </w:tc>
        <w:tc>
          <w:tcPr>
            <w:tcW w:type="dxa" w:w="4320"/>
          </w:tcPr>
          <w:p>
            <w:r>
              <w:t>None - Aurix (aur)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AuroraToken (aurora)</w:t>
            </w:r>
          </w:p>
        </w:tc>
        <w:tc>
          <w:tcPr>
            <w:tcW w:type="dxa" w:w="4320"/>
          </w:tcPr>
          <w:p>
            <w:r>
              <w:t>None - Aurora Dimension ($adtx)</w:t>
            </w:r>
          </w:p>
        </w:tc>
      </w:tr>
      <w:tr>
        <w:tc>
          <w:tcPr>
            <w:tcW w:type="dxa" w:w="4320"/>
          </w:tcPr>
          <w:p>
            <w:r>
              <w:t>None - Aurum Crypto Gold (acg)</w:t>
            </w:r>
          </w:p>
        </w:tc>
        <w:tc>
          <w:tcPr>
            <w:tcW w:type="dxa" w:w="4320"/>
          </w:tcPr>
          <w:p>
            <w:r>
              <w:t>None - SpaceShipX aUSDC (ausdc)</w:t>
            </w:r>
          </w:p>
        </w:tc>
      </w:tr>
      <w:tr>
        <w:tc>
          <w:tcPr>
            <w:tcW w:type="dxa" w:w="4320"/>
          </w:tcPr>
          <w:p>
            <w:r>
              <w:t>None - aUSD SEED (Acala) (aseed)</w:t>
            </w:r>
          </w:p>
        </w:tc>
        <w:tc>
          <w:tcPr>
            <w:tcW w:type="dxa" w:w="4320"/>
          </w:tcPr>
          <w:p>
            <w:r>
              <w:t>None - aUSD SEED (Karura) (aseed)</w:t>
            </w:r>
          </w:p>
        </w:tc>
      </w:tr>
      <w:tr>
        <w:tc>
          <w:tcPr>
            <w:tcW w:type="dxa" w:w="4320"/>
          </w:tcPr>
          <w:p>
            <w:r>
              <w:t>None - Australian Crypto Coin Green (accg)</w:t>
            </w:r>
          </w:p>
        </w:tc>
        <w:tc>
          <w:tcPr>
            <w:tcW w:type="dxa" w:w="4320"/>
          </w:tcPr>
          <w:p>
            <w:r>
              <w:t>None - Australian Safe Shepherd (ass)</w:t>
            </w:r>
          </w:p>
        </w:tc>
      </w:tr>
      <w:tr>
        <w:tc>
          <w:tcPr>
            <w:tcW w:type="dxa" w:w="4320"/>
          </w:tcPr>
          <w:p>
            <w:r>
              <w:t>None - Autism (autism)</w:t>
            </w:r>
          </w:p>
        </w:tc>
        <w:tc>
          <w:tcPr>
            <w:tcW w:type="dxa" w:w="4320"/>
          </w:tcPr>
          <w:p>
            <w:r>
              <w:t>None - AutoCrypto (au)</w:t>
            </w:r>
          </w:p>
        </w:tc>
      </w:tr>
      <w:tr>
        <w:tc>
          <w:tcPr>
            <w:tcW w:type="dxa" w:w="4320"/>
          </w:tcPr>
          <w:p>
            <w:r>
              <w:t>None - AutoEarn Token (ate)</w:t>
            </w:r>
          </w:p>
        </w:tc>
        <w:tc>
          <w:tcPr>
            <w:tcW w:type="dxa" w:w="4320"/>
          </w:tcPr>
          <w:p>
            <w:r>
              <w:t>None - AutoMiningToken (amt)</w:t>
            </w:r>
          </w:p>
        </w:tc>
      </w:tr>
      <w:tr>
        <w:tc>
          <w:tcPr>
            <w:tcW w:type="dxa" w:w="4320"/>
          </w:tcPr>
          <w:p>
            <w:r>
              <w:t>None - AutoShark (jaws)</w:t>
            </w:r>
          </w:p>
        </w:tc>
        <w:tc>
          <w:tcPr>
            <w:tcW w:type="dxa" w:w="4320"/>
          </w:tcPr>
          <w:p>
            <w:r>
              <w:t>None - AutoSingle (autos)</w:t>
            </w:r>
          </w:p>
        </w:tc>
      </w:tr>
      <w:tr>
        <w:tc>
          <w:tcPr>
            <w:tcW w:type="dxa" w:w="4320"/>
          </w:tcPr>
          <w:p>
            <w:r>
              <w:t>None - Autumn (autumn)</w:t>
            </w:r>
          </w:p>
        </w:tc>
        <w:tc>
          <w:tcPr>
            <w:tcW w:type="dxa" w:w="4320"/>
          </w:tcPr>
          <w:p>
            <w:r>
              <w:t>None - AUX Coin (aux)</w:t>
            </w:r>
          </w:p>
        </w:tc>
      </w:tr>
      <w:tr>
        <w:tc>
          <w:tcPr>
            <w:tcW w:type="dxa" w:w="4320"/>
          </w:tcPr>
          <w:p>
            <w:r>
              <w:t>None - Avabot (avb)</w:t>
            </w:r>
          </w:p>
        </w:tc>
        <w:tc>
          <w:tcPr>
            <w:tcW w:type="dxa" w:w="4320"/>
          </w:tcPr>
          <w:p>
            <w:r>
              <w:t>None - BABA (baba)</w:t>
            </w:r>
          </w:p>
        </w:tc>
      </w:tr>
      <w:tr>
        <w:tc>
          <w:tcPr>
            <w:tcW w:type="dxa" w:w="4320"/>
          </w:tcPr>
          <w:p>
            <w:r>
              <w:t>None - Baby AlienB (baby)</w:t>
            </w:r>
          </w:p>
        </w:tc>
        <w:tc>
          <w:tcPr>
            <w:tcW w:type="dxa" w:w="4320"/>
          </w:tcPr>
          <w:p>
            <w:r>
              <w:t>None - Baby Alvey (balvey)</w:t>
            </w:r>
          </w:p>
        </w:tc>
      </w:tr>
      <w:tr>
        <w:tc>
          <w:tcPr>
            <w:tcW w:type="dxa" w:w="4320"/>
          </w:tcPr>
          <w:p>
            <w:r>
              <w:t>None - Baby Aptos (baptos)</w:t>
            </w:r>
          </w:p>
        </w:tc>
        <w:tc>
          <w:tcPr>
            <w:tcW w:type="dxa" w:w="4320"/>
          </w:tcPr>
          <w:p>
            <w:r>
              <w:t>None - Baby Arbitrum (barb)</w:t>
            </w:r>
          </w:p>
        </w:tc>
      </w:tr>
      <w:tr>
        <w:tc>
          <w:tcPr>
            <w:tcW w:type="dxa" w:w="4320"/>
          </w:tcPr>
          <w:p>
            <w:r>
              <w:t>None - BABY AROF (baby arof)</w:t>
            </w:r>
          </w:p>
        </w:tc>
        <w:tc>
          <w:tcPr>
            <w:tcW w:type="dxa" w:w="4320"/>
          </w:tcPr>
          <w:p>
            <w:r>
              <w:t>None - Baby Bali (bb)</w:t>
            </w:r>
          </w:p>
        </w:tc>
      </w:tr>
      <w:tr>
        <w:tc>
          <w:tcPr>
            <w:tcW w:type="dxa" w:w="4320"/>
          </w:tcPr>
          <w:p>
            <w:r>
              <w:t>None - BabyBNBTiger (babybnbtig)</w:t>
            </w:r>
          </w:p>
        </w:tc>
        <w:tc>
          <w:tcPr>
            <w:tcW w:type="dxa" w:w="4320"/>
          </w:tcPr>
          <w:p>
            <w:r>
              <w:t>None - BabyBonk (babybonk)</w:t>
            </w:r>
          </w:p>
        </w:tc>
      </w:tr>
      <w:tr>
        <w:tc>
          <w:tcPr>
            <w:tcW w:type="dxa" w:w="4320"/>
          </w:tcPr>
          <w:p>
            <w:r>
              <w:t>None - BabyBoo (babyboo)</w:t>
            </w:r>
          </w:p>
        </w:tc>
        <w:tc>
          <w:tcPr>
            <w:tcW w:type="dxa" w:w="4320"/>
          </w:tcPr>
          <w:p>
            <w:r>
              <w:t>None - Baby Boo (boo)</w:t>
            </w:r>
          </w:p>
        </w:tc>
      </w:tr>
      <w:tr>
        <w:tc>
          <w:tcPr>
            <w:tcW w:type="dxa" w:w="4320"/>
          </w:tcPr>
          <w:p>
            <w:r>
              <w:t>None - BABYBTC TOKEN (babybtc)</w:t>
            </w:r>
          </w:p>
        </w:tc>
        <w:tc>
          <w:tcPr>
            <w:tcW w:type="dxa" w:w="4320"/>
          </w:tcPr>
          <w:p>
            <w:r>
              <w:t>None - Baby Coq Inu (bcoq)</w:t>
            </w:r>
          </w:p>
        </w:tc>
      </w:tr>
      <w:tr>
        <w:tc>
          <w:tcPr>
            <w:tcW w:type="dxa" w:w="4320"/>
          </w:tcPr>
          <w:p>
            <w:r>
              <w:t>None - Babydoge2.0 (babydoge2.0)</w:t>
            </w:r>
          </w:p>
        </w:tc>
        <w:tc>
          <w:tcPr>
            <w:tcW w:type="dxa" w:w="4320"/>
          </w:tcPr>
          <w:p>
            <w:r>
              <w:t>None - BabyDogeARMY (army)</w:t>
            </w:r>
          </w:p>
        </w:tc>
      </w:tr>
      <w:tr>
        <w:tc>
          <w:tcPr>
            <w:tcW w:type="dxa" w:w="4320"/>
          </w:tcPr>
          <w:p>
            <w:r>
              <w:t>None - Baby Doge Cash (babydogecash)</w:t>
            </w:r>
          </w:p>
        </w:tc>
        <w:tc>
          <w:tcPr>
            <w:tcW w:type="dxa" w:w="4320"/>
          </w:tcPr>
          <w:p>
            <w:r>
              <w:t>None - Baby Doge CEO (babyceo)</w:t>
            </w:r>
          </w:p>
        </w:tc>
      </w:tr>
      <w:tr>
        <w:tc>
          <w:tcPr>
            <w:tcW w:type="dxa" w:w="4320"/>
          </w:tcPr>
          <w:p>
            <w:r>
              <w:t>None - BabyDoge CEO (bceo)</w:t>
            </w:r>
          </w:p>
        </w:tc>
        <w:tc>
          <w:tcPr>
            <w:tcW w:type="dxa" w:w="4320"/>
          </w:tcPr>
          <w:p>
            <w:r>
              <w:t>None - Baby Doge Inu ($babydogeinu)</w:t>
            </w:r>
          </w:p>
        </w:tc>
      </w:tr>
      <w:tr>
        <w:tc>
          <w:tcPr>
            <w:tcW w:type="dxa" w:w="4320"/>
          </w:tcPr>
          <w:p>
            <w:r>
              <w:t>None - Baby Dragon (babydragon)</w:t>
            </w:r>
          </w:p>
        </w:tc>
        <w:tc>
          <w:tcPr>
            <w:tcW w:type="dxa" w:w="4320"/>
          </w:tcPr>
          <w:p>
            <w:r>
              <w:t>None - Baby Dragon (babydragon)</w:t>
            </w:r>
          </w:p>
        </w:tc>
      </w:tr>
      <w:tr>
        <w:tc>
          <w:tcPr>
            <w:tcW w:type="dxa" w:w="4320"/>
          </w:tcPr>
          <w:p>
            <w:r>
              <w:t>None - Baby Elon (babyelon)</w:t>
            </w:r>
          </w:p>
        </w:tc>
        <w:tc>
          <w:tcPr>
            <w:tcW w:type="dxa" w:w="4320"/>
          </w:tcPr>
          <w:p>
            <w:r>
              <w:t>None - BabyFloki (babyfloki)</w:t>
            </w:r>
          </w:p>
        </w:tc>
      </w:tr>
      <w:tr>
        <w:tc>
          <w:tcPr>
            <w:tcW w:type="dxa" w:w="4320"/>
          </w:tcPr>
          <w:p>
            <w:r>
              <w:t>None - Baby Floki (babyfloki)</w:t>
            </w:r>
          </w:p>
        </w:tc>
        <w:tc>
          <w:tcPr>
            <w:tcW w:type="dxa" w:w="4320"/>
          </w:tcPr>
          <w:p>
            <w:r>
              <w:t>None - Baby Floki Coin (babyflokicoin)</w:t>
            </w:r>
          </w:p>
        </w:tc>
      </w:tr>
      <w:tr>
        <w:tc>
          <w:tcPr>
            <w:tcW w:type="dxa" w:w="4320"/>
          </w:tcPr>
          <w:p>
            <w:r>
              <w:t>None - Baby Floki (babyfloki)</w:t>
            </w:r>
          </w:p>
        </w:tc>
        <w:tc>
          <w:tcPr>
            <w:tcW w:type="dxa" w:w="4320"/>
          </w:tcPr>
          <w:p>
            <w:r>
              <w:t>None - Baby Floki Inu (bfloki)</w:t>
            </w:r>
          </w:p>
        </w:tc>
      </w:tr>
      <w:tr>
        <w:tc>
          <w:tcPr>
            <w:tcW w:type="dxa" w:w="4320"/>
          </w:tcPr>
          <w:p>
            <w:r>
              <w:t>None - Baby G (babyg)</w:t>
            </w:r>
          </w:p>
        </w:tc>
        <w:tc>
          <w:tcPr>
            <w:tcW w:type="dxa" w:w="4320"/>
          </w:tcPr>
          <w:p>
            <w:r>
              <w:t>None - BabySmurf9000 (bs9000)</w:t>
            </w:r>
          </w:p>
        </w:tc>
      </w:tr>
      <w:tr>
        <w:tc>
          <w:tcPr>
            <w:tcW w:type="dxa" w:w="4320"/>
          </w:tcPr>
          <w:p>
            <w:r>
              <w:t>None - BabySNEK (babysnek)</w:t>
            </w:r>
          </w:p>
        </w:tc>
        <w:tc>
          <w:tcPr>
            <w:tcW w:type="dxa" w:w="4320"/>
          </w:tcPr>
          <w:p>
            <w:r>
              <w:t>None - BabySOL (babysol)</w:t>
            </w:r>
          </w:p>
        </w:tc>
      </w:tr>
      <w:tr>
        <w:tc>
          <w:tcPr>
            <w:tcW w:type="dxa" w:w="4320"/>
          </w:tcPr>
          <w:p>
            <w:r>
              <w:t>None - Baka Casino (bakac)</w:t>
            </w:r>
          </w:p>
        </w:tc>
        <w:tc>
          <w:tcPr>
            <w:tcW w:type="dxa" w:w="4320"/>
          </w:tcPr>
          <w:p>
            <w:r>
              <w:t>None - BakeryTools (tbake)</w:t>
            </w:r>
          </w:p>
        </w:tc>
      </w:tr>
      <w:tr>
        <w:tc>
          <w:tcPr>
            <w:tcW w:type="dxa" w:w="4320"/>
          </w:tcPr>
          <w:p>
            <w:r>
              <w:t>None - Baklava (bava)</w:t>
            </w:r>
          </w:p>
        </w:tc>
        <w:tc>
          <w:tcPr>
            <w:tcW w:type="dxa" w:w="4320"/>
          </w:tcPr>
          <w:p>
            <w:r>
              <w:t>None - Balance AI (bai)</w:t>
            </w:r>
          </w:p>
        </w:tc>
      </w:tr>
      <w:tr>
        <w:tc>
          <w:tcPr>
            <w:tcW w:type="dxa" w:w="4320"/>
          </w:tcPr>
          <w:p>
            <w:r>
              <w:t>None - Balance Network Finance (balance)</w:t>
            </w:r>
          </w:p>
        </w:tc>
        <w:tc>
          <w:tcPr>
            <w:tcW w:type="dxa" w:w="4320"/>
          </w:tcPr>
          <w:p>
            <w:r>
              <w:t>None - Balancer 80 BAL 20 WETH (b-80bal-20weth)</w:t>
            </w:r>
          </w:p>
        </w:tc>
      </w:tr>
      <w:tr>
        <w:tc>
          <w:tcPr>
            <w:tcW w:type="dxa" w:w="4320"/>
          </w:tcPr>
          <w:p>
            <w:r>
              <w:t>None - Balancer Stable USD (stabal3)</w:t>
            </w:r>
          </w:p>
        </w:tc>
        <w:tc>
          <w:tcPr>
            <w:tcW w:type="dxa" w:w="4320"/>
          </w:tcPr>
          <w:p>
            <w:r>
              <w:t>None - Balancer USDC/USDbC/axlUSDC (usdc-usdbc-axlusdc)</w:t>
            </w:r>
          </w:p>
        </w:tc>
      </w:tr>
      <w:tr>
        <w:tc>
          <w:tcPr>
            <w:tcW w:type="dxa" w:w="4320"/>
          </w:tcPr>
          <w:p>
            <w:r>
              <w:t>None - Balanced (baln)</w:t>
            </w:r>
          </w:p>
        </w:tc>
        <w:tc>
          <w:tcPr>
            <w:tcW w:type="dxa" w:w="4320"/>
          </w:tcPr>
          <w:p>
            <w:r>
              <w:t>None - Bananace (nana)</w:t>
            </w:r>
          </w:p>
        </w:tc>
      </w:tr>
      <w:tr>
        <w:tc>
          <w:tcPr>
            <w:tcW w:type="dxa" w:w="4320"/>
          </w:tcPr>
          <w:p>
            <w:r>
              <w:t>None - BananaCoin (banana)</w:t>
            </w:r>
          </w:p>
        </w:tc>
        <w:tc>
          <w:tcPr>
            <w:tcW w:type="dxa" w:w="4320"/>
          </w:tcPr>
          <w:p>
            <w:r>
              <w:t>None - Banana Market (Ordinals) (bnan)</w:t>
            </w:r>
          </w:p>
        </w:tc>
      </w:tr>
      <w:tr>
        <w:tc>
          <w:tcPr>
            <w:tcW w:type="dxa" w:w="4320"/>
          </w:tcPr>
          <w:p>
            <w:r>
              <w:t>None - BananaTok (bna)</w:t>
            </w:r>
          </w:p>
        </w:tc>
        <w:tc>
          <w:tcPr>
            <w:tcW w:type="dxa" w:w="4320"/>
          </w:tcPr>
          <w:p>
            <w:r>
              <w:t>None - Chimpion (bnana)</w:t>
            </w:r>
          </w:p>
        </w:tc>
      </w:tr>
      <w:tr>
        <w:tc>
          <w:tcPr>
            <w:tcW w:type="dxa" w:w="4320"/>
          </w:tcPr>
          <w:p>
            <w:r>
              <w:t>None - Bancor Governance (vbnt)</w:t>
            </w:r>
          </w:p>
        </w:tc>
        <w:tc>
          <w:tcPr>
            <w:tcW w:type="dxa" w:w="4320"/>
          </w:tcPr>
          <w:p>
            <w:r>
              <w:t>None - BANGER (banger)</w:t>
            </w:r>
          </w:p>
        </w:tc>
      </w:tr>
      <w:tr>
        <w:tc>
          <w:tcPr>
            <w:tcW w:type="dxa" w:w="4320"/>
          </w:tcPr>
          <w:p>
            <w:r>
              <w:t>None - Bank ($bank)</w:t>
            </w:r>
          </w:p>
        </w:tc>
        <w:tc>
          <w:tcPr>
            <w:tcW w:type="dxa" w:w="4320"/>
          </w:tcPr>
          <w:p>
            <w:r>
              <w:t>None - Bank BTC (bankbtc)</w:t>
            </w:r>
          </w:p>
        </w:tc>
      </w:tr>
      <w:tr>
        <w:tc>
          <w:tcPr>
            <w:tcW w:type="dxa" w:w="4320"/>
          </w:tcPr>
          <w:p>
            <w:r>
              <w:t>None - Bank BTC (bankbtc)</w:t>
            </w:r>
          </w:p>
        </w:tc>
        <w:tc>
          <w:tcPr>
            <w:tcW w:type="dxa" w:w="4320"/>
          </w:tcPr>
          <w:p>
            <w:r>
              <w:t>None - Bankera (bnk)</w:t>
            </w:r>
          </w:p>
        </w:tc>
      </w:tr>
      <w:tr>
        <w:tc>
          <w:tcPr>
            <w:tcW w:type="dxa" w:w="4320"/>
          </w:tcPr>
          <w:p>
            <w:r>
              <w:t>None - BAYC Fraction Token ()</w:t>
            </w:r>
          </w:p>
        </w:tc>
        <w:tc>
          <w:tcPr>
            <w:tcW w:type="dxa" w:w="4320"/>
          </w:tcPr>
          <w:p>
            <w:r>
              <w:t>None - Bayesian (baye)</w:t>
            </w:r>
          </w:p>
        </w:tc>
      </w:tr>
      <w:tr>
        <w:tc>
          <w:tcPr>
            <w:tcW w:type="dxa" w:w="4320"/>
          </w:tcPr>
          <w:p>
            <w:r>
              <w:t>None - BBCGoldCoin (bbcg)</w:t>
            </w:r>
          </w:p>
        </w:tc>
        <w:tc>
          <w:tcPr>
            <w:tcW w:type="dxa" w:w="4320"/>
          </w:tcPr>
          <w:p>
            <w:r>
              <w:t>None - BB Gaming (bb)</w:t>
            </w:r>
          </w:p>
        </w:tc>
      </w:tr>
      <w:tr>
        <w:tc>
          <w:tcPr>
            <w:tcW w:type="dxa" w:w="4320"/>
          </w:tcPr>
          <w:p>
            <w:r>
              <w:t>None - BCH Club CASH (cash)</w:t>
            </w:r>
          </w:p>
        </w:tc>
        <w:tc>
          <w:tcPr>
            <w:tcW w:type="dxa" w:w="4320"/>
          </w:tcPr>
          <w:p>
            <w:r>
              <w:t>None - bDollar (bdo)</w:t>
            </w:r>
          </w:p>
        </w:tc>
      </w:tr>
      <w:tr>
        <w:tc>
          <w:tcPr>
            <w:tcW w:type="dxa" w:w="4320"/>
          </w:tcPr>
          <w:p>
            <w:r>
              <w:t>None - Beacon (becn)</w:t>
            </w:r>
          </w:p>
        </w:tc>
        <w:tc>
          <w:tcPr>
            <w:tcW w:type="dxa" w:w="4320"/>
          </w:tcPr>
          <w:p>
            <w:r>
              <w:t>None - Beam Bridged AVAX (Beam) (avax)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Beam Bridged USDC (Beam) (usdc)</w:t>
            </w:r>
          </w:p>
        </w:tc>
        <w:tc>
          <w:tcPr>
            <w:tcW w:type="dxa" w:w="4320"/>
          </w:tcPr>
          <w:p>
            <w:r>
              <w:t>None - BEAMCAT (bcat)</w:t>
            </w:r>
          </w:p>
        </w:tc>
      </w:tr>
      <w:tr>
        <w:tc>
          <w:tcPr>
            <w:tcW w:type="dxa" w:w="4320"/>
          </w:tcPr>
          <w:p>
            <w:r>
              <w:t>None - BEAMX (beamx)</w:t>
            </w:r>
          </w:p>
        </w:tc>
        <w:tc>
          <w:tcPr>
            <w:tcW w:type="dxa" w:w="4320"/>
          </w:tcPr>
          <w:p>
            <w:r>
              <w:t>None - Bean (bean)</w:t>
            </w:r>
          </w:p>
        </w:tc>
      </w:tr>
      <w:tr>
        <w:tc>
          <w:tcPr>
            <w:tcW w:type="dxa" w:w="4320"/>
          </w:tcPr>
          <w:p>
            <w:r>
              <w:t>None - Bean Cash (bitb)</w:t>
            </w:r>
          </w:p>
        </w:tc>
        <w:tc>
          <w:tcPr>
            <w:tcW w:type="dxa" w:w="4320"/>
          </w:tcPr>
          <w:p>
            <w:r>
              <w:t>None - Bear (bear)</w:t>
            </w:r>
          </w:p>
        </w:tc>
      </w:tr>
      <w:tr>
        <w:tc>
          <w:tcPr>
            <w:tcW w:type="dxa" w:w="4320"/>
          </w:tcPr>
          <w:p>
            <w:r>
              <w:t>None - Bear (bear)</w:t>
            </w:r>
          </w:p>
        </w:tc>
        <w:tc>
          <w:tcPr>
            <w:tcW w:type="dxa" w:w="4320"/>
          </w:tcPr>
          <w:p>
            <w:r>
              <w:t>None - BEETroot (beet)</w:t>
            </w:r>
          </w:p>
        </w:tc>
      </w:tr>
      <w:tr>
        <w:tc>
          <w:tcPr>
            <w:tcW w:type="dxa" w:w="4320"/>
          </w:tcPr>
          <w:p>
            <w:r>
              <w:t>None - BeFaster Holder Token (bfht)</w:t>
            </w:r>
          </w:p>
        </w:tc>
        <w:tc>
          <w:tcPr>
            <w:tcW w:type="dxa" w:w="4320"/>
          </w:tcPr>
          <w:p>
            <w:r>
              <w:t>None - BEFE (befe)</w:t>
            </w:r>
          </w:p>
        </w:tc>
      </w:tr>
      <w:tr>
        <w:tc>
          <w:tcPr>
            <w:tcW w:type="dxa" w:w="4320"/>
          </w:tcPr>
          <w:p>
            <w:r>
              <w:t>None - BEFY (befy)</w:t>
            </w:r>
          </w:p>
        </w:tc>
        <w:tc>
          <w:tcPr>
            <w:tcW w:type="dxa" w:w="4320"/>
          </w:tcPr>
          <w:p>
            <w:r>
              <w:t>None - Beg (beg)</w:t>
            </w:r>
          </w:p>
        </w:tc>
      </w:tr>
      <w:tr>
        <w:tc>
          <w:tcPr>
            <w:tcW w:type="dxa" w:w="4320"/>
          </w:tcPr>
          <w:p>
            <w:r>
              <w:t>None - Bela Aqua (aqua)</w:t>
            </w:r>
          </w:p>
        </w:tc>
        <w:tc>
          <w:tcPr>
            <w:tcW w:type="dxa" w:w="4320"/>
          </w:tcPr>
          <w:p>
            <w:r>
              <w:t>None - Bemchain (bcn)</w:t>
            </w:r>
          </w:p>
        </w:tc>
      </w:tr>
      <w:tr>
        <w:tc>
          <w:tcPr>
            <w:tcW w:type="dxa" w:w="4320"/>
          </w:tcPr>
          <w:p>
            <w:r>
              <w:t>None - BENCOIN ($ben)</w:t>
            </w:r>
          </w:p>
        </w:tc>
        <w:tc>
          <w:tcPr>
            <w:tcW w:type="dxa" w:w="4320"/>
          </w:tcPr>
          <w:p>
            <w:r>
              <w:t>None - BendDAO BDIN (Ordinals) (bdin)</w:t>
            </w:r>
          </w:p>
        </w:tc>
      </w:tr>
      <w:tr>
        <w:tc>
          <w:tcPr>
            <w:tcW w:type="dxa" w:w="4320"/>
          </w:tcPr>
          <w:p>
            <w:r>
              <w:t>None - Besa Gaming Company (besa)</w:t>
            </w:r>
          </w:p>
        </w:tc>
        <w:tc>
          <w:tcPr>
            <w:tcW w:type="dxa" w:w="4320"/>
          </w:tcPr>
          <w:p>
            <w:r>
              <w:t>None - Beşiktaş (bjk)</w:t>
            </w:r>
          </w:p>
        </w:tc>
      </w:tr>
      <w:tr>
        <w:tc>
          <w:tcPr>
            <w:tcW w:type="dxa" w:w="4320"/>
          </w:tcPr>
          <w:p>
            <w:r>
              <w:t>None - Beskar (bsk-baa025)</w:t>
            </w:r>
          </w:p>
        </w:tc>
        <w:tc>
          <w:tcPr>
            <w:tcW w:type="dxa" w:w="4320"/>
          </w:tcPr>
          <w:p>
            <w:r>
              <w:t>None - BetaCarbon (bcau)</w:t>
            </w:r>
          </w:p>
        </w:tc>
      </w:tr>
      <w:tr>
        <w:tc>
          <w:tcPr>
            <w:tcW w:type="dxa" w:w="4320"/>
          </w:tcPr>
          <w:p>
            <w:r>
              <w:t>None - Beta (beta)</w:t>
            </w:r>
          </w:p>
        </w:tc>
        <w:tc>
          <w:tcPr>
            <w:tcW w:type="dxa" w:w="4320"/>
          </w:tcPr>
          <w:p>
            <w:r>
              <w:t>None - BIGCAP (bigcap)</w:t>
            </w:r>
          </w:p>
        </w:tc>
      </w:tr>
      <w:tr>
        <w:tc>
          <w:tcPr>
            <w:tcW w:type="dxa" w:w="4320"/>
          </w:tcPr>
          <w:p>
            <w:r>
              <w:t>None - Big Defi Energy (bde)</w:t>
            </w:r>
          </w:p>
        </w:tc>
        <w:tc>
          <w:tcPr>
            <w:tcW w:type="dxa" w:w="4320"/>
          </w:tcPr>
          <w:p>
            <w:r>
              <w:t>None - Big Eyes (big)</w:t>
            </w:r>
          </w:p>
        </w:tc>
      </w:tr>
      <w:tr>
        <w:tc>
          <w:tcPr>
            <w:tcW w:type="dxa" w:w="4320"/>
          </w:tcPr>
          <w:p>
            <w:r>
              <w:t>None - Big Floppa ($floppa)</w:t>
            </w:r>
          </w:p>
        </w:tc>
        <w:tc>
          <w:tcPr>
            <w:tcW w:type="dxa" w:w="4320"/>
          </w:tcPr>
          <w:p>
            <w:r>
              <w:t>None - Bigfoot Monster (bigf)</w:t>
            </w:r>
          </w:p>
        </w:tc>
      </w:tr>
      <w:tr>
        <w:tc>
          <w:tcPr>
            <w:tcW w:type="dxa" w:w="4320"/>
          </w:tcPr>
          <w:p>
            <w:r>
              <w:t>None - BIGPANDA (bigpanda)</w:t>
            </w:r>
          </w:p>
        </w:tc>
        <w:tc>
          <w:tcPr>
            <w:tcW w:type="dxa" w:w="4320"/>
          </w:tcPr>
          <w:p>
            <w:r>
              <w:t>None - Big Panda (panda)</w:t>
            </w:r>
          </w:p>
        </w:tc>
      </w:tr>
      <w:tr>
        <w:tc>
          <w:tcPr>
            <w:tcW w:type="dxa" w:w="4320"/>
          </w:tcPr>
          <w:p>
            <w:r>
              <w:t>None - Biis (Ordinals) (biis)</w:t>
            </w:r>
          </w:p>
        </w:tc>
        <w:tc>
          <w:tcPr>
            <w:tcW w:type="dxa" w:w="4320"/>
          </w:tcPr>
          <w:p>
            <w:r>
              <w:t>None - Bikerush (brt)</w:t>
            </w:r>
          </w:p>
        </w:tc>
      </w:tr>
      <w:tr>
        <w:tc>
          <w:tcPr>
            <w:tcW w:type="dxa" w:w="4320"/>
          </w:tcPr>
          <w:p>
            <w:r>
              <w:t>None - Billiard Crypto (bic)</w:t>
            </w:r>
          </w:p>
        </w:tc>
        <w:tc>
          <w:tcPr>
            <w:tcW w:type="dxa" w:w="4320"/>
          </w:tcPr>
          <w:p>
            <w:r>
              <w:t>None - BilliCat (bcat)</w:t>
            </w:r>
          </w:p>
        </w:tc>
      </w:tr>
      <w:tr>
        <w:tc>
          <w:tcPr>
            <w:tcW w:type="dxa" w:w="4320"/>
          </w:tcPr>
          <w:p>
            <w:r>
              <w:t>None - Billionaires Pixel Club (bpc)</w:t>
            </w:r>
          </w:p>
        </w:tc>
        <w:tc>
          <w:tcPr>
            <w:tcW w:type="dxa" w:w="4320"/>
          </w:tcPr>
          <w:p>
            <w:r>
              <w:t>None - Billionview (bvt)</w:t>
            </w:r>
          </w:p>
        </w:tc>
      </w:tr>
      <w:tr>
        <w:tc>
          <w:tcPr>
            <w:tcW w:type="dxa" w:w="4320"/>
          </w:tcPr>
          <w:p>
            <w:r>
              <w:t>None - Billy Token (billy)</w:t>
            </w:r>
          </w:p>
        </w:tc>
        <w:tc>
          <w:tcPr>
            <w:tcW w:type="dxa" w:w="4320"/>
          </w:tcPr>
          <w:p>
            <w:r>
              <w:t>None - Binance Wrapped BTC (bbtc)</w:t>
            </w:r>
          </w:p>
        </w:tc>
      </w:tr>
      <w:tr>
        <w:tc>
          <w:tcPr>
            <w:tcW w:type="dxa" w:w="4320"/>
          </w:tcPr>
          <w:p>
            <w:r>
              <w:t>None - BinaryDAO (byte)</w:t>
            </w:r>
          </w:p>
        </w:tc>
        <w:tc>
          <w:tcPr>
            <w:tcW w:type="dxa" w:w="4320"/>
          </w:tcPr>
          <w:p>
            <w:r>
              <w:t>None - Binary Swap (0101)</w:t>
            </w:r>
          </w:p>
        </w:tc>
      </w:tr>
      <w:tr>
        <w:tc>
          <w:tcPr>
            <w:tcW w:type="dxa" w:w="4320"/>
          </w:tcPr>
          <w:p>
            <w:r>
              <w:t>None - BinaryX (bnx)</w:t>
            </w:r>
          </w:p>
        </w:tc>
        <w:tc>
          <w:tcPr>
            <w:tcW w:type="dxa" w:w="4320"/>
          </w:tcPr>
          <w:p>
            <w:r>
              <w:t>None - Bincentive (bcnt)</w:t>
            </w:r>
          </w:p>
        </w:tc>
      </w:tr>
      <w:tr>
        <w:tc>
          <w:tcPr>
            <w:tcW w:type="dxa" w:w="4320"/>
          </w:tcPr>
          <w:p>
            <w:r>
              <w:t>None - Binemon (bin)</w:t>
            </w:r>
          </w:p>
        </w:tc>
        <w:tc>
          <w:tcPr>
            <w:tcW w:type="dxa" w:w="4320"/>
          </w:tcPr>
          <w:p>
            <w:r>
              <w:t>None - Bingo (catbingolo)</w:t>
            </w:r>
          </w:p>
        </w:tc>
      </w:tr>
      <w:tr>
        <w:tc>
          <w:tcPr>
            <w:tcW w:type="dxa" w:w="4320"/>
          </w:tcPr>
          <w:p>
            <w:r>
              <w:t>None - Bingo (bingo)</w:t>
            </w:r>
          </w:p>
        </w:tc>
        <w:tc>
          <w:tcPr>
            <w:tcW w:type="dxa" w:w="4320"/>
          </w:tcPr>
          <w:p>
            <w:r>
              <w:t>None - Bingus The Cat (bingus)</w:t>
            </w:r>
          </w:p>
        </w:tc>
      </w:tr>
      <w:tr>
        <w:tc>
          <w:tcPr>
            <w:tcW w:type="dxa" w:w="4320"/>
          </w:tcPr>
          <w:p>
            <w:r>
              <w:t>None - BinStarter (bsr)</w:t>
            </w:r>
          </w:p>
        </w:tc>
        <w:tc>
          <w:tcPr>
            <w:tcW w:type="dxa" w:w="4320"/>
          </w:tcPr>
          <w:p>
            <w:r>
              <w:t>None - Bionic Protocol (bionic)</w:t>
            </w:r>
          </w:p>
        </w:tc>
      </w:tr>
      <w:tr>
        <w:tc>
          <w:tcPr>
            <w:tcW w:type="dxa" w:w="4320"/>
          </w:tcPr>
          <w:p>
            <w:r>
              <w:t>None - BIOP ($biop)</w:t>
            </w:r>
          </w:p>
        </w:tc>
        <w:tc>
          <w:tcPr>
            <w:tcW w:type="dxa" w:w="4320"/>
          </w:tcPr>
          <w:p>
            <w:r>
              <w:t>None - Bio Passport (biot)</w:t>
            </w:r>
          </w:p>
        </w:tc>
      </w:tr>
      <w:tr>
        <w:tc>
          <w:tcPr>
            <w:tcW w:type="dxa" w:w="4320"/>
          </w:tcPr>
          <w:p>
            <w:r>
              <w:t>None - BIP1 (bip1)</w:t>
            </w:r>
          </w:p>
        </w:tc>
        <w:tc>
          <w:tcPr>
            <w:tcW w:type="dxa" w:w="4320"/>
          </w:tcPr>
          <w:p>
            <w:r>
              <w:t>None - Birb (birb)</w:t>
            </w:r>
          </w:p>
        </w:tc>
      </w:tr>
      <w:tr>
        <w:tc>
          <w:tcPr>
            <w:tcW w:type="dxa" w:w="4320"/>
          </w:tcPr>
          <w:p>
            <w:r>
              <w:t>None - BIRDIES (birds)</w:t>
            </w:r>
          </w:p>
        </w:tc>
        <w:tc>
          <w:tcPr>
            <w:tcW w:type="dxa" w:w="4320"/>
          </w:tcPr>
          <w:p>
            <w:r>
              <w:t>None - birdToken (birdtoken)</w:t>
            </w:r>
          </w:p>
        </w:tc>
      </w:tr>
      <w:tr>
        <w:tc>
          <w:tcPr>
            <w:tcW w:type="dxa" w:w="4320"/>
          </w:tcPr>
          <w:p>
            <w:r>
              <w:t>None - Bishop (bishop)</w:t>
            </w:r>
          </w:p>
        </w:tc>
        <w:tc>
          <w:tcPr>
            <w:tcW w:type="dxa" w:w="4320"/>
          </w:tcPr>
          <w:p>
            <w:r>
              <w:t>None - Biskit Protocol (biskit)</w:t>
            </w:r>
          </w:p>
        </w:tc>
      </w:tr>
      <w:tr>
        <w:tc>
          <w:tcPr>
            <w:tcW w:type="dxa" w:w="4320"/>
          </w:tcPr>
          <w:p>
            <w:r>
              <w:t>None - BitcoinV (btcv)</w:t>
            </w:r>
          </w:p>
        </w:tc>
        <w:tc>
          <w:tcPr>
            <w:tcW w:type="dxa" w:w="4320"/>
          </w:tcPr>
          <w:p>
            <w:r>
              <w:t>None - Bitcoin Vault (btcv)</w:t>
            </w:r>
          </w:p>
        </w:tc>
      </w:tr>
      <w:tr>
        <w:tc>
          <w:tcPr>
            <w:tcW w:type="dxa" w:w="4320"/>
          </w:tcPr>
          <w:p>
            <w:r>
              <w:t>None - BitcoinVB (btcvb)</w:t>
            </w:r>
          </w:p>
        </w:tc>
        <w:tc>
          <w:tcPr>
            <w:tcW w:type="dxa" w:w="4320"/>
          </w:tcPr>
          <w:p>
            <w:r>
              <w:t>None - Bitcoin Wizards (wzrd)</w:t>
            </w:r>
          </w:p>
        </w:tc>
      </w:tr>
      <w:tr>
        <w:tc>
          <w:tcPr>
            <w:tcW w:type="dxa" w:w="4320"/>
          </w:tcPr>
          <w:p>
            <w:r>
              <w:t>None - BitcoinX (bcx)</w:t>
            </w:r>
          </w:p>
        </w:tc>
        <w:tc>
          <w:tcPr>
            <w:tcW w:type="dxa" w:w="4320"/>
          </w:tcPr>
          <w:p>
            <w:r>
              <w:t>None - Bitcoiva (bca)</w:t>
            </w:r>
          </w:p>
        </w:tc>
      </w:tr>
      <w:tr>
        <w:tc>
          <w:tcPr>
            <w:tcW w:type="dxa" w:w="4320"/>
          </w:tcPr>
          <w:p>
            <w:r>
              <w:t>None - BitConey (bitconey)</w:t>
            </w:r>
          </w:p>
        </w:tc>
        <w:tc>
          <w:tcPr>
            <w:tcW w:type="dxa" w:w="4320"/>
          </w:tcPr>
          <w:p>
            <w:r>
              <w:t>None - BitDAO (bit)</w:t>
            </w:r>
          </w:p>
        </w:tc>
      </w:tr>
      <w:tr>
        <w:tc>
          <w:tcPr>
            <w:tcW w:type="dxa" w:w="4320"/>
          </w:tcPr>
          <w:p>
            <w:r>
              <w:t>None - BITO Coin (bito)</w:t>
            </w:r>
          </w:p>
        </w:tc>
        <w:tc>
          <w:tcPr>
            <w:tcW w:type="dxa" w:w="4320"/>
          </w:tcPr>
          <w:p>
            <w:r>
              <w:t>None - BITONE (bio)</w:t>
            </w:r>
          </w:p>
        </w:tc>
      </w:tr>
      <w:tr>
        <w:tc>
          <w:tcPr>
            <w:tcW w:type="dxa" w:w="4320"/>
          </w:tcPr>
          <w:p>
            <w:r>
              <w:t>None - Bitoreum (btrm)</w:t>
            </w:r>
          </w:p>
        </w:tc>
        <w:tc>
          <w:tcPr>
            <w:tcW w:type="dxa" w:w="4320"/>
          </w:tcPr>
          <w:p>
            <w:r>
              <w:t>None - Bitpanda Ecosystem (best)</w:t>
            </w:r>
          </w:p>
        </w:tc>
      </w:tr>
      <w:tr>
        <w:tc>
          <w:tcPr>
            <w:tcW w:type="dxa" w:w="4320"/>
          </w:tcPr>
          <w:p>
            <w:r>
              <w:t>None - BitPRO (bpro)</w:t>
            </w:r>
          </w:p>
        </w:tc>
        <w:tc>
          <w:tcPr>
            <w:tcW w:type="dxa" w:w="4320"/>
          </w:tcPr>
          <w:p>
            <w:r>
              <w:t>None - Bitscrow (btscrw)</w:t>
            </w:r>
          </w:p>
        </w:tc>
      </w:tr>
      <w:tr>
        <w:tc>
          <w:tcPr>
            <w:tcW w:type="dxa" w:w="4320"/>
          </w:tcPr>
          <w:p>
            <w:r>
              <w:t>None - bitsCrunch Token (bcut)</w:t>
            </w:r>
          </w:p>
        </w:tc>
        <w:tc>
          <w:tcPr>
            <w:tcW w:type="dxa" w:w="4320"/>
          </w:tcPr>
          <w:p>
            <w:r>
              <w:t>None - BitShiba (shiba)</w:t>
            </w:r>
          </w:p>
        </w:tc>
      </w:tr>
      <w:tr>
        <w:tc>
          <w:tcPr>
            <w:tcW w:type="dxa" w:w="4320"/>
          </w:tcPr>
          <w:p>
            <w:r>
              <w:t>None - BitStable Finance ($bssb)</w:t>
            </w:r>
          </w:p>
        </w:tc>
        <w:tc>
          <w:tcPr>
            <w:tcW w:type="dxa" w:w="4320"/>
          </w:tcPr>
          <w:p>
            <w:r>
              <w:t>None - Blend Protocol (blend)</w:t>
            </w:r>
          </w:p>
        </w:tc>
      </w:tr>
      <w:tr>
        <w:tc>
          <w:tcPr>
            <w:tcW w:type="dxa" w:w="4320"/>
          </w:tcPr>
          <w:p>
            <w:r>
              <w:t>None - Blepe the Blue (blepe)</w:t>
            </w:r>
          </w:p>
        </w:tc>
        <w:tc>
          <w:tcPr>
            <w:tcW w:type="dxa" w:w="4320"/>
          </w:tcPr>
          <w:p>
            <w:r>
              <w:t>None - Bless Global Credit (blec)</w:t>
            </w:r>
          </w:p>
        </w:tc>
      </w:tr>
      <w:tr>
        <w:tc>
          <w:tcPr>
            <w:tcW w:type="dxa" w:w="4320"/>
          </w:tcPr>
          <w:p>
            <w:r>
              <w:t>None - Blin Metaverse (blin)</w:t>
            </w:r>
          </w:p>
        </w:tc>
        <w:tc>
          <w:tcPr>
            <w:tcW w:type="dxa" w:w="4320"/>
          </w:tcPr>
          <w:p>
            <w:r>
              <w:t>None - Blinq Network (blinq)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Blithe (blt)</w:t>
            </w:r>
          </w:p>
        </w:tc>
        <w:tc>
          <w:tcPr>
            <w:tcW w:type="dxa" w:w="4320"/>
          </w:tcPr>
          <w:p>
            <w:r>
              <w:t>None - Blitz Bots (blitz)</w:t>
            </w:r>
          </w:p>
        </w:tc>
      </w:tr>
      <w:tr>
        <w:tc>
          <w:tcPr>
            <w:tcW w:type="dxa" w:w="4320"/>
          </w:tcPr>
          <w:p>
            <w:r>
              <w:t>None - Blizzard Network (blizz)</w:t>
            </w:r>
          </w:p>
        </w:tc>
        <w:tc>
          <w:tcPr>
            <w:tcW w:type="dxa" w:w="4320"/>
          </w:tcPr>
          <w:p>
            <w:r>
              <w:t>None - Blob Protocol (blob)</w:t>
            </w:r>
          </w:p>
        </w:tc>
      </w:tr>
      <w:tr>
        <w:tc>
          <w:tcPr>
            <w:tcW w:type="dxa" w:w="4320"/>
          </w:tcPr>
          <w:p>
            <w:r>
              <w:t>None - Blob (blob)</w:t>
            </w:r>
          </w:p>
        </w:tc>
        <w:tc>
          <w:tcPr>
            <w:tcW w:type="dxa" w:w="4320"/>
          </w:tcPr>
          <w:p>
            <w:r>
              <w:t>None - BLOBCOIN (blob)</w:t>
            </w:r>
          </w:p>
        </w:tc>
      </w:tr>
      <w:tr>
        <w:tc>
          <w:tcPr>
            <w:tcW w:type="dxa" w:w="4320"/>
          </w:tcPr>
          <w:p>
            <w:r>
              <w:t>None - Blocery (bly)</w:t>
            </w:r>
          </w:p>
        </w:tc>
        <w:tc>
          <w:tcPr>
            <w:tcW w:type="dxa" w:w="4320"/>
          </w:tcPr>
          <w:p>
            <w:r>
              <w:t>None - Block (block)</w:t>
            </w:r>
          </w:p>
        </w:tc>
      </w:tr>
      <w:tr>
        <w:tc>
          <w:tcPr>
            <w:tcW w:type="dxa" w:w="4320"/>
          </w:tcPr>
          <w:p>
            <w:r>
              <w:t>None - BlockBlend [OLD] (bbl)</w:t>
            </w:r>
          </w:p>
        </w:tc>
        <w:tc>
          <w:tcPr>
            <w:tcW w:type="dxa" w:w="4320"/>
          </w:tcPr>
          <w:p>
            <w:r>
              <w:t>None - BlockBlend (bbl)</w:t>
            </w:r>
          </w:p>
        </w:tc>
      </w:tr>
      <w:tr>
        <w:tc>
          <w:tcPr>
            <w:tcW w:type="dxa" w:w="4320"/>
          </w:tcPr>
          <w:p>
            <w:r>
              <w:t>None - BlockBox (bbox)</w:t>
            </w:r>
          </w:p>
        </w:tc>
        <w:tc>
          <w:tcPr>
            <w:tcW w:type="dxa" w:w="4320"/>
          </w:tcPr>
          <w:p>
            <w:r>
              <w:t>None - BlocX [OLD] (blx)</w:t>
            </w:r>
          </w:p>
        </w:tc>
      </w:tr>
      <w:tr>
        <w:tc>
          <w:tcPr>
            <w:tcW w:type="dxa" w:w="4320"/>
          </w:tcPr>
          <w:p>
            <w:r>
              <w:t>None - BlokPad (bpad)</w:t>
            </w:r>
          </w:p>
        </w:tc>
        <w:tc>
          <w:tcPr>
            <w:tcW w:type="dxa" w:w="4320"/>
          </w:tcPr>
          <w:p>
            <w:r>
              <w:t>None - Bloktopia (blok)</w:t>
            </w:r>
          </w:p>
        </w:tc>
      </w:tr>
      <w:tr>
        <w:tc>
          <w:tcPr>
            <w:tcW w:type="dxa" w:w="4320"/>
          </w:tcPr>
          <w:p>
            <w:r>
              <w:t>None - Bloody Bunny (bony)</w:t>
            </w:r>
          </w:p>
        </w:tc>
        <w:tc>
          <w:tcPr>
            <w:tcW w:type="dxa" w:w="4320"/>
          </w:tcPr>
          <w:p>
            <w:r>
              <w:t>None - Blue Kirby (kirby)</w:t>
            </w:r>
          </w:p>
        </w:tc>
      </w:tr>
      <w:tr>
        <w:tc>
          <w:tcPr>
            <w:tcW w:type="dxa" w:w="4320"/>
          </w:tcPr>
          <w:p>
            <w:r>
              <w:t>None - BNBEE (bee)</w:t>
            </w:r>
          </w:p>
        </w:tc>
        <w:tc>
          <w:tcPr>
            <w:tcW w:type="dxa" w:w="4320"/>
          </w:tcPr>
          <w:p>
            <w:r>
              <w:t>None - BNS (bns)</w:t>
            </w:r>
          </w:p>
        </w:tc>
      </w:tr>
      <w:tr>
        <w:tc>
          <w:tcPr>
            <w:tcW w:type="dxa" w:w="4320"/>
          </w:tcPr>
          <w:p>
            <w:r>
              <w:t>None - Bobcoin (bobc)</w:t>
            </w:r>
          </w:p>
        </w:tc>
        <w:tc>
          <w:tcPr>
            <w:tcW w:type="dxa" w:w="4320"/>
          </w:tcPr>
          <w:p>
            <w:r>
              <w:t>None - Bobi (bobi)</w:t>
            </w:r>
          </w:p>
        </w:tc>
      </w:tr>
      <w:tr>
        <w:tc>
          <w:tcPr>
            <w:tcW w:type="dxa" w:w="4320"/>
          </w:tcPr>
          <w:p>
            <w:r>
              <w:t>None - Bobo (bobo)</w:t>
            </w:r>
          </w:p>
        </w:tc>
        <w:tc>
          <w:tcPr>
            <w:tcW w:type="dxa" w:w="4320"/>
          </w:tcPr>
          <w:p>
            <w:r>
              <w:t>None - BOBO Coin (bobo)</w:t>
            </w:r>
          </w:p>
        </w:tc>
      </w:tr>
      <w:tr>
        <w:tc>
          <w:tcPr>
            <w:tcW w:type="dxa" w:w="4320"/>
          </w:tcPr>
          <w:p>
            <w:r>
              <w:t>None - BOBS (bobs)</w:t>
            </w:r>
          </w:p>
        </w:tc>
        <w:tc>
          <w:tcPr>
            <w:tcW w:type="dxa" w:w="4320"/>
          </w:tcPr>
          <w:p>
            <w:r>
              <w:t>None - BODA (bodav2)</w:t>
            </w:r>
          </w:p>
        </w:tc>
      </w:tr>
      <w:tr>
        <w:tc>
          <w:tcPr>
            <w:tcW w:type="dxa" w:w="4320"/>
          </w:tcPr>
          <w:p>
            <w:r>
              <w:t>None - Body Ai (bait)</w:t>
            </w:r>
          </w:p>
        </w:tc>
        <w:tc>
          <w:tcPr>
            <w:tcW w:type="dxa" w:w="4320"/>
          </w:tcPr>
          <w:p>
            <w:r>
              <w:t>None - Bogdanoff (bog)</w:t>
            </w:r>
          </w:p>
        </w:tc>
      </w:tr>
      <w:tr>
        <w:tc>
          <w:tcPr>
            <w:tcW w:type="dxa" w:w="4320"/>
          </w:tcPr>
          <w:p>
            <w:r>
              <w:t>None - BOJACK ($bojack)</w:t>
            </w:r>
          </w:p>
        </w:tc>
        <w:tc>
          <w:tcPr>
            <w:tcW w:type="dxa" w:w="4320"/>
          </w:tcPr>
          <w:p>
            <w:r>
              <w:t>None - Boryoku Dragonz (boku)</w:t>
            </w:r>
          </w:p>
        </w:tc>
      </w:tr>
      <w:tr>
        <w:tc>
          <w:tcPr>
            <w:tcW w:type="dxa" w:w="4320"/>
          </w:tcPr>
          <w:p>
            <w:r>
              <w:t>None - BollyCoin (bolly)</w:t>
            </w:r>
          </w:p>
        </w:tc>
        <w:tc>
          <w:tcPr>
            <w:tcW w:type="dxa" w:w="4320"/>
          </w:tcPr>
          <w:p>
            <w:r>
              <w:t>None - Bolt Token ($bolt)</w:t>
            </w:r>
          </w:p>
        </w:tc>
      </w:tr>
      <w:tr>
        <w:tc>
          <w:tcPr>
            <w:tcW w:type="dxa" w:w="4320"/>
          </w:tcPr>
          <w:p>
            <w:r>
              <w:t>None - Bombcrypto Coin (bomb)</w:t>
            </w:r>
          </w:p>
        </w:tc>
        <w:tc>
          <w:tcPr>
            <w:tcW w:type="dxa" w:w="4320"/>
          </w:tcPr>
          <w:p>
            <w:r>
              <w:t>None - Bonded Cronos (bcro)</w:t>
            </w:r>
          </w:p>
        </w:tc>
      </w:tr>
      <w:tr>
        <w:tc>
          <w:tcPr>
            <w:tcW w:type="dxa" w:w="4320"/>
          </w:tcPr>
          <w:p>
            <w:r>
              <w:t>None - Bone (bone)</w:t>
            </w:r>
          </w:p>
        </w:tc>
        <w:tc>
          <w:tcPr>
            <w:tcW w:type="dxa" w:w="4320"/>
          </w:tcPr>
          <w:p>
            <w:r>
              <w:t>None - Bowie (bowie)</w:t>
            </w:r>
          </w:p>
        </w:tc>
      </w:tr>
      <w:tr>
        <w:tc>
          <w:tcPr>
            <w:tcW w:type="dxa" w:w="4320"/>
          </w:tcPr>
          <w:p>
            <w:r>
              <w:t>None - BoxBet (bxbt)</w:t>
            </w:r>
          </w:p>
        </w:tc>
        <w:tc>
          <w:tcPr>
            <w:tcW w:type="dxa" w:w="4320"/>
          </w:tcPr>
          <w:p>
            <w:r>
              <w:t>None - Box-DAO (b-dao)</w:t>
            </w:r>
          </w:p>
        </w:tc>
      </w:tr>
      <w:tr>
        <w:tc>
          <w:tcPr>
            <w:tcW w:type="dxa" w:w="4320"/>
          </w:tcPr>
          <w:p>
            <w:r>
              <w:t>None - BoxyDude (box)</w:t>
            </w:r>
          </w:p>
        </w:tc>
        <w:tc>
          <w:tcPr>
            <w:tcW w:type="dxa" w:w="4320"/>
          </w:tcPr>
          <w:p>
            <w:r>
              <w:t>None - Bozo Collective (bozo)</w:t>
            </w:r>
          </w:p>
        </w:tc>
      </w:tr>
      <w:tr>
        <w:tc>
          <w:tcPr>
            <w:tcW w:type="dxa" w:w="4320"/>
          </w:tcPr>
          <w:p>
            <w:r>
              <w:t>None - Brain Sync (syncbrain)</w:t>
            </w:r>
          </w:p>
        </w:tc>
        <w:tc>
          <w:tcPr>
            <w:tcW w:type="dxa" w:w="4320"/>
          </w:tcPr>
          <w:p>
            <w:r>
              <w:t>None - Braintrust (btrst)</w:t>
            </w:r>
          </w:p>
        </w:tc>
      </w:tr>
      <w:tr>
        <w:tc>
          <w:tcPr>
            <w:tcW w:type="dxa" w:w="4320"/>
          </w:tcPr>
          <w:p>
            <w:r>
              <w:t>None - BrandPad Finance (brand)</w:t>
            </w:r>
          </w:p>
        </w:tc>
        <w:tc>
          <w:tcPr>
            <w:tcW w:type="dxa" w:w="4320"/>
          </w:tcPr>
          <w:p>
            <w:r>
              <w:t>None - Brave Power Crystal (bpc)</w:t>
            </w:r>
          </w:p>
        </w:tc>
      </w:tr>
      <w:tr>
        <w:tc>
          <w:tcPr>
            <w:tcW w:type="dxa" w:w="4320"/>
          </w:tcPr>
          <w:p>
            <w:r>
              <w:t>None - BRC20 BOT (brcbot)</w:t>
            </w:r>
          </w:p>
        </w:tc>
        <w:tc>
          <w:tcPr>
            <w:tcW w:type="dxa" w:w="4320"/>
          </w:tcPr>
          <w:p>
            <w:r>
              <w:t>None - BRC App (brct)</w:t>
            </w:r>
          </w:p>
        </w:tc>
      </w:tr>
      <w:tr>
        <w:tc>
          <w:tcPr>
            <w:tcW w:type="dxa" w:w="4320"/>
          </w:tcPr>
          <w:p>
            <w:r>
              <w:t>None - BrcExchange (bex)</w:t>
            </w:r>
          </w:p>
        </w:tc>
        <w:tc>
          <w:tcPr>
            <w:tcW w:type="dxa" w:w="4320"/>
          </w:tcPr>
          <w:p>
            <w:r>
              <w:t>None - BRCP (brcp)</w:t>
            </w:r>
          </w:p>
        </w:tc>
      </w:tr>
      <w:tr>
        <w:tc>
          <w:tcPr>
            <w:tcW w:type="dxa" w:w="4320"/>
          </w:tcPr>
          <w:p>
            <w:r>
              <w:t>None - Board (brd)</w:t>
            </w:r>
          </w:p>
        </w:tc>
        <w:tc>
          <w:tcPr>
            <w:tcW w:type="dxa" w:w="4320"/>
          </w:tcPr>
          <w:p>
            <w:r>
              <w:t>None - BREPE (brepe)</w:t>
            </w:r>
          </w:p>
        </w:tc>
      </w:tr>
      <w:tr>
        <w:tc>
          <w:tcPr>
            <w:tcW w:type="dxa" w:w="4320"/>
          </w:tcPr>
          <w:p>
            <w:r>
              <w:t>None - Brett (brett)</w:t>
            </w:r>
          </w:p>
        </w:tc>
        <w:tc>
          <w:tcPr>
            <w:tcW w:type="dxa" w:w="4320"/>
          </w:tcPr>
          <w:p>
            <w:r>
              <w:t>None - BRETT (Injective) (brett)</w:t>
            </w:r>
          </w:p>
        </w:tc>
      </w:tr>
      <w:tr>
        <w:tc>
          <w:tcPr>
            <w:tcW w:type="dxa" w:w="4320"/>
          </w:tcPr>
          <w:p>
            <w:r>
              <w:t>None - Brewlabs (brewlabs)</w:t>
            </w:r>
          </w:p>
        </w:tc>
        <w:tc>
          <w:tcPr>
            <w:tcW w:type="dxa" w:w="4320"/>
          </w:tcPr>
          <w:p>
            <w:r>
              <w:t>None - Brick by Brick (brick)</w:t>
            </w:r>
          </w:p>
        </w:tc>
      </w:tr>
      <w:tr>
        <w:tc>
          <w:tcPr>
            <w:tcW w:type="dxa" w:w="4320"/>
          </w:tcPr>
          <w:p>
            <w:r>
              <w:t>None - Brolana (bros)</w:t>
            </w:r>
          </w:p>
        </w:tc>
        <w:tc>
          <w:tcPr>
            <w:tcW w:type="dxa" w:w="4320"/>
          </w:tcPr>
          <w:p>
            <w:r>
              <w:t>None - Broovs Projects (brs)</w:t>
            </w:r>
          </w:p>
        </w:tc>
      </w:tr>
      <w:tr>
        <w:tc>
          <w:tcPr>
            <w:tcW w:type="dxa" w:w="4320"/>
          </w:tcPr>
          <w:p>
            <w:r>
              <w:t>None - Brother Music Platform (bmp)</w:t>
            </w:r>
          </w:p>
        </w:tc>
        <w:tc>
          <w:tcPr>
            <w:tcW w:type="dxa" w:w="4320"/>
          </w:tcPr>
          <w:p>
            <w:r>
              <w:t>None - Brr Protocol (brr)</w:t>
            </w:r>
          </w:p>
        </w:tc>
      </w:tr>
      <w:tr>
        <w:tc>
          <w:tcPr>
            <w:tcW w:type="dxa" w:w="4320"/>
          </w:tcPr>
          <w:p>
            <w:r>
              <w:t>None - BRRRRR (brrrrr)</w:t>
            </w:r>
          </w:p>
        </w:tc>
        <w:tc>
          <w:tcPr>
            <w:tcW w:type="dxa" w:w="4320"/>
          </w:tcPr>
          <w:p>
            <w:r>
              <w:t>None - BRUH (bruh)</w:t>
            </w:r>
          </w:p>
        </w:tc>
      </w:tr>
      <w:tr>
        <w:tc>
          <w:tcPr>
            <w:tcW w:type="dxa" w:w="4320"/>
          </w:tcPr>
          <w:p>
            <w:r>
              <w:t>None - Bruv (bruv)</w:t>
            </w:r>
          </w:p>
        </w:tc>
        <w:tc>
          <w:tcPr>
            <w:tcW w:type="dxa" w:w="4320"/>
          </w:tcPr>
          <w:p>
            <w:r>
              <w:t>None - Brazilian Digital (brz)</w:t>
            </w:r>
          </w:p>
        </w:tc>
      </w:tr>
      <w:tr>
        <w:tc>
          <w:tcPr>
            <w:tcW w:type="dxa" w:w="4320"/>
          </w:tcPr>
          <w:p>
            <w:r>
              <w:t>None - BSCEX (bscx)</w:t>
            </w:r>
          </w:p>
        </w:tc>
        <w:tc>
          <w:tcPr>
            <w:tcW w:type="dxa" w:w="4320"/>
          </w:tcPr>
          <w:p>
            <w:r>
              <w:t>None - BSC FAIR (fair)</w:t>
            </w:r>
          </w:p>
        </w:tc>
      </w:tr>
      <w:tr>
        <w:tc>
          <w:tcPr>
            <w:tcW w:type="dxa" w:w="4320"/>
          </w:tcPr>
          <w:p>
            <w:r>
              <w:t>None - BSOCIAL (bscl)</w:t>
            </w:r>
          </w:p>
        </w:tc>
        <w:tc>
          <w:tcPr>
            <w:tcW w:type="dxa" w:w="4320"/>
          </w:tcPr>
          <w:p>
            <w:r>
              <w:t>None - BTAF token (btaf)</w:t>
            </w:r>
          </w:p>
        </w:tc>
      </w:tr>
      <w:tr>
        <w:tc>
          <w:tcPr>
            <w:tcW w:type="dxa" w:w="4320"/>
          </w:tcPr>
          <w:p>
            <w:r>
              <w:t>None - BTCHero (btchero)</w:t>
            </w:r>
          </w:p>
        </w:tc>
        <w:tc>
          <w:tcPr>
            <w:tcW w:type="dxa" w:w="4320"/>
          </w:tcPr>
          <w:p>
            <w:r>
              <w:t>None - BTCMEME (btcmeme)</w:t>
            </w:r>
          </w:p>
        </w:tc>
      </w:tr>
      <w:tr>
        <w:tc>
          <w:tcPr>
            <w:tcW w:type="dxa" w:w="4320"/>
          </w:tcPr>
          <w:p>
            <w:r>
              <w:t>None - BTC Proxy (btcpx)</w:t>
            </w:r>
          </w:p>
        </w:tc>
        <w:tc>
          <w:tcPr>
            <w:tcW w:type="dxa" w:w="4320"/>
          </w:tcPr>
          <w:p>
            <w:r>
              <w:t>None - BTCrewards (btcr)</w:t>
            </w:r>
          </w:p>
        </w:tc>
      </w:tr>
      <w:tr>
        <w:tc>
          <w:tcPr>
            <w:tcW w:type="dxa" w:w="4320"/>
          </w:tcPr>
          <w:p>
            <w:r>
              <w:t>None - BTCs (btcs)</w:t>
            </w:r>
          </w:p>
        </w:tc>
        <w:tc>
          <w:tcPr>
            <w:tcW w:type="dxa" w:w="4320"/>
          </w:tcPr>
          <w:p>
            <w:r>
              <w:t>None - Bitcoin Faith (btf)</w:t>
            </w:r>
          </w:p>
        </w:tc>
      </w:tr>
      <w:tr>
        <w:tc>
          <w:tcPr>
            <w:tcW w:type="dxa" w:w="4320"/>
          </w:tcPr>
          <w:p>
            <w:r>
              <w:t>None - BTour Chain (msot)</w:t>
            </w:r>
          </w:p>
        </w:tc>
        <w:tc>
          <w:tcPr>
            <w:tcW w:type="dxa" w:w="4320"/>
          </w:tcPr>
          <w:p>
            <w:r>
              <w:t>None - BTRIPS (btr)</w:t>
            </w:r>
          </w:p>
        </w:tc>
      </w:tr>
      <w:tr>
        <w:tc>
          <w:tcPr>
            <w:tcW w:type="dxa" w:w="4320"/>
          </w:tcPr>
          <w:p>
            <w:r>
              <w:t>None - BTS Chain (btsc)</w:t>
            </w:r>
          </w:p>
        </w:tc>
        <w:tc>
          <w:tcPr>
            <w:tcW w:type="dxa" w:w="4320"/>
          </w:tcPr>
          <w:p>
            <w:r>
              <w:t>None - Bubblefong (bbf)</w:t>
            </w:r>
          </w:p>
        </w:tc>
      </w:tr>
      <w:tr>
        <w:tc>
          <w:tcPr>
            <w:tcW w:type="dxa" w:w="4320"/>
          </w:tcPr>
          <w:p>
            <w:r>
              <w:t>None - Bubu (bubu)</w:t>
            </w:r>
          </w:p>
        </w:tc>
        <w:tc>
          <w:tcPr>
            <w:tcW w:type="dxa" w:w="4320"/>
          </w:tcPr>
          <w:p>
            <w:r>
              <w:t>None - Bursaspor Fan Token (tmsh)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Respan (rspn)</w:t>
            </w:r>
          </w:p>
        </w:tc>
        <w:tc>
          <w:tcPr>
            <w:tcW w:type="dxa" w:w="4320"/>
          </w:tcPr>
          <w:p>
            <w:r>
              <w:t>None - BUSINESS (business)</w:t>
            </w:r>
          </w:p>
        </w:tc>
      </w:tr>
      <w:tr>
        <w:tc>
          <w:tcPr>
            <w:tcW w:type="dxa" w:w="4320"/>
          </w:tcPr>
          <w:p>
            <w:r>
              <w:t>None - Butter (butter)</w:t>
            </w:r>
          </w:p>
        </w:tc>
        <w:tc>
          <w:tcPr>
            <w:tcW w:type="dxa" w:w="4320"/>
          </w:tcPr>
          <w:p>
            <w:r>
              <w:t>None - Maya Protocol (cacao)</w:t>
            </w:r>
          </w:p>
        </w:tc>
      </w:tr>
      <w:tr>
        <w:tc>
          <w:tcPr>
            <w:tcW w:type="dxa" w:w="4320"/>
          </w:tcPr>
          <w:p>
            <w:r>
              <w:t>None - Cacom (cacom)</w:t>
            </w:r>
          </w:p>
        </w:tc>
        <w:tc>
          <w:tcPr>
            <w:tcW w:type="dxa" w:w="4320"/>
          </w:tcPr>
          <w:p>
            <w:r>
              <w:t>None - Cadabra Finance (abra)</w:t>
            </w:r>
          </w:p>
        </w:tc>
      </w:tr>
      <w:tr>
        <w:tc>
          <w:tcPr>
            <w:tcW w:type="dxa" w:w="4320"/>
          </w:tcPr>
          <w:p>
            <w:r>
              <w:t>None - BlockSpot Network (spot)</w:t>
            </w:r>
          </w:p>
        </w:tc>
        <w:tc>
          <w:tcPr>
            <w:tcW w:type="dxa" w:w="4320"/>
          </w:tcPr>
          <w:p>
            <w:r>
              <w:t>None - BlockStar (bst)</w:t>
            </w:r>
          </w:p>
        </w:tc>
      </w:tr>
      <w:tr>
        <w:tc>
          <w:tcPr>
            <w:tcW w:type="dxa" w:w="4320"/>
          </w:tcPr>
          <w:p>
            <w:r>
              <w:t>None - BlocksWorkz (blkz)</w:t>
            </w:r>
          </w:p>
        </w:tc>
        <w:tc>
          <w:tcPr>
            <w:tcW w:type="dxa" w:w="4320"/>
          </w:tcPr>
          <w:p>
            <w:r>
              <w:t>None - Blockton (bton)</w:t>
            </w:r>
          </w:p>
        </w:tc>
      </w:tr>
      <w:tr>
        <w:tc>
          <w:tcPr>
            <w:tcW w:type="dxa" w:w="4320"/>
          </w:tcPr>
          <w:p>
            <w:r>
              <w:t>None - Blocktools (tools)</w:t>
            </w:r>
          </w:p>
        </w:tc>
        <w:tc>
          <w:tcPr>
            <w:tcW w:type="dxa" w:w="4320"/>
          </w:tcPr>
          <w:p>
            <w:r>
              <w:t>None - BTEX (btex)</w:t>
            </w:r>
          </w:p>
        </w:tc>
      </w:tr>
      <w:tr>
        <w:tc>
          <w:tcPr>
            <w:tcW w:type="dxa" w:w="4320"/>
          </w:tcPr>
          <w:p>
            <w:r>
              <w:t>None - Bloc.Money (bloc)</w:t>
            </w:r>
          </w:p>
        </w:tc>
        <w:tc>
          <w:tcPr>
            <w:tcW w:type="dxa" w:w="4320"/>
          </w:tcPr>
          <w:p>
            <w:r>
              <w:t>None - Blue Kirby (kirby)</w:t>
            </w:r>
          </w:p>
        </w:tc>
      </w:tr>
      <w:tr>
        <w:tc>
          <w:tcPr>
            <w:tcW w:type="dxa" w:w="4320"/>
          </w:tcPr>
          <w:p>
            <w:r>
              <w:t>None - BLUE PILL (bpill)</w:t>
            </w:r>
          </w:p>
        </w:tc>
        <w:tc>
          <w:tcPr>
            <w:tcW w:type="dxa" w:w="4320"/>
          </w:tcPr>
          <w:p>
            <w:r>
              <w:t>None - Blue (blue)</w:t>
            </w:r>
          </w:p>
        </w:tc>
      </w:tr>
      <w:tr>
        <w:tc>
          <w:tcPr>
            <w:tcW w:type="dxa" w:w="4320"/>
          </w:tcPr>
          <w:p>
            <w:r>
              <w:t>None - BlueSale (bls)</w:t>
            </w:r>
          </w:p>
        </w:tc>
        <w:tc>
          <w:tcPr>
            <w:tcW w:type="dxa" w:w="4320"/>
          </w:tcPr>
          <w:p>
            <w:r>
              <w:t>None - Blueshift (blues)</w:t>
            </w:r>
          </w:p>
        </w:tc>
      </w:tr>
      <w:tr>
        <w:tc>
          <w:tcPr>
            <w:tcW w:type="dxa" w:w="4320"/>
          </w:tcPr>
          <w:p>
            <w:r>
              <w:t>None - BlueSparrow [OLD] (bluesparrow)</w:t>
            </w:r>
          </w:p>
        </w:tc>
        <w:tc>
          <w:tcPr>
            <w:tcW w:type="dxa" w:w="4320"/>
          </w:tcPr>
          <w:p>
            <w:r>
              <w:t>None - Blue Team (blue)</w:t>
            </w:r>
          </w:p>
        </w:tc>
      </w:tr>
      <w:tr>
        <w:tc>
          <w:tcPr>
            <w:tcW w:type="dxa" w:w="4320"/>
          </w:tcPr>
          <w:p>
            <w:r>
              <w:t>None - Blui (blui)</w:t>
            </w:r>
          </w:p>
        </w:tc>
        <w:tc>
          <w:tcPr>
            <w:tcW w:type="dxa" w:w="4320"/>
          </w:tcPr>
          <w:p>
            <w:r>
              <w:t>None - Blurt (blurt)</w:t>
            </w:r>
          </w:p>
        </w:tc>
      </w:tr>
      <w:tr>
        <w:tc>
          <w:tcPr>
            <w:tcW w:type="dxa" w:w="4320"/>
          </w:tcPr>
          <w:p>
            <w:r>
              <w:t>None - BMAX (bmax)</w:t>
            </w:r>
          </w:p>
        </w:tc>
        <w:tc>
          <w:tcPr>
            <w:tcW w:type="dxa" w:w="4320"/>
          </w:tcPr>
          <w:p>
            <w:r>
              <w:t>None - BMCHAIN (bmt)</w:t>
            </w:r>
          </w:p>
        </w:tc>
      </w:tr>
      <w:tr>
        <w:tc>
          <w:tcPr>
            <w:tcW w:type="dxa" w:w="4320"/>
          </w:tcPr>
          <w:p>
            <w:r>
              <w:t>None - BMP ($bmp)</w:t>
            </w:r>
          </w:p>
        </w:tc>
        <w:tc>
          <w:tcPr>
            <w:tcW w:type="dxa" w:w="4320"/>
          </w:tcPr>
          <w:p>
            <w:r>
              <w:t>None - BNB Bank (bbk)</w:t>
            </w:r>
          </w:p>
        </w:tc>
      </w:tr>
      <w:tr>
        <w:tc>
          <w:tcPr>
            <w:tcW w:type="dxa" w:w="4320"/>
          </w:tcPr>
          <w:p>
            <w:r>
              <w:t>None - BNB Diamond (bnbd)</w:t>
            </w:r>
          </w:p>
        </w:tc>
        <w:tc>
          <w:tcPr>
            <w:tcW w:type="dxa" w:w="4320"/>
          </w:tcPr>
          <w:p>
            <w:r>
              <w:t>None - Bonk Grok (bonkgrok)</w:t>
            </w:r>
          </w:p>
        </w:tc>
      </w:tr>
      <w:tr>
        <w:tc>
          <w:tcPr>
            <w:tcW w:type="dxa" w:w="4320"/>
          </w:tcPr>
          <w:p>
            <w:r>
              <w:t>None - Bonkinu (bonkinu)</w:t>
            </w:r>
          </w:p>
        </w:tc>
        <w:tc>
          <w:tcPr>
            <w:tcW w:type="dxa" w:w="4320"/>
          </w:tcPr>
          <w:p>
            <w:r>
              <w:t>None - BONK Inu (bonki)</w:t>
            </w:r>
          </w:p>
        </w:tc>
      </w:tr>
      <w:tr>
        <w:tc>
          <w:tcPr>
            <w:tcW w:type="dxa" w:w="4320"/>
          </w:tcPr>
          <w:p>
            <w:r>
              <w:t>None - BONKLANA (bok)</w:t>
            </w:r>
          </w:p>
        </w:tc>
        <w:tc>
          <w:tcPr>
            <w:tcW w:type="dxa" w:w="4320"/>
          </w:tcPr>
          <w:p>
            <w:r>
              <w:t>None - Bonsai3 (seed)</w:t>
            </w:r>
          </w:p>
        </w:tc>
      </w:tr>
      <w:tr>
        <w:tc>
          <w:tcPr>
            <w:tcW w:type="dxa" w:w="4320"/>
          </w:tcPr>
          <w:p>
            <w:r>
              <w:t>None - BOOK (book)</w:t>
            </w:r>
          </w:p>
        </w:tc>
        <w:tc>
          <w:tcPr>
            <w:tcW w:type="dxa" w:w="4320"/>
          </w:tcPr>
          <w:p>
            <w:r>
              <w:t>None - BOOK (book)</w:t>
            </w:r>
          </w:p>
        </w:tc>
      </w:tr>
      <w:tr>
        <w:tc>
          <w:tcPr>
            <w:tcW w:type="dxa" w:w="4320"/>
          </w:tcPr>
          <w:p>
            <w:r>
              <w:t>None - BookieBot (bb)</w:t>
            </w:r>
          </w:p>
        </w:tc>
        <w:tc>
          <w:tcPr>
            <w:tcW w:type="dxa" w:w="4320"/>
          </w:tcPr>
          <w:p>
            <w:r>
              <w:t>None - BoolRan (bool)</w:t>
            </w:r>
          </w:p>
        </w:tc>
      </w:tr>
      <w:tr>
        <w:tc>
          <w:tcPr>
            <w:tcW w:type="dxa" w:w="4320"/>
          </w:tcPr>
          <w:p>
            <w:r>
              <w:t>None - Boo MirrorWorld (xboo)</w:t>
            </w:r>
          </w:p>
        </w:tc>
        <w:tc>
          <w:tcPr>
            <w:tcW w:type="dxa" w:w="4320"/>
          </w:tcPr>
          <w:p>
            <w:r>
              <w:t>None - Boop (boop)</w:t>
            </w:r>
          </w:p>
        </w:tc>
      </w:tr>
      <w:tr>
        <w:tc>
          <w:tcPr>
            <w:tcW w:type="dxa" w:w="4320"/>
          </w:tcPr>
          <w:p>
            <w:r>
              <w:t>None - Boop (boop)</w:t>
            </w:r>
          </w:p>
        </w:tc>
        <w:tc>
          <w:tcPr>
            <w:tcW w:type="dxa" w:w="4320"/>
          </w:tcPr>
          <w:p>
            <w:r>
              <w:t>None - Boost (boost)</w:t>
            </w:r>
          </w:p>
        </w:tc>
      </w:tr>
      <w:tr>
        <w:tc>
          <w:tcPr>
            <w:tcW w:type="dxa" w:w="4320"/>
          </w:tcPr>
          <w:p>
            <w:r>
              <w:t>None - Booster (boo)</w:t>
            </w:r>
          </w:p>
        </w:tc>
        <w:tc>
          <w:tcPr>
            <w:tcW w:type="dxa" w:w="4320"/>
          </w:tcPr>
          <w:p>
            <w:r>
              <w:t>None - BOOTY (booty)</w:t>
            </w:r>
          </w:p>
        </w:tc>
      </w:tr>
      <w:tr>
        <w:tc>
          <w:tcPr>
            <w:tcW w:type="dxa" w:w="4320"/>
          </w:tcPr>
          <w:p>
            <w:r>
              <w:t>None - Borderless Money (bom)</w:t>
            </w:r>
          </w:p>
        </w:tc>
        <w:tc>
          <w:tcPr>
            <w:tcW w:type="dxa" w:w="4320"/>
          </w:tcPr>
          <w:p>
            <w:r>
              <w:t>None - Borealis (brl)</w:t>
            </w:r>
          </w:p>
        </w:tc>
      </w:tr>
      <w:tr>
        <w:tc>
          <w:tcPr>
            <w:tcW w:type="dxa" w:w="4320"/>
          </w:tcPr>
          <w:p>
            <w:r>
              <w:t>None - Bored Ape Social Club (bape)</w:t>
            </w:r>
          </w:p>
        </w:tc>
        <w:tc>
          <w:tcPr>
            <w:tcW w:type="dxa" w:w="4320"/>
          </w:tcPr>
          <w:p>
            <w:r>
              <w:t>None - Bored Candy City (candy)</w:t>
            </w:r>
          </w:p>
        </w:tc>
      </w:tr>
      <w:tr>
        <w:tc>
          <w:tcPr>
            <w:tcW w:type="dxa" w:w="4320"/>
          </w:tcPr>
          <w:p>
            <w:r>
              <w:t>None - BoringDAO [OLD] (bor)</w:t>
            </w:r>
          </w:p>
        </w:tc>
        <w:tc>
          <w:tcPr>
            <w:tcW w:type="dxa" w:w="4320"/>
          </w:tcPr>
          <w:p>
            <w:r>
              <w:t>None - Bork (bork)</w:t>
            </w:r>
          </w:p>
        </w:tc>
      </w:tr>
      <w:tr>
        <w:tc>
          <w:tcPr>
            <w:tcW w:type="dxa" w:w="4320"/>
          </w:tcPr>
          <w:p>
            <w:r>
              <w:t>None - Bork Coin (bork)</w:t>
            </w:r>
          </w:p>
        </w:tc>
        <w:tc>
          <w:tcPr>
            <w:tcW w:type="dxa" w:w="4320"/>
          </w:tcPr>
          <w:p>
            <w:r>
              <w:t>None - Borzoi Coin (borzoi)</w:t>
            </w:r>
          </w:p>
        </w:tc>
      </w:tr>
      <w:tr>
        <w:tc>
          <w:tcPr>
            <w:tcW w:type="dxa" w:w="4320"/>
          </w:tcPr>
          <w:p>
            <w:r>
              <w:t>None - Boss (boss)</w:t>
            </w:r>
          </w:p>
        </w:tc>
        <w:tc>
          <w:tcPr>
            <w:tcW w:type="dxa" w:w="4320"/>
          </w:tcPr>
          <w:p>
            <w:r>
              <w:t>None - Bridged Wrapped Bitcoin (Hashport) (wbtc[hts])</w:t>
            </w:r>
          </w:p>
        </w:tc>
      </w:tr>
      <w:tr>
        <w:tc>
          <w:tcPr>
            <w:tcW w:type="dxa" w:w="4320"/>
          </w:tcPr>
          <w:p>
            <w:r>
              <w:t>None - Bridged Wrapped Bitcoin (Manta Pacific) (wbtc)</w:t>
            </w:r>
          </w:p>
        </w:tc>
        <w:tc>
          <w:tcPr>
            <w:tcW w:type="dxa" w:w="4320"/>
          </w:tcPr>
          <w:p>
            <w:r>
              <w:t>None - Bridged Wrapped Bitcoin (Scroll) (wbtc)</w:t>
            </w:r>
          </w:p>
        </w:tc>
      </w:tr>
      <w:tr>
        <w:tc>
          <w:tcPr>
            <w:tcW w:type="dxa" w:w="4320"/>
          </w:tcPr>
          <w:p>
            <w:r>
              <w:t>None - Bridged Wrapped Bitcoin (Stargate) (wbtc)</w:t>
            </w:r>
          </w:p>
        </w:tc>
        <w:tc>
          <w:tcPr>
            <w:tcW w:type="dxa" w:w="4320"/>
          </w:tcPr>
          <w:p>
            <w:r>
              <w:t>None - Bridged Wrapped Bitcoin (StarkGate) (wbtc)</w:t>
            </w:r>
          </w:p>
        </w:tc>
      </w:tr>
      <w:tr>
        <w:tc>
          <w:tcPr>
            <w:tcW w:type="dxa" w:w="4320"/>
          </w:tcPr>
          <w:p>
            <w:r>
              <w:t>None - Bridged Wrapped Bitcoin (TON Bridge) (jwbtc)</w:t>
            </w:r>
          </w:p>
        </w:tc>
        <w:tc>
          <w:tcPr>
            <w:tcW w:type="dxa" w:w="4320"/>
          </w:tcPr>
          <w:p>
            <w:r>
              <w:t>None - Bridged Wrapped Ether (Fuse) (weth)</w:t>
            </w:r>
          </w:p>
        </w:tc>
      </w:tr>
      <w:tr>
        <w:tc>
          <w:tcPr>
            <w:tcW w:type="dxa" w:w="4320"/>
          </w:tcPr>
          <w:p>
            <w:r>
              <w:t>None - Bridged Wrapped Ether (Hashport) (weth[hts])</w:t>
            </w:r>
          </w:p>
        </w:tc>
        <w:tc>
          <w:tcPr>
            <w:tcW w:type="dxa" w:w="4320"/>
          </w:tcPr>
          <w:p>
            <w:r>
              <w:t>None - Bridged Wrapped Ether (IM Bridge) (seth)</w:t>
            </w:r>
          </w:p>
        </w:tc>
      </w:tr>
      <w:tr>
        <w:tc>
          <w:tcPr>
            <w:tcW w:type="dxa" w:w="4320"/>
          </w:tcPr>
          <w:p>
            <w:r>
              <w:t>None - Bridged Wrapped Ether (Manta Pacific) (weth)</w:t>
            </w:r>
          </w:p>
        </w:tc>
        <w:tc>
          <w:tcPr>
            <w:tcW w:type="dxa" w:w="4320"/>
          </w:tcPr>
          <w:p>
            <w:r>
              <w:t>None - Bridged Wrapped Ether (Scroll) (weth)</w:t>
            </w:r>
          </w:p>
        </w:tc>
      </w:tr>
      <w:tr>
        <w:tc>
          <w:tcPr>
            <w:tcW w:type="dxa" w:w="4320"/>
          </w:tcPr>
          <w:p>
            <w:r>
              <w:t>None - Bridged Wrapped Ether (Stargate) (weth)</w:t>
            </w:r>
          </w:p>
        </w:tc>
        <w:tc>
          <w:tcPr>
            <w:tcW w:type="dxa" w:w="4320"/>
          </w:tcPr>
          <w:p>
            <w:r>
              <w:t>None - Bridged Ether (StarkGate) (eth)</w:t>
            </w:r>
          </w:p>
        </w:tc>
      </w:tr>
      <w:tr>
        <w:tc>
          <w:tcPr>
            <w:tcW w:type="dxa" w:w="4320"/>
          </w:tcPr>
          <w:p>
            <w:r>
              <w:t>None - Bridged Wrapped Ether (Voltage Finance) (weth)</w:t>
            </w:r>
          </w:p>
        </w:tc>
        <w:tc>
          <w:tcPr>
            <w:tcW w:type="dxa" w:w="4320"/>
          </w:tcPr>
          <w:p>
            <w:r>
              <w:t>None - Wrapped HBAR (HeliSwap) (whbar)</w:t>
            </w:r>
          </w:p>
        </w:tc>
      </w:tr>
      <w:tr>
        <w:tc>
          <w:tcPr>
            <w:tcW w:type="dxa" w:w="4320"/>
          </w:tcPr>
          <w:p>
            <w:r>
              <w:t>None - Bridged Wrapped Lido Staked Ether (Scroll) (wsteth)</w:t>
            </w:r>
          </w:p>
        </w:tc>
        <w:tc>
          <w:tcPr>
            <w:tcW w:type="dxa" w:w="4320"/>
          </w:tcPr>
          <w:p>
            <w:r>
              <w:t>None - Bridged Wrapped MATIC (Hashport) (wmatic[hts])</w:t>
            </w:r>
          </w:p>
        </w:tc>
      </w:tr>
      <w:tr>
        <w:tc>
          <w:tcPr>
            <w:tcW w:type="dxa" w:w="4320"/>
          </w:tcPr>
          <w:p>
            <w:r>
              <w:t>None - Bridged Wrapped stETH (Axelar) (axl-wsteth)</w:t>
            </w:r>
          </w:p>
        </w:tc>
        <w:tc>
          <w:tcPr>
            <w:tcW w:type="dxa" w:w="4320"/>
          </w:tcPr>
          <w:p>
            <w:r>
              <w:t>None - Bridged Wrapped stETH (Gnosis) (wsteth)</w:t>
            </w:r>
          </w:p>
        </w:tc>
      </w:tr>
      <w:tr>
        <w:tc>
          <w:tcPr>
            <w:tcW w:type="dxa" w:w="4320"/>
          </w:tcPr>
          <w:p>
            <w:r>
              <w:t>None - Bridged Wrapped stETH (Manta Pacific) (wsteth)</w:t>
            </w:r>
          </w:p>
        </w:tc>
        <w:tc>
          <w:tcPr>
            <w:tcW w:type="dxa" w:w="4320"/>
          </w:tcPr>
          <w:p>
            <w:r>
              <w:t>None - BrightID (bright)</w:t>
            </w:r>
          </w:p>
        </w:tc>
      </w:tr>
      <w:tr>
        <w:tc>
          <w:tcPr>
            <w:tcW w:type="dxa" w:w="4320"/>
          </w:tcPr>
          <w:p>
            <w:r>
              <w:t>None - Britto (brt)</w:t>
            </w:r>
          </w:p>
        </w:tc>
        <w:tc>
          <w:tcPr>
            <w:tcW w:type="dxa" w:w="4320"/>
          </w:tcPr>
          <w:p>
            <w:r>
              <w:t>None - Brix Gaming (brix)</w:t>
            </w:r>
          </w:p>
        </w:tc>
      </w:tr>
      <w:tr>
        <w:tc>
          <w:tcPr>
            <w:tcW w:type="dxa" w:w="4320"/>
          </w:tcPr>
          <w:p>
            <w:r>
              <w:t>None - BRMV (brmv)</w:t>
            </w:r>
          </w:p>
        </w:tc>
        <w:tc>
          <w:tcPr>
            <w:tcW w:type="dxa" w:w="4320"/>
          </w:tcPr>
          <w:p>
            <w:r>
              <w:t>None - Brokkr (bro)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Bucket Protocol BUCK Stablecoin (buck)</w:t>
            </w:r>
          </w:p>
        </w:tc>
        <w:tc>
          <w:tcPr>
            <w:tcW w:type="dxa" w:w="4320"/>
          </w:tcPr>
          <w:p>
            <w:r>
              <w:t>None - BuckHath Coin (bhig)</w:t>
            </w:r>
          </w:p>
        </w:tc>
      </w:tr>
      <w:tr>
        <w:tc>
          <w:tcPr>
            <w:tcW w:type="dxa" w:w="4320"/>
          </w:tcPr>
          <w:p>
            <w:r>
              <w:t>None - BuddyAI (buddy)</w:t>
            </w:r>
          </w:p>
        </w:tc>
        <w:tc>
          <w:tcPr>
            <w:tcW w:type="dxa" w:w="4320"/>
          </w:tcPr>
          <w:p>
            <w:r>
              <w:t>None - BullLauncher (bul)</w:t>
            </w:r>
          </w:p>
        </w:tc>
      </w:tr>
      <w:tr>
        <w:tc>
          <w:tcPr>
            <w:tcW w:type="dxa" w:w="4320"/>
          </w:tcPr>
          <w:p>
            <w:r>
              <w:t>None - Bull Market ($bull)</w:t>
            </w:r>
          </w:p>
        </w:tc>
        <w:tc>
          <w:tcPr>
            <w:tcW w:type="dxa" w:w="4320"/>
          </w:tcPr>
          <w:p>
            <w:r>
              <w:t>None - Bull Moon (bullmoon)</w:t>
            </w:r>
          </w:p>
        </w:tc>
      </w:tr>
      <w:tr>
        <w:tc>
          <w:tcPr>
            <w:tcW w:type="dxa" w:w="4320"/>
          </w:tcPr>
          <w:p>
            <w:r>
              <w:t>None - Bull Run (bull)</w:t>
            </w:r>
          </w:p>
        </w:tc>
        <w:tc>
          <w:tcPr>
            <w:tcW w:type="dxa" w:w="4320"/>
          </w:tcPr>
          <w:p>
            <w:r>
              <w:t>None - Bullshits404 (bs)</w:t>
            </w:r>
          </w:p>
        </w:tc>
      </w:tr>
      <w:tr>
        <w:tc>
          <w:tcPr>
            <w:tcW w:type="dxa" w:w="4320"/>
          </w:tcPr>
          <w:p>
            <w:r>
              <w:t>None - BULL Token ($bull)</w:t>
            </w:r>
          </w:p>
        </w:tc>
        <w:tc>
          <w:tcPr>
            <w:tcW w:type="dxa" w:w="4320"/>
          </w:tcPr>
          <w:p>
            <w:r>
              <w:t>None - Bull Token (bull)</w:t>
            </w:r>
          </w:p>
        </w:tc>
      </w:tr>
      <w:tr>
        <w:tc>
          <w:tcPr>
            <w:tcW w:type="dxa" w:w="4320"/>
          </w:tcPr>
          <w:p>
            <w:r>
              <w:t>None - Bully (bully)</w:t>
            </w:r>
          </w:p>
        </w:tc>
        <w:tc>
          <w:tcPr>
            <w:tcW w:type="dxa" w:w="4320"/>
          </w:tcPr>
          <w:p>
            <w:r>
              <w:t>None - Bumblebot (bumble)</w:t>
            </w:r>
          </w:p>
        </w:tc>
      </w:tr>
      <w:tr>
        <w:tc>
          <w:tcPr>
            <w:tcW w:type="dxa" w:w="4320"/>
          </w:tcPr>
          <w:p>
            <w:r>
              <w:t>None - BUMooN (bumn)</w:t>
            </w:r>
          </w:p>
        </w:tc>
        <w:tc>
          <w:tcPr>
            <w:tcW w:type="dxa" w:w="4320"/>
          </w:tcPr>
          <w:p>
            <w:r>
              <w:t>None - Bund V2 (bund)</w:t>
            </w:r>
          </w:p>
        </w:tc>
      </w:tr>
      <w:tr>
        <w:tc>
          <w:tcPr>
            <w:tcW w:type="dxa" w:w="4320"/>
          </w:tcPr>
          <w:p>
            <w:r>
              <w:t>None - Bundl Tools (bundl)</w:t>
            </w:r>
          </w:p>
        </w:tc>
        <w:tc>
          <w:tcPr>
            <w:tcW w:type="dxa" w:w="4320"/>
          </w:tcPr>
          <w:p>
            <w:r>
              <w:t>None - Bunicorn (buni)</w:t>
            </w:r>
          </w:p>
        </w:tc>
      </w:tr>
      <w:tr>
        <w:tc>
          <w:tcPr>
            <w:tcW w:type="dxa" w:w="4320"/>
          </w:tcPr>
          <w:p>
            <w:r>
              <w:t>None - Bursaspor Fan Token (tmsh)</w:t>
            </w:r>
          </w:p>
        </w:tc>
        <w:tc>
          <w:tcPr>
            <w:tcW w:type="dxa" w:w="4320"/>
          </w:tcPr>
          <w:p>
            <w:r>
              <w:t>None - Respan (rspn)</w:t>
            </w:r>
          </w:p>
        </w:tc>
      </w:tr>
      <w:tr>
        <w:tc>
          <w:tcPr>
            <w:tcW w:type="dxa" w:w="4320"/>
          </w:tcPr>
          <w:p>
            <w:r>
              <w:t>None - BUSINESS (business)</w:t>
            </w:r>
          </w:p>
        </w:tc>
        <w:tc>
          <w:tcPr>
            <w:tcW w:type="dxa" w:w="4320"/>
          </w:tcPr>
          <w:p>
            <w:r>
              <w:t>None - Butter (butter)</w:t>
            </w:r>
          </w:p>
        </w:tc>
      </w:tr>
      <w:tr>
        <w:tc>
          <w:tcPr>
            <w:tcW w:type="dxa" w:w="4320"/>
          </w:tcPr>
          <w:p>
            <w:r>
              <w:t>None - Maya Protocol (cacao)</w:t>
            </w:r>
          </w:p>
        </w:tc>
        <w:tc>
          <w:tcPr>
            <w:tcW w:type="dxa" w:w="4320"/>
          </w:tcPr>
          <w:p>
            <w:r>
              <w:t>None - Cacom (cacom)</w:t>
            </w:r>
          </w:p>
        </w:tc>
      </w:tr>
      <w:tr>
        <w:tc>
          <w:tcPr>
            <w:tcW w:type="dxa" w:w="4320"/>
          </w:tcPr>
          <w:p>
            <w:r>
              <w:t>None - Cadabra Finance (abra)</w:t>
            </w:r>
          </w:p>
        </w:tc>
        <w:tc>
          <w:tcPr>
            <w:tcW w:type="dxa" w:w="4320"/>
          </w:tcPr>
          <w:p>
            <w:r>
              <w:t>None - CAD Coin (cadc)</w:t>
            </w:r>
          </w:p>
        </w:tc>
      </w:tr>
      <w:tr>
        <w:tc>
          <w:tcPr>
            <w:tcW w:type="dxa" w:w="4320"/>
          </w:tcPr>
          <w:p>
            <w:r>
              <w:t>None - Cadence Protocol (cad)</w:t>
            </w:r>
          </w:p>
        </w:tc>
        <w:tc>
          <w:tcPr>
            <w:tcW w:type="dxa" w:w="4320"/>
          </w:tcPr>
          <w:p>
            <w:r>
              <w:t>None - Caduceus (cmp)</w:t>
            </w:r>
          </w:p>
        </w:tc>
      </w:tr>
      <w:tr>
        <w:tc>
          <w:tcPr>
            <w:tcW w:type="dxa" w:w="4320"/>
          </w:tcPr>
          <w:p>
            <w:r>
              <w:t>None - Çağdaş Bodrumspor Fan Token (cbs)</w:t>
            </w:r>
          </w:p>
        </w:tc>
        <w:tc>
          <w:tcPr>
            <w:tcW w:type="dxa" w:w="4320"/>
          </w:tcPr>
          <w:p>
            <w:r>
              <w:t>None - CAICA Coin (cicc)</w:t>
            </w:r>
          </w:p>
        </w:tc>
      </w:tr>
      <w:tr>
        <w:tc>
          <w:tcPr>
            <w:tcW w:type="dxa" w:w="4320"/>
          </w:tcPr>
          <w:p>
            <w:r>
              <w:t>None - Cairo Bank (cbank)</w:t>
            </w:r>
          </w:p>
        </w:tc>
        <w:tc>
          <w:tcPr>
            <w:tcW w:type="dxa" w:w="4320"/>
          </w:tcPr>
          <w:p>
            <w:r>
              <w:t>None - Cajutel (caj)</w:t>
            </w:r>
          </w:p>
        </w:tc>
      </w:tr>
      <w:tr>
        <w:tc>
          <w:tcPr>
            <w:tcW w:type="dxa" w:w="4320"/>
          </w:tcPr>
          <w:p>
            <w:r>
              <w:t>None - Cakebot (cakebot)</w:t>
            </w:r>
          </w:p>
        </w:tc>
        <w:tc>
          <w:tcPr>
            <w:tcW w:type="dxa" w:w="4320"/>
          </w:tcPr>
          <w:p>
            <w:r>
              <w:t>None - CakeBot (cakebot)</w:t>
            </w:r>
          </w:p>
        </w:tc>
      </w:tr>
      <w:tr>
        <w:tc>
          <w:tcPr>
            <w:tcW w:type="dxa" w:w="4320"/>
          </w:tcPr>
          <w:p>
            <w:r>
              <w:t>None - CakeSwap (cakeswap)</w:t>
            </w:r>
          </w:p>
        </w:tc>
        <w:tc>
          <w:tcPr>
            <w:tcW w:type="dxa" w:w="4320"/>
          </w:tcPr>
          <w:p>
            <w:r>
              <w:t>None - Caketools (ckt)</w:t>
            </w:r>
          </w:p>
        </w:tc>
      </w:tr>
      <w:tr>
        <w:tc>
          <w:tcPr>
            <w:tcW w:type="dxa" w:w="4320"/>
          </w:tcPr>
          <w:p>
            <w:r>
              <w:t>None - Calaxy (clxy)</w:t>
            </w:r>
          </w:p>
        </w:tc>
        <w:tc>
          <w:tcPr>
            <w:tcW w:type="dxa" w:w="4320"/>
          </w:tcPr>
          <w:p>
            <w:r>
              <w:t>None - Capybara Token (capy)</w:t>
            </w:r>
          </w:p>
        </w:tc>
      </w:tr>
      <w:tr>
        <w:tc>
          <w:tcPr>
            <w:tcW w:type="dxa" w:w="4320"/>
          </w:tcPr>
          <w:p>
            <w:r>
              <w:t>None - Carbon21 (c21)</w:t>
            </w:r>
          </w:p>
        </w:tc>
        <w:tc>
          <w:tcPr>
            <w:tcW w:type="dxa" w:w="4320"/>
          </w:tcPr>
          <w:p>
            <w:r>
              <w:t>None - Carbon Crates (carb)</w:t>
            </w:r>
          </w:p>
        </w:tc>
      </w:tr>
      <w:tr>
        <w:tc>
          <w:tcPr>
            <w:tcW w:type="dxa" w:w="4320"/>
          </w:tcPr>
          <w:p>
            <w:r>
              <w:t>None - Carbon Labs (carb)</w:t>
            </w:r>
          </w:p>
        </w:tc>
        <w:tc>
          <w:tcPr>
            <w:tcW w:type="dxa" w:w="4320"/>
          </w:tcPr>
          <w:p>
            <w:r>
              <w:t>None - Cardano Crocs Club (c4)</w:t>
            </w:r>
          </w:p>
        </w:tc>
      </w:tr>
      <w:tr>
        <w:tc>
          <w:tcPr>
            <w:tcW w:type="dxa" w:w="4320"/>
          </w:tcPr>
          <w:p>
            <w:r>
              <w:t>None - CardanoGPT (cgi)</w:t>
            </w:r>
          </w:p>
        </w:tc>
        <w:tc>
          <w:tcPr>
            <w:tcW w:type="dxa" w:w="4320"/>
          </w:tcPr>
          <w:p>
            <w:r>
              <w:t>None - Cardinals (DRC-20) (cardi)</w:t>
            </w:r>
          </w:p>
        </w:tc>
      </w:tr>
      <w:tr>
        <w:tc>
          <w:tcPr>
            <w:tcW w:type="dxa" w:w="4320"/>
          </w:tcPr>
          <w:p>
            <w:r>
              <w:t>None - Cardiocoin (crdc)</w:t>
            </w:r>
          </w:p>
        </w:tc>
        <w:tc>
          <w:tcPr>
            <w:tcW w:type="dxa" w:w="4320"/>
          </w:tcPr>
          <w:p>
            <w:r>
              <w:t>None - Cards (cards)</w:t>
            </w:r>
          </w:p>
        </w:tc>
      </w:tr>
      <w:tr>
        <w:tc>
          <w:tcPr>
            <w:tcW w:type="dxa" w:w="4320"/>
          </w:tcPr>
          <w:p>
            <w:r>
              <w:t>None - Cardstarter (cards)</w:t>
            </w:r>
          </w:p>
        </w:tc>
        <w:tc>
          <w:tcPr>
            <w:tcW w:type="dxa" w:w="4320"/>
          </w:tcPr>
          <w:p>
            <w:r>
              <w:t>None - CAT INU (cat)</w:t>
            </w:r>
          </w:p>
        </w:tc>
      </w:tr>
      <w:tr>
        <w:tc>
          <w:tcPr>
            <w:tcW w:type="dxa" w:w="4320"/>
          </w:tcPr>
          <w:p>
            <w:r>
              <w:t>None - Catman (catman)</w:t>
            </w:r>
          </w:p>
        </w:tc>
        <w:tc>
          <w:tcPr>
            <w:tcW w:type="dxa" w:w="4320"/>
          </w:tcPr>
          <w:p>
            <w:r>
              <w:t>None - CatsApes (cats)</w:t>
            </w:r>
          </w:p>
        </w:tc>
      </w:tr>
      <w:tr>
        <w:tc>
          <w:tcPr>
            <w:tcW w:type="dxa" w:w="4320"/>
          </w:tcPr>
          <w:p>
            <w:r>
              <w:t>None - Catscoin (cats)</w:t>
            </w:r>
          </w:p>
        </w:tc>
        <w:tc>
          <w:tcPr>
            <w:tcW w:type="dxa" w:w="4320"/>
          </w:tcPr>
          <w:p>
            <w:r>
              <w:t>None - Cats Coin (BSC) (cts)</w:t>
            </w:r>
          </w:p>
        </w:tc>
      </w:tr>
      <w:tr>
        <w:tc>
          <w:tcPr>
            <w:tcW w:type="dxa" w:w="4320"/>
          </w:tcPr>
          <w:p>
            <w:r>
              <w:t>None - CatwifHat (cif)</w:t>
            </w:r>
          </w:p>
        </w:tc>
        <w:tc>
          <w:tcPr>
            <w:tcW w:type="dxa" w:w="4320"/>
          </w:tcPr>
          <w:p>
            <w:r>
              <w:t>None - catwifhat ($cwif)</w:t>
            </w:r>
          </w:p>
        </w:tc>
      </w:tr>
      <w:tr>
        <w:tc>
          <w:tcPr>
            <w:tcW w:type="dxa" w:w="4320"/>
          </w:tcPr>
          <w:p>
            <w:r>
              <w:t>None - CATWIFMELON (melon)</w:t>
            </w:r>
          </w:p>
        </w:tc>
        <w:tc>
          <w:tcPr>
            <w:tcW w:type="dxa" w:w="4320"/>
          </w:tcPr>
          <w:p>
            <w:r>
              <w:t>None - CatzCoin (catz)</w:t>
            </w:r>
          </w:p>
        </w:tc>
      </w:tr>
      <w:tr>
        <w:tc>
          <w:tcPr>
            <w:tcW w:type="dxa" w:w="4320"/>
          </w:tcPr>
          <w:p>
            <w:r>
              <w:t>None - Cavachon (cava)</w:t>
            </w:r>
          </w:p>
        </w:tc>
        <w:tc>
          <w:tcPr>
            <w:tcW w:type="dxa" w:w="4320"/>
          </w:tcPr>
          <w:p>
            <w:r>
              <w:t>None - CAVIAR (caviar)</w:t>
            </w:r>
          </w:p>
        </w:tc>
      </w:tr>
      <w:tr>
        <w:tc>
          <w:tcPr>
            <w:tcW w:type="dxa" w:w="4320"/>
          </w:tcPr>
          <w:p>
            <w:r>
              <w:t>None - CaviarNine LSU Pool LP (lsulp)</w:t>
            </w:r>
          </w:p>
        </w:tc>
        <w:tc>
          <w:tcPr>
            <w:tcW w:type="dxa" w:w="4320"/>
          </w:tcPr>
          <w:p>
            <w:r>
              <w:t>None - CEO (ceo)</w:t>
            </w:r>
          </w:p>
        </w:tc>
      </w:tr>
      <w:tr>
        <w:tc>
          <w:tcPr>
            <w:tcW w:type="dxa" w:w="4320"/>
          </w:tcPr>
          <w:p>
            <w:r>
              <w:t>None - Cerberus (crbrus)</w:t>
            </w:r>
          </w:p>
        </w:tc>
        <w:tc>
          <w:tcPr>
            <w:tcW w:type="dxa" w:w="4320"/>
          </w:tcPr>
          <w:p>
            <w:r>
              <w:t>None - CEX Index (cex)</w:t>
            </w:r>
          </w:p>
        </w:tc>
      </w:tr>
      <w:tr>
        <w:tc>
          <w:tcPr>
            <w:tcW w:type="dxa" w:w="4320"/>
          </w:tcPr>
          <w:p>
            <w:r>
              <w:t>None - CFL365 Finance (cfl365)</w:t>
            </w:r>
          </w:p>
        </w:tc>
        <w:tc>
          <w:tcPr>
            <w:tcW w:type="dxa" w:w="4320"/>
          </w:tcPr>
          <w:p>
            <w:r>
              <w:t>None - CFX Quantum (cfxq)</w:t>
            </w:r>
          </w:p>
        </w:tc>
      </w:tr>
      <w:tr>
        <w:tc>
          <w:tcPr>
            <w:tcW w:type="dxa" w:w="4320"/>
          </w:tcPr>
          <w:p>
            <w:r>
              <w:t>None - chabit (cb8)</w:t>
            </w:r>
          </w:p>
        </w:tc>
        <w:tc>
          <w:tcPr>
            <w:tcW w:type="dxa" w:w="4320"/>
          </w:tcPr>
          <w:p>
            <w:r>
              <w:t>None - CHAD (chad)</w:t>
            </w:r>
          </w:p>
        </w:tc>
      </w:tr>
      <w:tr>
        <w:tc>
          <w:tcPr>
            <w:tcW w:type="dxa" w:w="4320"/>
          </w:tcPr>
          <w:p>
            <w:r>
              <w:t>None - Chad Index (chad)</w:t>
            </w:r>
          </w:p>
        </w:tc>
        <w:tc>
          <w:tcPr>
            <w:tcW w:type="dxa" w:w="4320"/>
          </w:tcPr>
          <w:p>
            <w:r>
              <w:t>None - Chad On Solana (chad)</w:t>
            </w:r>
          </w:p>
        </w:tc>
      </w:tr>
      <w:tr>
        <w:tc>
          <w:tcPr>
            <w:tcW w:type="dxa" w:w="4320"/>
          </w:tcPr>
          <w:p>
            <w:r>
              <w:t>None - Chainback (archive)</w:t>
            </w:r>
          </w:p>
        </w:tc>
        <w:tc>
          <w:tcPr>
            <w:tcW w:type="dxa" w:w="4320"/>
          </w:tcPr>
          <w:p>
            <w:r>
              <w:t>None - Chainbing (cbg)</w:t>
            </w:r>
          </w:p>
        </w:tc>
      </w:tr>
      <w:tr>
        <w:tc>
          <w:tcPr>
            <w:tcW w:type="dxa" w:w="4320"/>
          </w:tcPr>
          <w:p>
            <w:r>
              <w:t>None - ChainCade (chaincade)</w:t>
            </w:r>
          </w:p>
        </w:tc>
        <w:tc>
          <w:tcPr>
            <w:tcW w:type="dxa" w:w="4320"/>
          </w:tcPr>
          <w:p>
            <w:r>
              <w:t>None - Chainers (chu)</w:t>
            </w:r>
          </w:p>
        </w:tc>
      </w:tr>
      <w:tr>
        <w:tc>
          <w:tcPr>
            <w:tcW w:type="dxa" w:w="4320"/>
          </w:tcPr>
          <w:p>
            <w:r>
              <w:t>None - ChainEx (cex)</w:t>
            </w:r>
          </w:p>
        </w:tc>
        <w:tc>
          <w:tcPr>
            <w:tcW w:type="dxa" w:w="4320"/>
          </w:tcPr>
          <w:p>
            <w:r>
              <w:t>None - ChainFactory (factory)</w:t>
            </w:r>
          </w:p>
        </w:tc>
      </w:tr>
      <w:tr>
        <w:tc>
          <w:tcPr>
            <w:tcW w:type="dxa" w:w="4320"/>
          </w:tcPr>
          <w:p>
            <w:r>
              <w:t>None - Changpeng Zhao (cz)</w:t>
            </w:r>
          </w:p>
        </w:tc>
        <w:tc>
          <w:tcPr>
            <w:tcW w:type="dxa" w:w="4320"/>
          </w:tcPr>
          <w:p>
            <w:r>
              <w:t>None - Chaotic Finance (chaos)</w:t>
            </w:r>
          </w:p>
        </w:tc>
      </w:tr>
      <w:tr>
        <w:tc>
          <w:tcPr>
            <w:tcW w:type="dxa" w:w="4320"/>
          </w:tcPr>
          <w:p>
            <w:r>
              <w:t>None - Chappie (chap)</w:t>
            </w:r>
          </w:p>
        </w:tc>
        <w:tc>
          <w:tcPr>
            <w:tcW w:type="dxa" w:w="4320"/>
          </w:tcPr>
          <w:p>
            <w:r>
              <w:t>None - Charactbit (chb)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CharacterAI (chai)</w:t>
            </w:r>
          </w:p>
        </w:tc>
        <w:tc>
          <w:tcPr>
            <w:tcW w:type="dxa" w:w="4320"/>
          </w:tcPr>
          <w:p>
            <w:r>
              <w:t>None - ChargeDeFi Static (static)</w:t>
            </w:r>
          </w:p>
        </w:tc>
      </w:tr>
      <w:tr>
        <w:tc>
          <w:tcPr>
            <w:tcW w:type="dxa" w:w="4320"/>
          </w:tcPr>
          <w:p>
            <w:r>
              <w:t>None - Charity Alfa (mich)</w:t>
            </w:r>
          </w:p>
        </w:tc>
        <w:tc>
          <w:tcPr>
            <w:tcW w:type="dxa" w:w="4320"/>
          </w:tcPr>
          <w:p>
            <w:r>
              <w:t>None - Charm (charm)</w:t>
            </w:r>
          </w:p>
        </w:tc>
      </w:tr>
      <w:tr>
        <w:tc>
          <w:tcPr>
            <w:tcW w:type="dxa" w:w="4320"/>
          </w:tcPr>
          <w:p>
            <w:r>
              <w:t>None - ChartAI (cx)</w:t>
            </w:r>
          </w:p>
        </w:tc>
        <w:tc>
          <w:tcPr>
            <w:tcW w:type="dxa" w:w="4320"/>
          </w:tcPr>
          <w:p>
            <w:r>
              <w:t>None - ChartHub (cht)</w:t>
            </w:r>
          </w:p>
        </w:tc>
      </w:tr>
      <w:tr>
        <w:tc>
          <w:tcPr>
            <w:tcW w:type="dxa" w:w="4320"/>
          </w:tcPr>
          <w:p>
            <w:r>
              <w:t>None - Chart Roulette (cr)</w:t>
            </w:r>
          </w:p>
        </w:tc>
        <w:tc>
          <w:tcPr>
            <w:tcW w:type="dxa" w:w="4320"/>
          </w:tcPr>
          <w:p>
            <w:r>
              <w:t>None - Chaseto (ccn)</w:t>
            </w:r>
          </w:p>
        </w:tc>
      </w:tr>
      <w:tr>
        <w:tc>
          <w:tcPr>
            <w:tcW w:type="dxa" w:w="4320"/>
          </w:tcPr>
          <w:p>
            <w:r>
              <w:t>None - Chat AI (ai)</w:t>
            </w:r>
          </w:p>
        </w:tc>
        <w:tc>
          <w:tcPr>
            <w:tcW w:type="dxa" w:w="4320"/>
          </w:tcPr>
          <w:p>
            <w:r>
              <w:t>None - Chatter Shield (shield)</w:t>
            </w:r>
          </w:p>
        </w:tc>
      </w:tr>
      <w:tr>
        <w:tc>
          <w:tcPr>
            <w:tcW w:type="dxa" w:w="4320"/>
          </w:tcPr>
          <w:p>
            <w:r>
              <w:t>None - CHAVO (cha)</w:t>
            </w:r>
          </w:p>
        </w:tc>
        <w:tc>
          <w:tcPr>
            <w:tcW w:type="dxa" w:w="4320"/>
          </w:tcPr>
          <w:p>
            <w:r>
              <w:t>None - CHAX (chax)</w:t>
            </w:r>
          </w:p>
        </w:tc>
      </w:tr>
      <w:tr>
        <w:tc>
          <w:tcPr>
            <w:tcW w:type="dxa" w:w="4320"/>
          </w:tcPr>
          <w:p>
            <w:r>
              <w:t>None - CHECK (check)</w:t>
            </w:r>
          </w:p>
        </w:tc>
        <w:tc>
          <w:tcPr>
            <w:tcW w:type="dxa" w:w="4320"/>
          </w:tcPr>
          <w:p>
            <w:r>
              <w:t>None - CHECK DM SER (checkdm)</w:t>
            </w:r>
          </w:p>
        </w:tc>
      </w:tr>
      <w:tr>
        <w:tc>
          <w:tcPr>
            <w:tcW w:type="dxa" w:w="4320"/>
          </w:tcPr>
          <w:p>
            <w:r>
              <w:t>None - Christmas Floki (floc)</w:t>
            </w:r>
          </w:p>
        </w:tc>
        <w:tc>
          <w:tcPr>
            <w:tcW w:type="dxa" w:w="4320"/>
          </w:tcPr>
          <w:p>
            <w:r>
              <w:t>None - christmaspump (chrispump)</w:t>
            </w:r>
          </w:p>
        </w:tc>
      </w:tr>
      <w:tr>
        <w:tc>
          <w:tcPr>
            <w:tcW w:type="dxa" w:w="4320"/>
          </w:tcPr>
          <w:p>
            <w:r>
              <w:t>None - Christmas Shiba (xshib)</w:t>
            </w:r>
          </w:p>
        </w:tc>
        <w:tc>
          <w:tcPr>
            <w:tcW w:type="dxa" w:w="4320"/>
          </w:tcPr>
          <w:p>
            <w:r>
              <w:t>None - Chronos Finance (chr)</w:t>
            </w:r>
          </w:p>
        </w:tc>
      </w:tr>
      <w:tr>
        <w:tc>
          <w:tcPr>
            <w:tcW w:type="dxa" w:w="4320"/>
          </w:tcPr>
          <w:p>
            <w:r>
              <w:t>None - ChubbyAkita (cakita)</w:t>
            </w:r>
          </w:p>
        </w:tc>
        <w:tc>
          <w:tcPr>
            <w:tcW w:type="dxa" w:w="4320"/>
          </w:tcPr>
          <w:p>
            <w:r>
              <w:t>None - Chuchu (chuchu)</w:t>
            </w:r>
          </w:p>
        </w:tc>
      </w:tr>
      <w:tr>
        <w:tc>
          <w:tcPr>
            <w:tcW w:type="dxa" w:w="4320"/>
          </w:tcPr>
          <w:p>
            <w:r>
              <w:t>None - Chunks (chunks)</w:t>
            </w:r>
          </w:p>
        </w:tc>
        <w:tc>
          <w:tcPr>
            <w:tcW w:type="dxa" w:w="4320"/>
          </w:tcPr>
          <w:p>
            <w:r>
              <w:t>None - Church of the Machina (machina)</w:t>
            </w:r>
          </w:p>
        </w:tc>
      </w:tr>
      <w:tr>
        <w:tc>
          <w:tcPr>
            <w:tcW w:type="dxa" w:w="4320"/>
          </w:tcPr>
          <w:p>
            <w:r>
              <w:t>None - Churro (churro)</w:t>
            </w:r>
          </w:p>
        </w:tc>
        <w:tc>
          <w:tcPr>
            <w:tcW w:type="dxa" w:w="4320"/>
          </w:tcPr>
          <w:p>
            <w:r>
              <w:t>None - CIA (cia)</w:t>
            </w:r>
          </w:p>
        </w:tc>
      </w:tr>
      <w:tr>
        <w:tc>
          <w:tcPr>
            <w:tcW w:type="dxa" w:w="4320"/>
          </w:tcPr>
          <w:p>
            <w:r>
              <w:t>None - CIAS (cias)</w:t>
            </w:r>
          </w:p>
        </w:tc>
        <w:tc>
          <w:tcPr>
            <w:tcW w:type="dxa" w:w="4320"/>
          </w:tcPr>
          <w:p>
            <w:r>
              <w:t>None - Clexy (clexy)</w:t>
            </w:r>
          </w:p>
        </w:tc>
      </w:tr>
      <w:tr>
        <w:tc>
          <w:tcPr>
            <w:tcW w:type="dxa" w:w="4320"/>
          </w:tcPr>
          <w:p>
            <w:r>
              <w:t>None - cLFi (clfi)</w:t>
            </w:r>
          </w:p>
        </w:tc>
        <w:tc>
          <w:tcPr>
            <w:tcW w:type="dxa" w:w="4320"/>
          </w:tcPr>
          <w:p>
            <w:r>
              <w:t>None - Clickart.ai (clickart)</w:t>
            </w:r>
          </w:p>
        </w:tc>
      </w:tr>
      <w:tr>
        <w:tc>
          <w:tcPr>
            <w:tcW w:type="dxa" w:w="4320"/>
          </w:tcPr>
          <w:p>
            <w:r>
              <w:t>None - Clippy (clippy)</w:t>
            </w:r>
          </w:p>
        </w:tc>
        <w:tc>
          <w:tcPr>
            <w:tcW w:type="dxa" w:w="4320"/>
          </w:tcPr>
          <w:p>
            <w:r>
              <w:t>None - Clippy AI ($clippy)</w:t>
            </w:r>
          </w:p>
        </w:tc>
      </w:tr>
      <w:tr>
        <w:tc>
          <w:tcPr>
            <w:tcW w:type="dxa" w:w="4320"/>
          </w:tcPr>
          <w:p>
            <w:r>
              <w:t>None - Clips (clips)</w:t>
            </w:r>
          </w:p>
        </w:tc>
        <w:tc>
          <w:tcPr>
            <w:tcW w:type="dxa" w:w="4320"/>
          </w:tcPr>
          <w:p>
            <w:r>
              <w:t>None - CLIQ (ct)</w:t>
            </w:r>
          </w:p>
        </w:tc>
      </w:tr>
      <w:tr>
        <w:tc>
          <w:tcPr>
            <w:tcW w:type="dxa" w:w="4320"/>
          </w:tcPr>
          <w:p>
            <w:r>
              <w:t>None - Cloak Protocol (cloak)</w:t>
            </w:r>
          </w:p>
        </w:tc>
        <w:tc>
          <w:tcPr>
            <w:tcW w:type="dxa" w:w="4320"/>
          </w:tcPr>
          <w:p>
            <w:r>
              <w:t>None - Clone Protocol clARB (clarb)</w:t>
            </w:r>
          </w:p>
        </w:tc>
      </w:tr>
      <w:tr>
        <w:tc>
          <w:tcPr>
            <w:tcW w:type="dxa" w:w="4320"/>
          </w:tcPr>
          <w:p>
            <w:r>
              <w:t>None - Clone Protocol clOP (clop)</w:t>
            </w:r>
          </w:p>
        </w:tc>
        <w:tc>
          <w:tcPr>
            <w:tcW w:type="dxa" w:w="4320"/>
          </w:tcPr>
          <w:p>
            <w:r>
              <w:t>None - Cloudbric (clbk)</w:t>
            </w:r>
          </w:p>
        </w:tc>
      </w:tr>
      <w:tr>
        <w:tc>
          <w:tcPr>
            <w:tcW w:type="dxa" w:w="4320"/>
          </w:tcPr>
          <w:p>
            <w:r>
              <w:t>None - COCKROACH-COIN (roachcoin)</w:t>
            </w:r>
          </w:p>
        </w:tc>
        <w:tc>
          <w:tcPr>
            <w:tcW w:type="dxa" w:w="4320"/>
          </w:tcPr>
          <w:p>
            <w:r>
              <w:t>None - Coco (coco)</w:t>
            </w:r>
          </w:p>
        </w:tc>
      </w:tr>
      <w:tr>
        <w:tc>
          <w:tcPr>
            <w:tcW w:type="dxa" w:w="4320"/>
          </w:tcPr>
          <w:p>
            <w:r>
              <w:t>None - CODAI (codai)</w:t>
            </w:r>
          </w:p>
        </w:tc>
        <w:tc>
          <w:tcPr>
            <w:tcW w:type="dxa" w:w="4320"/>
          </w:tcPr>
          <w:p>
            <w:r>
              <w:t>None - Codex (cdex)</w:t>
            </w:r>
          </w:p>
        </w:tc>
      </w:tr>
      <w:tr>
        <w:tc>
          <w:tcPr>
            <w:tcW w:type="dxa" w:w="4320"/>
          </w:tcPr>
          <w:p>
            <w:r>
              <w:t>None - CodeXChain (cdx)</w:t>
            </w:r>
          </w:p>
        </w:tc>
        <w:tc>
          <w:tcPr>
            <w:tcW w:type="dxa" w:w="4320"/>
          </w:tcPr>
          <w:p>
            <w:r>
              <w:t>None - CoinSale Token (coinsale)</w:t>
            </w:r>
          </w:p>
        </w:tc>
      </w:tr>
      <w:tr>
        <w:tc>
          <w:tcPr>
            <w:tcW w:type="dxa" w:w="4320"/>
          </w:tcPr>
          <w:p>
            <w:r>
              <w:t>None - Coinscope (coinscope)</w:t>
            </w:r>
          </w:p>
        </w:tc>
        <w:tc>
          <w:tcPr>
            <w:tcW w:type="dxa" w:w="4320"/>
          </w:tcPr>
          <w:p>
            <w:r>
              <w:t>None - CoinW (cwt)</w:t>
            </w:r>
          </w:p>
        </w:tc>
      </w:tr>
      <w:tr>
        <w:tc>
          <w:tcPr>
            <w:tcW w:type="dxa" w:w="4320"/>
          </w:tcPr>
          <w:p>
            <w:r>
              <w:t>None - CoinWealth (cnw)</w:t>
            </w:r>
          </w:p>
        </w:tc>
        <w:tc>
          <w:tcPr>
            <w:tcW w:type="dxa" w:w="4320"/>
          </w:tcPr>
          <w:p>
            <w:r>
              <w:t>None - CoinWind (cow)</w:t>
            </w:r>
          </w:p>
        </w:tc>
      </w:tr>
      <w:tr>
        <w:tc>
          <w:tcPr>
            <w:tcW w:type="dxa" w:w="4320"/>
          </w:tcPr>
          <w:p>
            <w:r>
              <w:t>None - CoinxPad (cxpad)</w:t>
            </w:r>
          </w:p>
        </w:tc>
        <w:tc>
          <w:tcPr>
            <w:tcW w:type="dxa" w:w="4320"/>
          </w:tcPr>
          <w:p>
            <w:r>
              <w:t>None - Colizeum (zeum)</w:t>
            </w:r>
          </w:p>
        </w:tc>
      </w:tr>
      <w:tr>
        <w:tc>
          <w:tcPr>
            <w:tcW w:type="dxa" w:w="4320"/>
          </w:tcPr>
          <w:p>
            <w:r>
              <w:t>None - Collateralized Debt Token (cdt)</w:t>
            </w:r>
          </w:p>
        </w:tc>
        <w:tc>
          <w:tcPr>
            <w:tcW w:type="dxa" w:w="4320"/>
          </w:tcPr>
          <w:p>
            <w:r>
              <w:t>None - Collateral Network (colt)</w:t>
            </w:r>
          </w:p>
        </w:tc>
      </w:tr>
      <w:tr>
        <w:tc>
          <w:tcPr>
            <w:tcW w:type="dxa" w:w="4320"/>
          </w:tcPr>
          <w:p>
            <w:r>
              <w:t>None - Collective Care (cct)</w:t>
            </w:r>
          </w:p>
        </w:tc>
        <w:tc>
          <w:tcPr>
            <w:tcW w:type="dxa" w:w="4320"/>
          </w:tcPr>
          <w:p>
            <w:r>
              <w:t>None - Collector Coin (ags)</w:t>
            </w:r>
          </w:p>
        </w:tc>
      </w:tr>
      <w:tr>
        <w:tc>
          <w:tcPr>
            <w:tcW w:type="dxa" w:w="4320"/>
          </w:tcPr>
          <w:p>
            <w:r>
              <w:t>None - ColonizeMars (gtm)</w:t>
            </w:r>
          </w:p>
        </w:tc>
        <w:tc>
          <w:tcPr>
            <w:tcW w:type="dxa" w:w="4320"/>
          </w:tcPr>
          <w:p>
            <w:r>
              <w:t>None - Colony Network (clny)</w:t>
            </w:r>
          </w:p>
        </w:tc>
      </w:tr>
      <w:tr>
        <w:tc>
          <w:tcPr>
            <w:tcW w:type="dxa" w:w="4320"/>
          </w:tcPr>
          <w:p>
            <w:r>
              <w:t>None - ColossusXT (colx)</w:t>
            </w:r>
          </w:p>
        </w:tc>
        <w:tc>
          <w:tcPr>
            <w:tcW w:type="dxa" w:w="4320"/>
          </w:tcPr>
          <w:p>
            <w:r>
              <w:t>None - colR Coin ($colr)</w:t>
            </w:r>
          </w:p>
        </w:tc>
      </w:tr>
      <w:tr>
        <w:tc>
          <w:tcPr>
            <w:tcW w:type="dxa" w:w="4320"/>
          </w:tcPr>
          <w:p>
            <w:r>
              <w:t>None - Combustion (fire)</w:t>
            </w:r>
          </w:p>
        </w:tc>
        <w:tc>
          <w:tcPr>
            <w:tcW w:type="dxa" w:w="4320"/>
          </w:tcPr>
          <w:p>
            <w:r>
              <w:t>None - Comet Token (comet)</w:t>
            </w:r>
          </w:p>
        </w:tc>
      </w:tr>
      <w:tr>
        <w:tc>
          <w:tcPr>
            <w:tcW w:type="dxa" w:w="4320"/>
          </w:tcPr>
          <w:p>
            <w:r>
              <w:t>None - Contrax (contrax)</w:t>
            </w:r>
          </w:p>
        </w:tc>
        <w:tc>
          <w:tcPr>
            <w:tcW w:type="dxa" w:w="4320"/>
          </w:tcPr>
          <w:p>
            <w:r>
              <w:t>None - CONUN (con)</w:t>
            </w:r>
          </w:p>
        </w:tc>
      </w:tr>
      <w:tr>
        <w:tc>
          <w:tcPr>
            <w:tcW w:type="dxa" w:w="4320"/>
          </w:tcPr>
          <w:p>
            <w:r>
              <w:t>None - Converge Bot (converge)</w:t>
            </w:r>
          </w:p>
        </w:tc>
        <w:tc>
          <w:tcPr>
            <w:tcW w:type="dxa" w:w="4320"/>
          </w:tcPr>
          <w:p>
            <w:r>
              <w:t>None - Convergence Finance (cvg)</w:t>
            </w:r>
          </w:p>
        </w:tc>
      </w:tr>
      <w:tr>
        <w:tc>
          <w:tcPr>
            <w:tcW w:type="dxa" w:w="4320"/>
          </w:tcPr>
          <w:p>
            <w:r>
              <w:t>None - Converter Finance (con)</w:t>
            </w:r>
          </w:p>
        </w:tc>
        <w:tc>
          <w:tcPr>
            <w:tcW w:type="dxa" w:w="4320"/>
          </w:tcPr>
          <w:p>
            <w:r>
              <w:t>None - Convex CRV (cvxcrv)</w:t>
            </w:r>
          </w:p>
        </w:tc>
      </w:tr>
      <w:tr>
        <w:tc>
          <w:tcPr>
            <w:tcW w:type="dxa" w:w="4320"/>
          </w:tcPr>
          <w:p>
            <w:r>
              <w:t>None - Convex FPIS (cvxfpis)</w:t>
            </w:r>
          </w:p>
        </w:tc>
        <w:tc>
          <w:tcPr>
            <w:tcW w:type="dxa" w:w="4320"/>
          </w:tcPr>
          <w:p>
            <w:r>
              <w:t>None - Convex FXN (cvxfxn)</w:t>
            </w:r>
          </w:p>
        </w:tc>
      </w:tr>
      <w:tr>
        <w:tc>
          <w:tcPr>
            <w:tcW w:type="dxa" w:w="4320"/>
          </w:tcPr>
          <w:p>
            <w:r>
              <w:t>None - Convex FXS (cvxfxs)</w:t>
            </w:r>
          </w:p>
        </w:tc>
        <w:tc>
          <w:tcPr>
            <w:tcW w:type="dxa" w:w="4320"/>
          </w:tcPr>
          <w:p>
            <w:r>
              <w:t>None - Convex Prisma (cvxprisma)</w:t>
            </w:r>
          </w:p>
        </w:tc>
      </w:tr>
      <w:tr>
        <w:tc>
          <w:tcPr>
            <w:tcW w:type="dxa" w:w="4320"/>
          </w:tcPr>
          <w:p>
            <w:r>
              <w:t>None - $COOK (cook)</w:t>
            </w:r>
          </w:p>
        </w:tc>
        <w:tc>
          <w:tcPr>
            <w:tcW w:type="dxa" w:w="4320"/>
          </w:tcPr>
          <w:p>
            <w:r>
              <w:t>None - Cook (cook)</w:t>
            </w:r>
          </w:p>
        </w:tc>
      </w:tr>
      <w:tr>
        <w:tc>
          <w:tcPr>
            <w:tcW w:type="dxa" w:w="4320"/>
          </w:tcPr>
          <w:p>
            <w:r>
              <w:t>None - Cookies Protocol (cp)</w:t>
            </w:r>
          </w:p>
        </w:tc>
        <w:tc>
          <w:tcPr>
            <w:tcW w:type="dxa" w:w="4320"/>
          </w:tcPr>
          <w:p>
            <w:r>
              <w:t>None - Coop Coin (coop)</w:t>
            </w:r>
          </w:p>
        </w:tc>
      </w:tr>
      <w:tr>
        <w:tc>
          <w:tcPr>
            <w:tcW w:type="dxa" w:w="4320"/>
          </w:tcPr>
          <w:p>
            <w:r>
              <w:t>None - Cooper (cooper)</w:t>
            </w:r>
          </w:p>
        </w:tc>
        <w:tc>
          <w:tcPr>
            <w:tcW w:type="dxa" w:w="4320"/>
          </w:tcPr>
          <w:p>
            <w:r>
              <w:t>None - Cope Coin (cope)</w:t>
            </w:r>
          </w:p>
        </w:tc>
      </w:tr>
      <w:tr>
        <w:tc>
          <w:tcPr>
            <w:tcW w:type="dxa" w:w="4320"/>
          </w:tcPr>
          <w:p>
            <w:r>
              <w:t>None - Cope Token (cope)</w:t>
            </w:r>
          </w:p>
        </w:tc>
        <w:tc>
          <w:tcPr>
            <w:tcW w:type="dxa" w:w="4320"/>
          </w:tcPr>
          <w:p>
            <w:r>
              <w:t>None - Copiosa (cop)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Copybot (copybot)</w:t>
            </w:r>
          </w:p>
        </w:tc>
        <w:tc>
          <w:tcPr>
            <w:tcW w:type="dxa" w:w="4320"/>
          </w:tcPr>
          <w:p>
            <w:r>
              <w:t>None - CosmicSwap (cosmic)</w:t>
            </w:r>
          </w:p>
        </w:tc>
      </w:tr>
      <w:tr>
        <w:tc>
          <w:tcPr>
            <w:tcW w:type="dxa" w:w="4320"/>
          </w:tcPr>
          <w:p>
            <w:r>
              <w:t>None - COTI Governance Token (gcoti)</w:t>
            </w:r>
          </w:p>
        </w:tc>
        <w:tc>
          <w:tcPr>
            <w:tcW w:type="dxa" w:w="4320"/>
          </w:tcPr>
          <w:p>
            <w:r>
              <w:t>None - CougarSwap (cgs)</w:t>
            </w:r>
          </w:p>
        </w:tc>
      </w:tr>
      <w:tr>
        <w:tc>
          <w:tcPr>
            <w:tcW w:type="dxa" w:w="4320"/>
          </w:tcPr>
          <w:p>
            <w:r>
              <w:t>None - Could Be The Move (cbtm)</w:t>
            </w:r>
          </w:p>
        </w:tc>
        <w:tc>
          <w:tcPr>
            <w:tcW w:type="dxa" w:w="4320"/>
          </w:tcPr>
          <w:p>
            <w:r>
              <w:t>None - CRISP Scored Mangroves (crisp-m)</w:t>
            </w:r>
          </w:p>
        </w:tc>
      </w:tr>
      <w:tr>
        <w:tc>
          <w:tcPr>
            <w:tcW w:type="dxa" w:w="4320"/>
          </w:tcPr>
          <w:p>
            <w:r>
              <w:t>None - Croc CAT (croc)</w:t>
            </w:r>
          </w:p>
        </w:tc>
        <w:tc>
          <w:tcPr>
            <w:tcW w:type="dxa" w:w="4320"/>
          </w:tcPr>
          <w:p>
            <w:r>
              <w:t>None - Crodie (crodie)</w:t>
            </w:r>
          </w:p>
        </w:tc>
      </w:tr>
      <w:tr>
        <w:tc>
          <w:tcPr>
            <w:tcW w:type="dxa" w:w="4320"/>
          </w:tcPr>
          <w:p>
            <w:r>
              <w:t>None - Crogecoin (croge)</w:t>
            </w:r>
          </w:p>
        </w:tc>
        <w:tc>
          <w:tcPr>
            <w:tcW w:type="dxa" w:w="4320"/>
          </w:tcPr>
          <w:p>
            <w:r>
              <w:t>None - Croissant Games (croissant)</w:t>
            </w:r>
          </w:p>
        </w:tc>
      </w:tr>
      <w:tr>
        <w:tc>
          <w:tcPr>
            <w:tcW w:type="dxa" w:w="4320"/>
          </w:tcPr>
          <w:p>
            <w:r>
              <w:t>None - Croking (crk)</w:t>
            </w:r>
          </w:p>
        </w:tc>
        <w:tc>
          <w:tcPr>
            <w:tcW w:type="dxa" w:w="4320"/>
          </w:tcPr>
          <w:p>
            <w:r>
              <w:t>None - CronaSwap (crona)</w:t>
            </w:r>
          </w:p>
        </w:tc>
      </w:tr>
      <w:tr>
        <w:tc>
          <w:tcPr>
            <w:tcW w:type="dxa" w:w="4320"/>
          </w:tcPr>
          <w:p>
            <w:r>
              <w:t>None - Cronos Bridged USDC (Cronos) (usdc)</w:t>
            </w:r>
          </w:p>
        </w:tc>
        <w:tc>
          <w:tcPr>
            <w:tcW w:type="dxa" w:w="4320"/>
          </w:tcPr>
          <w:p>
            <w:r>
              <w:t>None - Cronos Bridged USDT (Cronos) (usdt)</w:t>
            </w:r>
          </w:p>
        </w:tc>
      </w:tr>
      <w:tr>
        <w:tc>
          <w:tcPr>
            <w:tcW w:type="dxa" w:w="4320"/>
          </w:tcPr>
          <w:p>
            <w:r>
              <w:t>None - CRONUS (cronus)</w:t>
            </w:r>
          </w:p>
        </w:tc>
        <w:tc>
          <w:tcPr>
            <w:tcW w:type="dxa" w:w="4320"/>
          </w:tcPr>
          <w:p>
            <w:r>
              <w:t>None - Cropto Barley Token (crob)</w:t>
            </w:r>
          </w:p>
        </w:tc>
      </w:tr>
      <w:tr>
        <w:tc>
          <w:tcPr>
            <w:tcW w:type="dxa" w:w="4320"/>
          </w:tcPr>
          <w:p>
            <w:r>
              <w:t>None - Cropto Corn Token (croc)</w:t>
            </w:r>
          </w:p>
        </w:tc>
        <w:tc>
          <w:tcPr>
            <w:tcW w:type="dxa" w:w="4320"/>
          </w:tcPr>
          <w:p>
            <w:r>
              <w:t>None - Cropto Wheat Token (crow)</w:t>
            </w:r>
          </w:p>
        </w:tc>
      </w:tr>
      <w:tr>
        <w:tc>
          <w:tcPr>
            <w:tcW w:type="dxa" w:w="4320"/>
          </w:tcPr>
          <w:p>
            <w:r>
              <w:t>None - Crosschain IOTX (ciotx)</w:t>
            </w:r>
          </w:p>
        </w:tc>
        <w:tc>
          <w:tcPr>
            <w:tcW w:type="dxa" w:w="4320"/>
          </w:tcPr>
          <w:p>
            <w:r>
              <w:t>None - CrossFi (crfi)</w:t>
            </w:r>
          </w:p>
        </w:tc>
      </w:tr>
      <w:tr>
        <w:tc>
          <w:tcPr>
            <w:tcW w:type="dxa" w:w="4320"/>
          </w:tcPr>
          <w:p>
            <w:r>
              <w:t>None - CrossFi (xfi)</w:t>
            </w:r>
          </w:p>
        </w:tc>
        <w:tc>
          <w:tcPr>
            <w:tcW w:type="dxa" w:w="4320"/>
          </w:tcPr>
          <w:p>
            <w:r>
              <w:t>None - Crown Sovereign (csov)</w:t>
            </w:r>
          </w:p>
        </w:tc>
      </w:tr>
      <w:tr>
        <w:tc>
          <w:tcPr>
            <w:tcW w:type="dxa" w:w="4320"/>
          </w:tcPr>
          <w:p>
            <w:r>
              <w:t>None - Crown Token (crown)</w:t>
            </w:r>
          </w:p>
        </w:tc>
        <w:tc>
          <w:tcPr>
            <w:tcW w:type="dxa" w:w="4320"/>
          </w:tcPr>
          <w:p>
            <w:r>
              <w:t>None - Crunchcat (crunch)</w:t>
            </w:r>
          </w:p>
        </w:tc>
      </w:tr>
      <w:tr>
        <w:tc>
          <w:tcPr>
            <w:tcW w:type="dxa" w:w="4320"/>
          </w:tcPr>
          <w:p>
            <w:r>
              <w:t>None - Cryptorg (ctg)</w:t>
            </w:r>
          </w:p>
        </w:tc>
        <w:tc>
          <w:tcPr>
            <w:tcW w:type="dxa" w:w="4320"/>
          </w:tcPr>
          <w:p>
            <w:r>
              <w:t>None - CryptoSaga (saga)</w:t>
            </w:r>
          </w:p>
        </w:tc>
      </w:tr>
      <w:tr>
        <w:tc>
          <w:tcPr>
            <w:tcW w:type="dxa" w:w="4320"/>
          </w:tcPr>
          <w:p>
            <w:r>
              <w:t>None - Crypto SDG (sdg)</w:t>
            </w:r>
          </w:p>
        </w:tc>
        <w:tc>
          <w:tcPr>
            <w:tcW w:type="dxa" w:w="4320"/>
          </w:tcPr>
          <w:p>
            <w:r>
              <w:t>None - Cryptoshares (shares)</w:t>
            </w:r>
          </w:p>
        </w:tc>
      </w:tr>
      <w:tr>
        <w:tc>
          <w:tcPr>
            <w:tcW w:type="dxa" w:w="4320"/>
          </w:tcPr>
          <w:p>
            <w:r>
              <w:t>None - DUG (dug)</w:t>
            </w:r>
          </w:p>
        </w:tc>
        <w:tc>
          <w:tcPr>
            <w:tcW w:type="dxa" w:w="4320"/>
          </w:tcPr>
          <w:p>
            <w:r>
              <w:t>None - Dymmax (dmx)</w:t>
            </w:r>
          </w:p>
        </w:tc>
      </w:tr>
      <w:tr>
        <w:tc>
          <w:tcPr>
            <w:tcW w:type="dxa" w:w="4320"/>
          </w:tcPr>
          <w:p>
            <w:r>
              <w:t>None - Dynamic Finance (dyna)</w:t>
            </w:r>
          </w:p>
        </w:tc>
        <w:tc>
          <w:tcPr>
            <w:tcW w:type="dxa" w:w="4320"/>
          </w:tcPr>
          <w:p>
            <w:r>
              <w:t>None - Dynamite (dynmt)</w:t>
            </w:r>
          </w:p>
        </w:tc>
      </w:tr>
      <w:tr>
        <w:tc>
          <w:tcPr>
            <w:tcW w:type="dxa" w:w="4320"/>
          </w:tcPr>
          <w:p>
            <w:r>
              <w:t>None - Bridged MANTRA (Hashport) (om[hts])</w:t>
            </w:r>
          </w:p>
        </w:tc>
        <w:tc>
          <w:tcPr>
            <w:tcW w:type="dxa" w:w="4320"/>
          </w:tcPr>
          <w:p>
            <w:r>
              <w:t>None - Dyson Sphere (dysn)</w:t>
            </w:r>
          </w:p>
        </w:tc>
      </w:tr>
      <w:tr>
        <w:tc>
          <w:tcPr>
            <w:tcW w:type="dxa" w:w="4320"/>
          </w:tcPr>
          <w:p>
            <w:r>
              <w:t>None - Dystopia (dyst)</w:t>
            </w:r>
          </w:p>
        </w:tc>
        <w:tc>
          <w:tcPr>
            <w:tcW w:type="dxa" w:w="4320"/>
          </w:tcPr>
          <w:p>
            <w:r>
              <w:t>None - DYZilla (dyzilla)</w:t>
            </w:r>
          </w:p>
        </w:tc>
      </w:tr>
      <w:tr>
        <w:tc>
          <w:tcPr>
            <w:tcW w:type="dxa" w:w="4320"/>
          </w:tcPr>
          <w:p>
            <w:r>
              <w:t>None - EarnDeFi (edc)</w:t>
            </w:r>
          </w:p>
        </w:tc>
        <w:tc>
          <w:tcPr>
            <w:tcW w:type="dxa" w:w="4320"/>
          </w:tcPr>
          <w:p>
            <w:r>
              <w:t>None - EarnTV (etv)</w:t>
            </w:r>
          </w:p>
        </w:tc>
      </w:tr>
      <w:tr>
        <w:tc>
          <w:tcPr>
            <w:tcW w:type="dxa" w:w="4320"/>
          </w:tcPr>
          <w:p>
            <w:r>
              <w:t>None - EdFi (edfi)</w:t>
            </w:r>
          </w:p>
        </w:tc>
        <w:tc>
          <w:tcPr>
            <w:tcW w:type="dxa" w:w="4320"/>
          </w:tcPr>
          <w:p>
            <w:r>
              <w:t>None - Edgecoin (edgt)</w:t>
            </w:r>
          </w:p>
        </w:tc>
      </w:tr>
      <w:tr>
        <w:tc>
          <w:tcPr>
            <w:tcW w:type="dxa" w:w="4320"/>
          </w:tcPr>
          <w:p>
            <w:r>
              <w:t>None - Edgefolio (efolio)</w:t>
            </w:r>
          </w:p>
        </w:tc>
        <w:tc>
          <w:tcPr>
            <w:tcW w:type="dxa" w:w="4320"/>
          </w:tcPr>
          <w:p>
            <w:r>
              <w:t>None - Edge Matrix Computing (emc)</w:t>
            </w:r>
          </w:p>
        </w:tc>
      </w:tr>
      <w:tr>
        <w:tc>
          <w:tcPr>
            <w:tcW w:type="dxa" w:w="4320"/>
          </w:tcPr>
          <w:p>
            <w:r>
              <w:t>None - EdgeSwap (egs)</w:t>
            </w:r>
          </w:p>
        </w:tc>
        <w:tc>
          <w:tcPr>
            <w:tcW w:type="dxa" w:w="4320"/>
          </w:tcPr>
          <w:p>
            <w:r>
              <w:t>None - EDriveToken (edt)</w:t>
            </w:r>
          </w:p>
        </w:tc>
      </w:tr>
      <w:tr>
        <w:tc>
          <w:tcPr>
            <w:tcW w:type="dxa" w:w="4320"/>
          </w:tcPr>
          <w:p>
            <w:r>
              <w:t>None - El Dorado Exchange (Base) (ede)</w:t>
            </w:r>
          </w:p>
        </w:tc>
        <w:tc>
          <w:tcPr>
            <w:tcW w:type="dxa" w:w="4320"/>
          </w:tcPr>
          <w:p>
            <w:r>
              <w:t>None - Electra (eca)</w:t>
            </w:r>
          </w:p>
        </w:tc>
      </w:tr>
      <w:tr>
        <w:tc>
          <w:tcPr>
            <w:tcW w:type="dxa" w:w="4320"/>
          </w:tcPr>
          <w:p>
            <w:r>
              <w:t>None - Bridged Dai Stablecoin (StarkGate) (dai)</w:t>
            </w:r>
          </w:p>
        </w:tc>
        <w:tc>
          <w:tcPr>
            <w:tcW w:type="dxa" w:w="4320"/>
          </w:tcPr>
          <w:p>
            <w:r>
              <w:t>None - Electric Cash (elcash)</w:t>
            </w:r>
          </w:p>
        </w:tc>
      </w:tr>
      <w:tr>
        <w:tc>
          <w:tcPr>
            <w:tcW w:type="dxa" w:w="4320"/>
          </w:tcPr>
          <w:p>
            <w:r>
              <w:t>None - Electric Vehicle Direct Currency (evdc)</w:t>
            </w:r>
          </w:p>
        </w:tc>
        <w:tc>
          <w:tcPr>
            <w:tcW w:type="dxa" w:w="4320"/>
          </w:tcPr>
          <w:p>
            <w:r>
              <w:t>None - Electric Vehicle Zone (evz)</w:t>
            </w:r>
          </w:p>
        </w:tc>
      </w:tr>
      <w:tr>
        <w:tc>
          <w:tcPr>
            <w:tcW w:type="dxa" w:w="4320"/>
          </w:tcPr>
          <w:p>
            <w:r>
              <w:t>None - Bridged Dai Stablecoin (TON Bridge) (jdai)</w:t>
            </w:r>
          </w:p>
        </w:tc>
        <w:tc>
          <w:tcPr>
            <w:tcW w:type="dxa" w:w="4320"/>
          </w:tcPr>
          <w:p>
            <w:r>
              <w:t>None - Bridged Dai Stablecoin (Manta Pacific) (dai)</w:t>
            </w:r>
          </w:p>
        </w:tc>
      </w:tr>
      <w:tr>
        <w:tc>
          <w:tcPr>
            <w:tcW w:type="dxa" w:w="4320"/>
          </w:tcPr>
          <w:p>
            <w:r>
              <w:t>None - Bridged Dai Stablecoin (Linea) (dai)</w:t>
            </w:r>
          </w:p>
        </w:tc>
        <w:tc>
          <w:tcPr>
            <w:tcW w:type="dxa" w:w="4320"/>
          </w:tcPr>
          <w:p>
            <w:r>
              <w:t>None - Elefant (ele)</w:t>
            </w:r>
          </w:p>
        </w:tc>
      </w:tr>
      <w:tr>
        <w:tc>
          <w:tcPr>
            <w:tcW w:type="dxa" w:w="4320"/>
          </w:tcPr>
          <w:p>
            <w:r>
              <w:t>None - Element (elmt)</w:t>
            </w:r>
          </w:p>
        </w:tc>
        <w:tc>
          <w:tcPr>
            <w:tcW w:type="dxa" w:w="4320"/>
          </w:tcPr>
          <w:p>
            <w:r>
              <w:t>None - Elemental Story (pgt)</w:t>
            </w:r>
          </w:p>
        </w:tc>
      </w:tr>
      <w:tr>
        <w:tc>
          <w:tcPr>
            <w:tcW w:type="dxa" w:w="4320"/>
          </w:tcPr>
          <w:p>
            <w:r>
              <w:t>None - Elementum (ele)</w:t>
            </w:r>
          </w:p>
        </w:tc>
        <w:tc>
          <w:tcPr>
            <w:tcW w:type="dxa" w:w="4320"/>
          </w:tcPr>
          <w:p>
            <w:r>
              <w:t>None - Elephant Money (elephant)</w:t>
            </w:r>
          </w:p>
        </w:tc>
      </w:tr>
      <w:tr>
        <w:tc>
          <w:tcPr>
            <w:tcW w:type="dxa" w:w="4320"/>
          </w:tcPr>
          <w:p>
            <w:r>
              <w:t>None - Elevate Token ($elev)</w:t>
            </w:r>
          </w:p>
        </w:tc>
        <w:tc>
          <w:tcPr>
            <w:tcW w:type="dxa" w:w="4320"/>
          </w:tcPr>
          <w:p>
            <w:r>
              <w:t>None - el gato (elgato)</w:t>
            </w:r>
          </w:p>
        </w:tc>
      </w:tr>
      <w:tr>
        <w:tc>
          <w:tcPr>
            <w:tcW w:type="dxa" w:w="4320"/>
          </w:tcPr>
          <w:p>
            <w:r>
              <w:t>None - EL GATO (elgato)</w:t>
            </w:r>
          </w:p>
        </w:tc>
        <w:tc>
          <w:tcPr>
            <w:tcW w:type="dxa" w:w="4320"/>
          </w:tcPr>
          <w:p>
            <w:r>
              <w:t>None - ElonXAIDogeMessi69PepeInu (bitcoin)</w:t>
            </w:r>
          </w:p>
        </w:tc>
      </w:tr>
      <w:tr>
        <w:tc>
          <w:tcPr>
            <w:tcW w:type="dxa" w:w="4320"/>
          </w:tcPr>
          <w:p>
            <w:r>
              <w:t>None - Elosys (elo)</w:t>
            </w:r>
          </w:p>
        </w:tc>
        <w:tc>
          <w:tcPr>
            <w:tcW w:type="dxa" w:w="4320"/>
          </w:tcPr>
          <w:p>
            <w:r>
              <w:t>None - El Risitas (kek)</w:t>
            </w:r>
          </w:p>
        </w:tc>
      </w:tr>
      <w:tr>
        <w:tc>
          <w:tcPr>
            <w:tcW w:type="dxa" w:w="4320"/>
          </w:tcPr>
          <w:p>
            <w:r>
              <w:t>None - Bridged Dai Stablecoin (Hashport) (dai[hts])</w:t>
            </w:r>
          </w:p>
        </w:tc>
        <w:tc>
          <w:tcPr>
            <w:tcW w:type="dxa" w:w="4320"/>
          </w:tcPr>
          <w:p>
            <w:r>
              <w:t>None - ELSD Coin (elsd)</w:t>
            </w:r>
          </w:p>
        </w:tc>
      </w:tr>
      <w:tr>
        <w:tc>
          <w:tcPr>
            <w:tcW w:type="dxa" w:w="4320"/>
          </w:tcPr>
          <w:p>
            <w:r>
              <w:t>None - Elya (elya)</w:t>
            </w:r>
          </w:p>
        </w:tc>
        <w:tc>
          <w:tcPr>
            <w:tcW w:type="dxa" w:w="4320"/>
          </w:tcPr>
          <w:p>
            <w:r>
              <w:t>None - Elysian ELS (els)</w:t>
            </w:r>
          </w:p>
        </w:tc>
      </w:tr>
      <w:tr>
        <w:tc>
          <w:tcPr>
            <w:tcW w:type="dxa" w:w="4320"/>
          </w:tcPr>
          <w:p>
            <w:r>
              <w:t>None - ElysiumG (lcmg)</w:t>
            </w:r>
          </w:p>
        </w:tc>
        <w:tc>
          <w:tcPr>
            <w:tcW w:type="dxa" w:w="4320"/>
          </w:tcPr>
          <w:p>
            <w:r>
              <w:t>None - Elysium Token (elys)</w:t>
            </w:r>
          </w:p>
        </w:tc>
      </w:tr>
      <w:tr>
        <w:tc>
          <w:tcPr>
            <w:tcW w:type="dxa" w:w="4320"/>
          </w:tcPr>
          <w:p>
            <w:r>
              <w:t>None - Elyssa (ely)</w:t>
            </w:r>
          </w:p>
        </w:tc>
        <w:tc>
          <w:tcPr>
            <w:tcW w:type="dxa" w:w="4320"/>
          </w:tcPr>
          <w:p>
            <w:r>
              <w:t>None - Emartzon (emz)</w:t>
            </w:r>
          </w:p>
        </w:tc>
      </w:tr>
      <w:tr>
        <w:tc>
          <w:tcPr>
            <w:tcW w:type="dxa" w:w="4320"/>
          </w:tcPr>
          <w:p>
            <w:r>
              <w:t>None - Ember (embr)</w:t>
            </w:r>
          </w:p>
        </w:tc>
        <w:tc>
          <w:tcPr>
            <w:tcW w:type="dxa" w:w="4320"/>
          </w:tcPr>
          <w:p>
            <w:r>
              <w:t>None - Embr (embr)</w:t>
            </w:r>
          </w:p>
        </w:tc>
      </w:tr>
      <w:tr>
        <w:tc>
          <w:tcPr>
            <w:tcW w:type="dxa" w:w="4320"/>
          </w:tcPr>
          <w:p>
            <w:r>
              <w:t>None - Emerging Assets Group (eag)</w:t>
            </w:r>
          </w:p>
        </w:tc>
        <w:tc>
          <w:tcPr>
            <w:tcW w:type="dxa" w:w="4320"/>
          </w:tcPr>
          <w:p>
            <w:r>
              <w:t>None - EMG SuperApp (emgs)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Eminer (em)</w:t>
            </w:r>
          </w:p>
        </w:tc>
        <w:tc>
          <w:tcPr>
            <w:tcW w:type="dxa" w:w="4320"/>
          </w:tcPr>
          <w:p>
            <w:r>
              <w:t>None - Bridged Binance-Peg Ethereum (opBNB) (eth)</w:t>
            </w:r>
          </w:p>
        </w:tc>
      </w:tr>
      <w:tr>
        <w:tc>
          <w:tcPr>
            <w:tcW w:type="dxa" w:w="4320"/>
          </w:tcPr>
          <w:p>
            <w:r>
              <w:t>None - Era7 (era)</w:t>
            </w:r>
          </w:p>
        </w:tc>
        <w:tc>
          <w:tcPr>
            <w:tcW w:type="dxa" w:w="4320"/>
          </w:tcPr>
          <w:p>
            <w:r>
              <w:t>None - Bridged Axelar Wrapped USD Coin (Scroll) (axlusdc)</w:t>
            </w:r>
          </w:p>
        </w:tc>
      </w:tr>
      <w:tr>
        <w:tc>
          <w:tcPr>
            <w:tcW w:type="dxa" w:w="4320"/>
          </w:tcPr>
          <w:p>
            <w:r>
              <w:t>None - Era Name Service (era)</w:t>
            </w:r>
          </w:p>
        </w:tc>
        <w:tc>
          <w:tcPr>
            <w:tcW w:type="dxa" w:w="4320"/>
          </w:tcPr>
          <w:p>
            <w:r>
              <w:t>None - Bridge Bot (bridge)</w:t>
            </w:r>
          </w:p>
        </w:tc>
      </w:tr>
      <w:tr>
        <w:tc>
          <w:tcPr>
            <w:tcW w:type="dxa" w:w="4320"/>
          </w:tcPr>
          <w:p>
            <w:r>
              <w:t>None - Ergopad (ergopad)</w:t>
            </w:r>
          </w:p>
        </w:tc>
        <w:tc>
          <w:tcPr>
            <w:tcW w:type="dxa" w:w="4320"/>
          </w:tcPr>
          <w:p>
            <w:r>
              <w:t>None - Eris Amplified Luna (ampluna)</w:t>
            </w:r>
          </w:p>
        </w:tc>
      </w:tr>
      <w:tr>
        <w:tc>
          <w:tcPr>
            <w:tcW w:type="dxa" w:w="4320"/>
          </w:tcPr>
          <w:p>
            <w:r>
              <w:t>None - Eris Amplified WHALE (ampwhale)</w:t>
            </w:r>
          </w:p>
        </w:tc>
        <w:tc>
          <w:tcPr>
            <w:tcW w:type="dxa" w:w="4320"/>
          </w:tcPr>
          <w:p>
            <w:r>
              <w:t>None - Eris Staked Kuji (ampkuji)</w:t>
            </w:r>
          </w:p>
        </w:tc>
      </w:tr>
      <w:tr>
        <w:tc>
          <w:tcPr>
            <w:tcW w:type="dxa" w:w="4320"/>
          </w:tcPr>
          <w:p>
            <w:r>
              <w:t>None - Eris Staked Mnta (ampmnta)</w:t>
            </w:r>
          </w:p>
        </w:tc>
        <w:tc>
          <w:tcPr>
            <w:tcW w:type="dxa" w:w="4320"/>
          </w:tcPr>
          <w:p>
            <w:r>
              <w:t>None - ERROR404 (pnf)</w:t>
            </w:r>
          </w:p>
        </w:tc>
      </w:tr>
      <w:tr>
        <w:tc>
          <w:tcPr>
            <w:tcW w:type="dxa" w:w="4320"/>
          </w:tcPr>
          <w:p>
            <w:r>
              <w:t>None - Error 404 ($err)</w:t>
            </w:r>
          </w:p>
        </w:tc>
        <w:tc>
          <w:tcPr>
            <w:tcW w:type="dxa" w:w="4320"/>
          </w:tcPr>
          <w:p>
            <w:r>
              <w:t>None - Bridgador (gador)</w:t>
            </w:r>
          </w:p>
        </w:tc>
      </w:tr>
      <w:tr>
        <w:tc>
          <w:tcPr>
            <w:tcW w:type="dxa" w:w="4320"/>
          </w:tcPr>
          <w:p>
            <w:r>
              <w:t>None - Erth Point (erth)</w:t>
            </w:r>
          </w:p>
        </w:tc>
        <w:tc>
          <w:tcPr>
            <w:tcW w:type="dxa" w:w="4320"/>
          </w:tcPr>
          <w:p>
            <w:r>
              <w:t>None - Erugo World Coin (ewc)</w:t>
            </w:r>
          </w:p>
        </w:tc>
      </w:tr>
      <w:tr>
        <w:tc>
          <w:tcPr>
            <w:tcW w:type="dxa" w:w="4320"/>
          </w:tcPr>
          <w:p>
            <w:r>
              <w:t>None - Esco Coin (esco)</w:t>
            </w:r>
          </w:p>
        </w:tc>
        <w:tc>
          <w:tcPr>
            <w:tcW w:type="dxa" w:w="4320"/>
          </w:tcPr>
          <w:p>
            <w:r>
              <w:t>None - BRICS Chain (brics)</w:t>
            </w:r>
          </w:p>
        </w:tc>
      </w:tr>
      <w:tr>
        <w:tc>
          <w:tcPr>
            <w:tcW w:type="dxa" w:w="4320"/>
          </w:tcPr>
          <w:p>
            <w:r>
              <w:t>None - Escrowed Illuvium 2 (silv2)</w:t>
            </w:r>
          </w:p>
        </w:tc>
        <w:tc>
          <w:tcPr>
            <w:tcW w:type="dxa" w:w="4320"/>
          </w:tcPr>
          <w:p>
            <w:r>
              <w:t>None - EtherDoge (edoge)</w:t>
            </w:r>
          </w:p>
        </w:tc>
      </w:tr>
      <w:tr>
        <w:tc>
          <w:tcPr>
            <w:tcW w:type="dxa" w:w="4320"/>
          </w:tcPr>
          <w:p>
            <w:r>
              <w:t>None - Bovineverse BVT (bvt)</w:t>
            </w:r>
          </w:p>
        </w:tc>
        <w:tc>
          <w:tcPr>
            <w:tcW w:type="dxa" w:w="4320"/>
          </w:tcPr>
          <w:p>
            <w:r>
              <w:t>None - Ethereum (Wormhole) (eth)</w:t>
            </w:r>
          </w:p>
        </w:tc>
      </w:tr>
      <w:tr>
        <w:tc>
          <w:tcPr>
            <w:tcW w:type="dxa" w:w="4320"/>
          </w:tcPr>
          <w:p>
            <w:r>
              <w:t>None - EthereumX (etx)</w:t>
            </w:r>
          </w:p>
        </w:tc>
        <w:tc>
          <w:tcPr>
            <w:tcW w:type="dxa" w:w="4320"/>
          </w:tcPr>
          <w:p>
            <w:r>
              <w:t>None - ether.fi Staked ETH (eeth)</w:t>
            </w:r>
          </w:p>
        </w:tc>
      </w:tr>
      <w:tr>
        <w:tc>
          <w:tcPr>
            <w:tcW w:type="dxa" w:w="4320"/>
          </w:tcPr>
          <w:p>
            <w:r>
              <w:t>None - Ether Futures (ethf)</w:t>
            </w:r>
          </w:p>
        </w:tc>
        <w:tc>
          <w:tcPr>
            <w:tcW w:type="dxa" w:w="4320"/>
          </w:tcPr>
          <w:p>
            <w:r>
              <w:t>None - BountyKinds YU (yu)</w:t>
            </w:r>
          </w:p>
        </w:tc>
      </w:tr>
      <w:tr>
        <w:tc>
          <w:tcPr>
            <w:tcW w:type="dxa" w:w="4320"/>
          </w:tcPr>
          <w:p>
            <w:r>
              <w:t>None - EtherLite (etl)</w:t>
            </w:r>
          </w:p>
        </w:tc>
        <w:tc>
          <w:tcPr>
            <w:tcW w:type="dxa" w:w="4320"/>
          </w:tcPr>
          <w:p>
            <w:r>
              <w:t>None - Ethernal Finance (ethfin)</w:t>
            </w:r>
          </w:p>
        </w:tc>
      </w:tr>
      <w:tr>
        <w:tc>
          <w:tcPr>
            <w:tcW w:type="dxa" w:w="4320"/>
          </w:tcPr>
          <w:p>
            <w:r>
              <w:t>None - EtherNexus (enxs)</w:t>
            </w:r>
          </w:p>
        </w:tc>
        <w:tc>
          <w:tcPr>
            <w:tcW w:type="dxa" w:w="4320"/>
          </w:tcPr>
          <w:p>
            <w:r>
              <w:t>None - Ethernity Cloud (ecld)</w:t>
            </w:r>
          </w:p>
        </w:tc>
      </w:tr>
      <w:tr>
        <w:tc>
          <w:tcPr>
            <w:tcW w:type="dxa" w:w="4320"/>
          </w:tcPr>
          <w:p>
            <w:r>
              <w:t>None - Etherpets (epets)</w:t>
            </w:r>
          </w:p>
        </w:tc>
        <w:tc>
          <w:tcPr>
            <w:tcW w:type="dxa" w:w="4320"/>
          </w:tcPr>
          <w:p>
            <w:r>
              <w:t>None - Etherscape (scape)</w:t>
            </w:r>
          </w:p>
        </w:tc>
      </w:tr>
      <w:tr>
        <w:tc>
          <w:tcPr>
            <w:tcW w:type="dxa" w:w="4320"/>
          </w:tcPr>
          <w:p>
            <w:r>
              <w:t>None - Ether Wars (war)</w:t>
            </w:r>
          </w:p>
        </w:tc>
        <w:tc>
          <w:tcPr>
            <w:tcW w:type="dxa" w:w="4320"/>
          </w:tcPr>
          <w:p>
            <w:r>
              <w:t>None - ETHETF (ethetf)</w:t>
            </w:r>
          </w:p>
        </w:tc>
      </w:tr>
      <w:tr>
        <w:tc>
          <w:tcPr>
            <w:tcW w:type="dxa" w:w="4320"/>
          </w:tcPr>
          <w:p>
            <w:r>
              <w:t>None - ETHFan Burn ($efb)</w:t>
            </w:r>
          </w:p>
        </w:tc>
        <w:tc>
          <w:tcPr>
            <w:tcW w:type="dxa" w:w="4320"/>
          </w:tcPr>
          <w:p>
            <w:r>
              <w:t>None - ETH Fan Token Ecosystem (eft)</w:t>
            </w:r>
          </w:p>
        </w:tc>
      </w:tr>
      <w:tr>
        <w:tc>
          <w:tcPr>
            <w:tcW w:type="dxa" w:w="4320"/>
          </w:tcPr>
          <w:p>
            <w:r>
              <w:t>None - Ethlas (els)</w:t>
            </w:r>
          </w:p>
        </w:tc>
        <w:tc>
          <w:tcPr>
            <w:tcW w:type="dxa" w:w="4320"/>
          </w:tcPr>
          <w:p>
            <w:r>
              <w:t>None - Ethlinq Tech (ethlinq)</w:t>
            </w:r>
          </w:p>
        </w:tc>
      </w:tr>
      <w:tr>
        <w:tc>
          <w:tcPr>
            <w:tcW w:type="dxa" w:w="4320"/>
          </w:tcPr>
          <w:p>
            <w:r>
              <w:t>None - Bouncing Seals (seals)</w:t>
            </w:r>
          </w:p>
        </w:tc>
        <w:tc>
          <w:tcPr>
            <w:tcW w:type="dxa" w:w="4320"/>
          </w:tcPr>
          <w:p>
            <w:r>
              <w:t>None - Ethos (3th)</w:t>
            </w:r>
          </w:p>
        </w:tc>
      </w:tr>
      <w:tr>
        <w:tc>
          <w:tcPr>
            <w:tcW w:type="dxa" w:w="4320"/>
          </w:tcPr>
          <w:p>
            <w:r>
              <w:t>None - Bouncing DVD (dvd)</w:t>
            </w:r>
          </w:p>
        </w:tc>
        <w:tc>
          <w:tcPr>
            <w:tcW w:type="dxa" w:w="4320"/>
          </w:tcPr>
          <w:p>
            <w:r>
              <w:t>None - BOTXCOIN (botx)</w:t>
            </w:r>
          </w:p>
        </w:tc>
      </w:tr>
      <w:tr>
        <w:tc>
          <w:tcPr>
            <w:tcW w:type="dxa" w:w="4320"/>
          </w:tcPr>
          <w:p>
            <w:r>
              <w:t>None - Expanse (exp)</w:t>
            </w:r>
          </w:p>
        </w:tc>
        <w:tc>
          <w:tcPr>
            <w:tcW w:type="dxa" w:w="4320"/>
          </w:tcPr>
          <w:p>
            <w:r>
              <w:t>None - eXPerience Chain (xpc)</w:t>
            </w:r>
          </w:p>
        </w:tc>
      </w:tr>
      <w:tr>
        <w:tc>
          <w:tcPr>
            <w:tcW w:type="dxa" w:w="4320"/>
          </w:tcPr>
          <w:p>
            <w:r>
              <w:t>None - Experty Wisdom (wis)</w:t>
            </w:r>
          </w:p>
        </w:tc>
        <w:tc>
          <w:tcPr>
            <w:tcW w:type="dxa" w:w="4320"/>
          </w:tcPr>
          <w:p>
            <w:r>
              <w:t>None - Exponential Capital (expo)</w:t>
            </w:r>
          </w:p>
        </w:tc>
      </w:tr>
      <w:tr>
        <w:tc>
          <w:tcPr>
            <w:tcW w:type="dxa" w:w="4320"/>
          </w:tcPr>
          <w:p>
            <w:r>
              <w:t>None - Export Motors Platform (emp)</w:t>
            </w:r>
          </w:p>
        </w:tc>
        <w:tc>
          <w:tcPr>
            <w:tcW w:type="dxa" w:w="4320"/>
          </w:tcPr>
          <w:p>
            <w:r>
              <w:t>None - extraDNA (xdna)</w:t>
            </w:r>
          </w:p>
        </w:tc>
      </w:tr>
      <w:tr>
        <w:tc>
          <w:tcPr>
            <w:tcW w:type="dxa" w:w="4320"/>
          </w:tcPr>
          <w:p>
            <w:r>
              <w:t>None - Extreme (xtrm)</w:t>
            </w:r>
          </w:p>
        </w:tc>
        <w:tc>
          <w:tcPr>
            <w:tcW w:type="dxa" w:w="4320"/>
          </w:tcPr>
          <w:p>
            <w:r>
              <w:t>None - Extropic AI (extropic)</w:t>
            </w:r>
          </w:p>
        </w:tc>
      </w:tr>
      <w:tr>
        <w:tc>
          <w:tcPr>
            <w:tcW w:type="dxa" w:w="4320"/>
          </w:tcPr>
          <w:p>
            <w:r>
              <w:t>None - Exynos Protocol (xyn)</w:t>
            </w:r>
          </w:p>
        </w:tc>
        <w:tc>
          <w:tcPr>
            <w:tcW w:type="dxa" w:w="4320"/>
          </w:tcPr>
          <w:p>
            <w:r>
              <w:t>None - Eyebot (eyebot)</w:t>
            </w:r>
          </w:p>
        </w:tc>
      </w:tr>
      <w:tr>
        <w:tc>
          <w:tcPr>
            <w:tcW w:type="dxa" w:w="4320"/>
          </w:tcPr>
          <w:p>
            <w:r>
              <w:t>None - Smilek (smilek)</w:t>
            </w:r>
          </w:p>
        </w:tc>
        <w:tc>
          <w:tcPr>
            <w:tcW w:type="dxa" w:w="4320"/>
          </w:tcPr>
          <w:p>
            <w:r>
              <w:t>None - Eye Labs (eye)</w:t>
            </w:r>
          </w:p>
        </w:tc>
      </w:tr>
      <w:tr>
        <w:tc>
          <w:tcPr>
            <w:tcW w:type="dxa" w:w="4320"/>
          </w:tcPr>
          <w:p>
            <w:r>
              <w:t>None - EYES Protocol (eyes)</w:t>
            </w:r>
          </w:p>
        </w:tc>
        <w:tc>
          <w:tcPr>
            <w:tcW w:type="dxa" w:w="4320"/>
          </w:tcPr>
          <w:p>
            <w:r>
              <w:t>None - eZKalibur (sword)</w:t>
            </w:r>
          </w:p>
        </w:tc>
      </w:tr>
      <w:tr>
        <w:tc>
          <w:tcPr>
            <w:tcW w:type="dxa" w:w="4320"/>
          </w:tcPr>
          <w:p>
            <w:r>
              <w:t>None - EZZY Game (gezy)</w:t>
            </w:r>
          </w:p>
        </w:tc>
        <w:tc>
          <w:tcPr>
            <w:tcW w:type="dxa" w:w="4320"/>
          </w:tcPr>
          <w:p>
            <w:r>
              <w:t>None - Facebook Tokenized Stock Defichain (dfb)</w:t>
            </w:r>
          </w:p>
        </w:tc>
      </w:tr>
      <w:tr>
        <w:tc>
          <w:tcPr>
            <w:tcW w:type="dxa" w:w="4320"/>
          </w:tcPr>
          <w:p>
            <w:r>
              <w:t>None - FaceDAO (face)</w:t>
            </w:r>
          </w:p>
        </w:tc>
        <w:tc>
          <w:tcPr>
            <w:tcW w:type="dxa" w:w="4320"/>
          </w:tcPr>
          <w:p>
            <w:r>
              <w:t>None - FACET (facet)</w:t>
            </w:r>
          </w:p>
        </w:tc>
      </w:tr>
      <w:tr>
        <w:tc>
          <w:tcPr>
            <w:tcW w:type="dxa" w:w="4320"/>
          </w:tcPr>
          <w:p>
            <w:r>
              <w:t>None - Fact0rn (fact)</w:t>
            </w:r>
          </w:p>
        </w:tc>
        <w:tc>
          <w:tcPr>
            <w:tcW w:type="dxa" w:w="4320"/>
          </w:tcPr>
          <w:p>
            <w:r>
              <w:t>None - BotopiaFinance (btop)</w:t>
            </w:r>
          </w:p>
        </w:tc>
      </w:tr>
      <w:tr>
        <w:tc>
          <w:tcPr>
            <w:tcW w:type="dxa" w:w="4320"/>
          </w:tcPr>
          <w:p>
            <w:r>
              <w:t>None - Fade (fade)</w:t>
            </w:r>
          </w:p>
        </w:tc>
        <w:tc>
          <w:tcPr>
            <w:tcW w:type="dxa" w:w="4320"/>
          </w:tcPr>
          <w:p>
            <w:r>
              <w:t>None - Fair BERC20 (berc)</w:t>
            </w:r>
          </w:p>
        </w:tc>
      </w:tr>
      <w:tr>
        <w:tc>
          <w:tcPr>
            <w:tcW w:type="dxa" w:w="4320"/>
          </w:tcPr>
          <w:p>
            <w:r>
              <w:t>None - FairERC20 (ferc)</w:t>
            </w:r>
          </w:p>
        </w:tc>
        <w:tc>
          <w:tcPr>
            <w:tcW w:type="dxa" w:w="4320"/>
          </w:tcPr>
          <w:p>
            <w:r>
              <w:t>None - Bot Compiler (botc)</w:t>
            </w:r>
          </w:p>
        </w:tc>
      </w:tr>
      <w:tr>
        <w:tc>
          <w:tcPr>
            <w:tcW w:type="dxa" w:w="4320"/>
          </w:tcPr>
          <w:p>
            <w:r>
              <w:t>None - FEG BSC (OLD) (feg)</w:t>
            </w:r>
          </w:p>
        </w:tc>
        <w:tc>
          <w:tcPr>
            <w:tcW w:type="dxa" w:w="4320"/>
          </w:tcPr>
          <w:p>
            <w:r>
              <w:t>None - Feichang Niu (fcn)</w:t>
            </w:r>
          </w:p>
        </w:tc>
      </w:tr>
      <w:tr>
        <w:tc>
          <w:tcPr>
            <w:tcW w:type="dxa" w:w="4320"/>
          </w:tcPr>
          <w:p>
            <w:r>
              <w:t>None - Botccoin Chain (botc)</w:t>
            </w:r>
          </w:p>
        </w:tc>
        <w:tc>
          <w:tcPr>
            <w:tcW w:type="dxa" w:w="4320"/>
          </w:tcPr>
          <w:p>
            <w:r>
              <w:t>None - Boss Swap (boss)</w:t>
            </w:r>
          </w:p>
        </w:tc>
      </w:tr>
      <w:tr>
        <w:tc>
          <w:tcPr>
            <w:tcW w:type="dxa" w:w="4320"/>
          </w:tcPr>
          <w:p>
            <w:r>
              <w:t>None - Felix (flx)</w:t>
            </w:r>
          </w:p>
        </w:tc>
        <w:tc>
          <w:tcPr>
            <w:tcW w:type="dxa" w:w="4320"/>
          </w:tcPr>
          <w:p>
            <w:r>
              <w:t>None - FELIX (felix)</w:t>
            </w:r>
          </w:p>
        </w:tc>
      </w:tr>
      <w:tr>
        <w:tc>
          <w:tcPr>
            <w:tcW w:type="dxa" w:w="4320"/>
          </w:tcPr>
          <w:p>
            <w:r>
              <w:t>None - Fellaz (flz)</w:t>
            </w:r>
          </w:p>
        </w:tc>
        <w:tc>
          <w:tcPr>
            <w:tcW w:type="dxa" w:w="4320"/>
          </w:tcPr>
          <w:p>
            <w:r>
              <w:t>None - Fenerbahçe (fb)</w:t>
            </w:r>
          </w:p>
        </w:tc>
      </w:tr>
      <w:tr>
        <w:tc>
          <w:tcPr>
            <w:tcW w:type="dxa" w:w="4320"/>
          </w:tcPr>
          <w:p>
            <w:r>
              <w:t>None - FengLvZiV2 (fenglvziv2)</w:t>
            </w:r>
          </w:p>
        </w:tc>
        <w:tc>
          <w:tcPr>
            <w:tcW w:type="dxa" w:w="4320"/>
          </w:tcPr>
          <w:p>
            <w:r>
              <w:t>None - Fentanyl Dragon (fentanyl)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Ferret AI (ferret)</w:t>
            </w:r>
          </w:p>
        </w:tc>
        <w:tc>
          <w:tcPr>
            <w:tcW w:type="dxa" w:w="4320"/>
          </w:tcPr>
          <w:p>
            <w:r>
              <w:t>None - Boss Blockchain (bbc)</w:t>
            </w:r>
          </w:p>
        </w:tc>
      </w:tr>
      <w:tr>
        <w:tc>
          <w:tcPr>
            <w:tcW w:type="dxa" w:w="4320"/>
          </w:tcPr>
          <w:p>
            <w:r>
              <w:t>None - BOO ($boo)</w:t>
            </w:r>
          </w:p>
        </w:tc>
        <w:tc>
          <w:tcPr>
            <w:tcW w:type="dxa" w:w="4320"/>
          </w:tcPr>
          <w:p>
            <w:r>
              <w:t>None - ferscoin (fr)</w:t>
            </w:r>
          </w:p>
        </w:tc>
      </w:tr>
      <w:tr>
        <w:tc>
          <w:tcPr>
            <w:tcW w:type="dxa" w:w="4320"/>
          </w:tcPr>
          <w:p>
            <w:r>
              <w:t>None - FINE (fine)</w:t>
            </w:r>
          </w:p>
        </w:tc>
        <w:tc>
          <w:tcPr>
            <w:tcW w:type="dxa" w:w="4320"/>
          </w:tcPr>
          <w:p>
            <w:r>
              <w:t>None - FINE 2.0 (fine2.0)</w:t>
            </w:r>
          </w:p>
        </w:tc>
      </w:tr>
      <w:tr>
        <w:tc>
          <w:tcPr>
            <w:tcW w:type="dxa" w:w="4320"/>
          </w:tcPr>
          <w:p>
            <w:r>
              <w:t>None - FineBot (fbot)</w:t>
            </w:r>
          </w:p>
        </w:tc>
        <w:tc>
          <w:tcPr>
            <w:tcW w:type="dxa" w:w="4320"/>
          </w:tcPr>
          <w:p>
            <w:r>
              <w:t>None - FINE (BSC) (fine)</w:t>
            </w:r>
          </w:p>
        </w:tc>
      </w:tr>
      <w:tr>
        <w:tc>
          <w:tcPr>
            <w:tcW w:type="dxa" w:w="4320"/>
          </w:tcPr>
          <w:p>
            <w:r>
              <w:t>None - Finexbox (fnb)</w:t>
            </w:r>
          </w:p>
        </w:tc>
        <w:tc>
          <w:tcPr>
            <w:tcW w:type="dxa" w:w="4320"/>
          </w:tcPr>
          <w:p>
            <w:r>
              <w:t>None - FingerprintsDAO (prints)</w:t>
            </w:r>
          </w:p>
        </w:tc>
      </w:tr>
      <w:tr>
        <w:tc>
          <w:tcPr>
            <w:tcW w:type="dxa" w:w="4320"/>
          </w:tcPr>
          <w:p>
            <w:r>
              <w:t>None - Fins (fins)</w:t>
            </w:r>
          </w:p>
        </w:tc>
        <w:tc>
          <w:tcPr>
            <w:tcW w:type="dxa" w:w="4320"/>
          </w:tcPr>
          <w:p>
            <w:r>
              <w:t>None - FinToken (ftc)</w:t>
            </w:r>
          </w:p>
        </w:tc>
      </w:tr>
      <w:tr>
        <w:tc>
          <w:tcPr>
            <w:tcW w:type="dxa" w:w="4320"/>
          </w:tcPr>
          <w:p>
            <w:r>
              <w:t>None - FintraDao (fdc)</w:t>
            </w:r>
          </w:p>
        </w:tc>
        <w:tc>
          <w:tcPr>
            <w:tcW w:type="dxa" w:w="4320"/>
          </w:tcPr>
          <w:p>
            <w:r>
              <w:t>None - Bonyta (bnyta)</w:t>
            </w:r>
          </w:p>
        </w:tc>
      </w:tr>
      <w:tr>
        <w:tc>
          <w:tcPr>
            <w:tcW w:type="dxa" w:w="4320"/>
          </w:tcPr>
          <w:p>
            <w:r>
              <w:t>None - FireAnts (ants)</w:t>
            </w:r>
          </w:p>
        </w:tc>
        <w:tc>
          <w:tcPr>
            <w:tcW w:type="dxa" w:w="4320"/>
          </w:tcPr>
          <w:p>
            <w:r>
              <w:t>None - FireBall (fire)</w:t>
            </w:r>
          </w:p>
        </w:tc>
      </w:tr>
      <w:tr>
        <w:tc>
          <w:tcPr>
            <w:tcW w:type="dxa" w:w="4320"/>
          </w:tcPr>
          <w:p>
            <w:r>
              <w:t>None - FireBot (fbx)</w:t>
            </w:r>
          </w:p>
        </w:tc>
        <w:tc>
          <w:tcPr>
            <w:tcW w:type="dxa" w:w="4320"/>
          </w:tcPr>
          <w:p>
            <w:r>
              <w:t>None - FireBot (firebot)</w:t>
            </w:r>
          </w:p>
        </w:tc>
      </w:tr>
      <w:tr>
        <w:tc>
          <w:tcPr>
            <w:tcW w:type="dxa" w:w="4320"/>
          </w:tcPr>
          <w:p>
            <w:r>
              <w:t>None - Firepot Finance (hott)</w:t>
            </w:r>
          </w:p>
        </w:tc>
        <w:tc>
          <w:tcPr>
            <w:tcW w:type="dxa" w:w="4320"/>
          </w:tcPr>
          <w:p>
            <w:r>
              <w:t>None - BONK Inu (bonki)</w:t>
            </w:r>
          </w:p>
        </w:tc>
      </w:tr>
      <w:tr>
        <w:tc>
          <w:tcPr>
            <w:tcW w:type="dxa" w:w="4320"/>
          </w:tcPr>
          <w:p>
            <w:r>
              <w:t>None - Bonkinu (bonkinu)</w:t>
            </w:r>
          </w:p>
        </w:tc>
        <w:tc>
          <w:tcPr>
            <w:tcW w:type="dxa" w:w="4320"/>
          </w:tcPr>
          <w:p>
            <w:r>
              <w:t>None - Bonk Grok (bonkgrok)</w:t>
            </w:r>
          </w:p>
        </w:tc>
      </w:tr>
      <w:tr>
        <w:tc>
          <w:tcPr>
            <w:tcW w:type="dxa" w:w="4320"/>
          </w:tcPr>
          <w:p>
            <w:r>
              <w:t>None - First GROK AI (grok)</w:t>
            </w:r>
          </w:p>
        </w:tc>
        <w:tc>
          <w:tcPr>
            <w:tcW w:type="dxa" w:w="4320"/>
          </w:tcPr>
          <w:p>
            <w:r>
              <w:t>None - FirstHare (firsthare)</w:t>
            </w:r>
          </w:p>
        </w:tc>
      </w:tr>
      <w:tr>
        <w:tc>
          <w:tcPr>
            <w:tcW w:type="dxa" w:w="4320"/>
          </w:tcPr>
          <w:p>
            <w:r>
              <w:t>None - Firulais Wallet (fiwt)</w:t>
            </w:r>
          </w:p>
        </w:tc>
        <w:tc>
          <w:tcPr>
            <w:tcW w:type="dxa" w:w="4320"/>
          </w:tcPr>
          <w:p>
            <w:r>
              <w:t>None - FISCO Coin (fscc)</w:t>
            </w:r>
          </w:p>
        </w:tc>
      </w:tr>
      <w:tr>
        <w:tc>
          <w:tcPr>
            <w:tcW w:type="dxa" w:w="4320"/>
          </w:tcPr>
          <w:p>
            <w:r>
              <w:t>None - Fish Crypto (fico)</w:t>
            </w:r>
          </w:p>
        </w:tc>
        <w:tc>
          <w:tcPr>
            <w:tcW w:type="dxa" w:w="4320"/>
          </w:tcPr>
          <w:p>
            <w:r>
              <w:t>None - Fishing Tuna (tuna)</w:t>
            </w:r>
          </w:p>
        </w:tc>
      </w:tr>
      <w:tr>
        <w:tc>
          <w:tcPr>
            <w:tcW w:type="dxa" w:w="4320"/>
          </w:tcPr>
          <w:p>
            <w:r>
              <w:t>None - $FISHY ($fishy)</w:t>
            </w:r>
          </w:p>
        </w:tc>
        <w:tc>
          <w:tcPr>
            <w:tcW w:type="dxa" w:w="4320"/>
          </w:tcPr>
          <w:p>
            <w:r>
              <w:t>None - Fistbump (fist)</w:t>
            </w:r>
          </w:p>
        </w:tc>
      </w:tr>
      <w:tr>
        <w:tc>
          <w:tcPr>
            <w:tcW w:type="dxa" w:w="4320"/>
          </w:tcPr>
          <w:p>
            <w:r>
              <w:t>None - FNCY (fncy)</w:t>
            </w:r>
          </w:p>
        </w:tc>
        <w:tc>
          <w:tcPr>
            <w:tcW w:type="dxa" w:w="4320"/>
          </w:tcPr>
          <w:p>
            <w:r>
              <w:t>None - Fnk.com (fnk)</w:t>
            </w:r>
          </w:p>
        </w:tc>
      </w:tr>
      <w:tr>
        <w:tc>
          <w:tcPr>
            <w:tcW w:type="dxa" w:w="4320"/>
          </w:tcPr>
          <w:p>
            <w:r>
              <w:t>None - BNB Diamond (bnbd)</w:t>
            </w:r>
          </w:p>
        </w:tc>
        <w:tc>
          <w:tcPr>
            <w:tcW w:type="dxa" w:w="4320"/>
          </w:tcPr>
          <w:p>
            <w:r>
              <w:t>None - FOFO Token (fofo)</w:t>
            </w:r>
          </w:p>
        </w:tc>
      </w:tr>
      <w:tr>
        <w:tc>
          <w:tcPr>
            <w:tcW w:type="dxa" w:w="4320"/>
          </w:tcPr>
          <w:p>
            <w:r>
              <w:t>None - FOGnet (fog)</w:t>
            </w:r>
          </w:p>
        </w:tc>
        <w:tc>
          <w:tcPr>
            <w:tcW w:type="dxa" w:w="4320"/>
          </w:tcPr>
          <w:p>
            <w:r>
              <w:t>None - Foho Coin (foho)</w:t>
            </w:r>
          </w:p>
        </w:tc>
      </w:tr>
      <w:tr>
        <w:tc>
          <w:tcPr>
            <w:tcW w:type="dxa" w:w="4320"/>
          </w:tcPr>
          <w:p>
            <w:r>
              <w:t>None - Fold ($fld)</w:t>
            </w:r>
          </w:p>
        </w:tc>
        <w:tc>
          <w:tcPr>
            <w:tcW w:type="dxa" w:w="4320"/>
          </w:tcPr>
          <w:p>
            <w:r>
              <w:t>None - FOMO (fomo)</w:t>
            </w:r>
          </w:p>
        </w:tc>
      </w:tr>
      <w:tr>
        <w:tc>
          <w:tcPr>
            <w:tcW w:type="dxa" w:w="4320"/>
          </w:tcPr>
          <w:p>
            <w:r>
              <w:t>None - Fomo Eth (fomo)</w:t>
            </w:r>
          </w:p>
        </w:tc>
        <w:tc>
          <w:tcPr>
            <w:tcW w:type="dxa" w:w="4320"/>
          </w:tcPr>
          <w:p>
            <w:r>
              <w:t>None - FomoFi (fomo)</w:t>
            </w:r>
          </w:p>
        </w:tc>
      </w:tr>
      <w:tr>
        <w:tc>
          <w:tcPr>
            <w:tcW w:type="dxa" w:w="4320"/>
          </w:tcPr>
          <w:p>
            <w:r>
              <w:t>None - Fomo Inu (finu)</w:t>
            </w:r>
          </w:p>
        </w:tc>
        <w:tc>
          <w:tcPr>
            <w:tcW w:type="dxa" w:w="4320"/>
          </w:tcPr>
          <w:p>
            <w:r>
              <w:t>None - FomosFi (fomos)</w:t>
            </w:r>
          </w:p>
        </w:tc>
      </w:tr>
      <w:tr>
        <w:tc>
          <w:tcPr>
            <w:tcW w:type="dxa" w:w="4320"/>
          </w:tcPr>
          <w:p>
            <w:r>
              <w:t>None - Fone (fone)</w:t>
            </w:r>
          </w:p>
        </w:tc>
        <w:tc>
          <w:tcPr>
            <w:tcW w:type="dxa" w:w="4320"/>
          </w:tcPr>
          <w:p>
            <w:r>
              <w:t>None - FONSmartChain (fon)</w:t>
            </w:r>
          </w:p>
        </w:tc>
      </w:tr>
      <w:tr>
        <w:tc>
          <w:tcPr>
            <w:tcW w:type="dxa" w:w="4320"/>
          </w:tcPr>
          <w:p>
            <w:r>
              <w:t>None - BNB Bank (bbk)</w:t>
            </w:r>
          </w:p>
        </w:tc>
        <w:tc>
          <w:tcPr>
            <w:tcW w:type="dxa" w:w="4320"/>
          </w:tcPr>
          <w:p>
            <w:r>
              <w:t>None - Forestry (fry)</w:t>
            </w:r>
          </w:p>
        </w:tc>
      </w:tr>
      <w:tr>
        <w:tc>
          <w:tcPr>
            <w:tcW w:type="dxa" w:w="4320"/>
          </w:tcPr>
          <w:p>
            <w:r>
              <w:t>None - Forever Aid Token (foat)</w:t>
            </w:r>
          </w:p>
        </w:tc>
        <w:tc>
          <w:tcPr>
            <w:tcW w:type="dxa" w:w="4320"/>
          </w:tcPr>
          <w:p>
            <w:r>
              <w:t>None - Foreverbox (fbox)</w:t>
            </w:r>
          </w:p>
        </w:tc>
      </w:tr>
      <w:tr>
        <w:tc>
          <w:tcPr>
            <w:tcW w:type="dxa" w:w="4320"/>
          </w:tcPr>
          <w:p>
            <w:r>
              <w:t>None - Forever Burn (fburn)</w:t>
            </w:r>
          </w:p>
        </w:tc>
        <w:tc>
          <w:tcPr>
            <w:tcW w:type="dxa" w:w="4320"/>
          </w:tcPr>
          <w:p>
            <w:r>
              <w:t>None - FOREVER SHIBA (4shiba)</w:t>
            </w:r>
          </w:p>
        </w:tc>
      </w:tr>
      <w:tr>
        <w:tc>
          <w:tcPr>
            <w:tcW w:type="dxa" w:w="4320"/>
          </w:tcPr>
          <w:p>
            <w:r>
              <w:t>None - Forge (forge)</w:t>
            </w:r>
          </w:p>
        </w:tc>
        <w:tc>
          <w:tcPr>
            <w:tcW w:type="dxa" w:w="4320"/>
          </w:tcPr>
          <w:p>
            <w:r>
              <w:t>None - Freela (frel)</w:t>
            </w:r>
          </w:p>
        </w:tc>
      </w:tr>
      <w:tr>
        <w:tc>
          <w:tcPr>
            <w:tcW w:type="dxa" w:w="4320"/>
          </w:tcPr>
          <w:p>
            <w:r>
              <w:t>None - FreeTrump ($trump)</w:t>
            </w:r>
          </w:p>
        </w:tc>
        <w:tc>
          <w:tcPr>
            <w:tcW w:type="dxa" w:w="4320"/>
          </w:tcPr>
          <w:p>
            <w:r>
              <w:t>None - Zypto Token (zypto)</w:t>
            </w:r>
          </w:p>
        </w:tc>
      </w:tr>
      <w:tr>
        <w:tc>
          <w:tcPr>
            <w:tcW w:type="dxa" w:w="4320"/>
          </w:tcPr>
          <w:p>
            <w:r>
              <w:t>None - FrenGate ($fgate)</w:t>
            </w:r>
          </w:p>
        </w:tc>
        <w:tc>
          <w:tcPr>
            <w:tcW w:type="dxa" w:w="4320"/>
          </w:tcPr>
          <w:p>
            <w:r>
              <w:t>None - Fren Nation (fren)</w:t>
            </w:r>
          </w:p>
        </w:tc>
      </w:tr>
      <w:tr>
        <w:tc>
          <w:tcPr>
            <w:tcW w:type="dxa" w:w="4320"/>
          </w:tcPr>
          <w:p>
            <w:r>
              <w:t>None - Fren Pet (fp)</w:t>
            </w:r>
          </w:p>
        </w:tc>
        <w:tc>
          <w:tcPr>
            <w:tcW w:type="dxa" w:w="4320"/>
          </w:tcPr>
          <w:p>
            <w:r>
              <w:t>None - Frens Coin (frens)</w:t>
            </w:r>
          </w:p>
        </w:tc>
      </w:tr>
      <w:tr>
        <w:tc>
          <w:tcPr>
            <w:tcW w:type="dxa" w:w="4320"/>
          </w:tcPr>
          <w:p>
            <w:r>
              <w:t>None - FREQAI (freqai)</w:t>
            </w:r>
          </w:p>
        </w:tc>
        <w:tc>
          <w:tcPr>
            <w:tcW w:type="dxa" w:w="4320"/>
          </w:tcPr>
          <w:p>
            <w:r>
              <w:t>None - GameFi Crossing (xya)</w:t>
            </w:r>
          </w:p>
        </w:tc>
      </w:tr>
      <w:tr>
        <w:tc>
          <w:tcPr>
            <w:tcW w:type="dxa" w:w="4320"/>
          </w:tcPr>
          <w:p>
            <w:r>
              <w:t>None - Freya (freya)</w:t>
            </w:r>
          </w:p>
        </w:tc>
        <w:tc>
          <w:tcPr>
            <w:tcW w:type="dxa" w:w="4320"/>
          </w:tcPr>
          <w:p>
            <w:r>
              <w:t>None - FRGX Finance (frgx)</w:t>
            </w:r>
          </w:p>
        </w:tc>
      </w:tr>
      <w:tr>
        <w:tc>
          <w:tcPr>
            <w:tcW w:type="dxa" w:w="4320"/>
          </w:tcPr>
          <w:p>
            <w:r>
              <w:t>None - Friend3 (f3)</w:t>
            </w:r>
          </w:p>
        </w:tc>
        <w:tc>
          <w:tcPr>
            <w:tcW w:type="dxa" w:w="4320"/>
          </w:tcPr>
          <w:p>
            <w:r>
              <w:t>None - BMP ($bmp)</w:t>
            </w:r>
          </w:p>
        </w:tc>
      </w:tr>
      <w:tr>
        <w:tc>
          <w:tcPr>
            <w:tcW w:type="dxa" w:w="4320"/>
          </w:tcPr>
          <w:p>
            <w:r>
              <w:t>None - Fuck Pepe (fkpepe)</w:t>
            </w:r>
          </w:p>
        </w:tc>
        <w:tc>
          <w:tcPr>
            <w:tcW w:type="dxa" w:w="4320"/>
          </w:tcPr>
          <w:p>
            <w:r>
              <w:t>None - Fud the Pug (fud)</w:t>
            </w:r>
          </w:p>
        </w:tc>
      </w:tr>
      <w:tr>
        <w:tc>
          <w:tcPr>
            <w:tcW w:type="dxa" w:w="4320"/>
          </w:tcPr>
          <w:p>
            <w:r>
              <w:t>None - Fufu Token (fufu)</w:t>
            </w:r>
          </w:p>
        </w:tc>
        <w:tc>
          <w:tcPr>
            <w:tcW w:type="dxa" w:w="4320"/>
          </w:tcPr>
          <w:p>
            <w:r>
              <w:t>None - Fuji FJT (fjt)</w:t>
            </w:r>
          </w:p>
        </w:tc>
      </w:tr>
      <w:tr>
        <w:tc>
          <w:tcPr>
            <w:tcW w:type="dxa" w:w="4320"/>
          </w:tcPr>
          <w:p>
            <w:r>
              <w:t>None - BMCHAIN (bmt)</w:t>
            </w:r>
          </w:p>
        </w:tc>
        <w:tc>
          <w:tcPr>
            <w:tcW w:type="dxa" w:w="4320"/>
          </w:tcPr>
          <w:p>
            <w:r>
              <w:t>None - Funarcade (fat)</w:t>
            </w:r>
          </w:p>
        </w:tc>
      </w:tr>
      <w:tr>
        <w:tc>
          <w:tcPr>
            <w:tcW w:type="dxa" w:w="4320"/>
          </w:tcPr>
          <w:p>
            <w:r>
              <w:t>None - Funded (funded)</w:t>
            </w:r>
          </w:p>
        </w:tc>
        <w:tc>
          <w:tcPr>
            <w:tcW w:type="dxa" w:w="4320"/>
          </w:tcPr>
          <w:p>
            <w:r>
              <w:t>None - Fund Of Yours (foy)</w:t>
            </w:r>
          </w:p>
        </w:tc>
      </w:tr>
      <w:tr>
        <w:tc>
          <w:tcPr>
            <w:tcW w:type="dxa" w:w="4320"/>
          </w:tcPr>
          <w:p>
            <w:r>
              <w:t>None - BMAX (bmax)</w:t>
            </w:r>
          </w:p>
        </w:tc>
        <w:tc>
          <w:tcPr>
            <w:tcW w:type="dxa" w:w="4320"/>
          </w:tcPr>
          <w:p>
            <w:r>
              <w:t>None - FunFi (fnf)</w:t>
            </w:r>
          </w:p>
        </w:tc>
      </w:tr>
      <w:tr>
        <w:tc>
          <w:tcPr>
            <w:tcW w:type="dxa" w:w="4320"/>
          </w:tcPr>
          <w:p>
            <w:r>
              <w:t>None - Funny Coin (fuc)</w:t>
            </w:r>
          </w:p>
        </w:tc>
        <w:tc>
          <w:tcPr>
            <w:tcW w:type="dxa" w:w="4320"/>
          </w:tcPr>
          <w:p>
            <w:r>
              <w:t>None - Funny Money (fny)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Cat Intelligence Agency (cia)</w:t>
            </w:r>
          </w:p>
        </w:tc>
        <w:tc>
          <w:tcPr>
            <w:tcW w:type="dxa" w:w="4320"/>
          </w:tcPr>
          <w:p>
            <w:r>
              <w:t>None - FURIE (furie)</w:t>
            </w:r>
          </w:p>
        </w:tc>
      </w:tr>
      <w:tr>
        <w:tc>
          <w:tcPr>
            <w:tcW w:type="dxa" w:w="4320"/>
          </w:tcPr>
          <w:p>
            <w:r>
              <w:t>None - Fuse Dollar V3 (fusd)</w:t>
            </w:r>
          </w:p>
        </w:tc>
        <w:tc>
          <w:tcPr>
            <w:tcW w:type="dxa" w:w="4320"/>
          </w:tcPr>
          <w:p>
            <w:r>
              <w:t>None - Blurt (blurt)</w:t>
            </w:r>
          </w:p>
        </w:tc>
      </w:tr>
      <w:tr>
        <w:tc>
          <w:tcPr>
            <w:tcW w:type="dxa" w:w="4320"/>
          </w:tcPr>
          <w:p>
            <w:r>
              <w:t>None - f(x) Protocol Fractional ETH (feth)</w:t>
            </w:r>
          </w:p>
        </w:tc>
        <w:tc>
          <w:tcPr>
            <w:tcW w:type="dxa" w:w="4320"/>
          </w:tcPr>
          <w:p>
            <w:r>
              <w:t>None - f(x) Protocol Leveraged ETH (xeth)</w:t>
            </w:r>
          </w:p>
        </w:tc>
      </w:tr>
      <w:tr>
        <w:tc>
          <w:tcPr>
            <w:tcW w:type="dxa" w:w="4320"/>
          </w:tcPr>
          <w:p>
            <w:r>
              <w:t>None - G* (g*)</w:t>
            </w:r>
          </w:p>
        </w:tc>
        <w:tc>
          <w:tcPr>
            <w:tcW w:type="dxa" w:w="4320"/>
          </w:tcPr>
          <w:p>
            <w:r>
              <w:t>None - G999 (g999)</w:t>
            </w:r>
          </w:p>
        </w:tc>
      </w:tr>
      <w:tr>
        <w:tc>
          <w:tcPr>
            <w:tcW w:type="dxa" w:w="4320"/>
          </w:tcPr>
          <w:p>
            <w:r>
              <w:t>None - GAGARIN (ggr)</w:t>
            </w:r>
          </w:p>
        </w:tc>
        <w:tc>
          <w:tcPr>
            <w:tcW w:type="dxa" w:w="4320"/>
          </w:tcPr>
          <w:p>
            <w:r>
              <w:t>None - Blui (blui)</w:t>
            </w:r>
          </w:p>
        </w:tc>
      </w:tr>
      <w:tr>
        <w:tc>
          <w:tcPr>
            <w:tcW w:type="dxa" w:w="4320"/>
          </w:tcPr>
          <w:p>
            <w:r>
              <w:t>None - Blue Team (blue)</w:t>
            </w:r>
          </w:p>
        </w:tc>
        <w:tc>
          <w:tcPr>
            <w:tcW w:type="dxa" w:w="4320"/>
          </w:tcPr>
          <w:p>
            <w:r>
              <w:t>None - BlueSparrow [OLD] (bluesparrow)</w:t>
            </w:r>
          </w:p>
        </w:tc>
      </w:tr>
      <w:tr>
        <w:tc>
          <w:tcPr>
            <w:tcW w:type="dxa" w:w="4320"/>
          </w:tcPr>
          <w:p>
            <w:r>
              <w:t>None - GainSpot (gain$)</w:t>
            </w:r>
          </w:p>
        </w:tc>
        <w:tc>
          <w:tcPr>
            <w:tcW w:type="dxa" w:w="4320"/>
          </w:tcPr>
          <w:p>
            <w:r>
              <w:t>None - Gaj Finance (gaj)</w:t>
            </w:r>
          </w:p>
        </w:tc>
      </w:tr>
      <w:tr>
        <w:tc>
          <w:tcPr>
            <w:tcW w:type="dxa" w:w="4320"/>
          </w:tcPr>
          <w:p>
            <w:r>
              <w:t>None - Blueshift (blues)</w:t>
            </w:r>
          </w:p>
        </w:tc>
        <w:tc>
          <w:tcPr>
            <w:tcW w:type="dxa" w:w="4320"/>
          </w:tcPr>
          <w:p>
            <w:r>
              <w:t>None - Galactic Arena: The NFTverse (gan)</w:t>
            </w:r>
          </w:p>
        </w:tc>
      </w:tr>
      <w:tr>
        <w:tc>
          <w:tcPr>
            <w:tcW w:type="dxa" w:w="4320"/>
          </w:tcPr>
          <w:p>
            <w:r>
              <w:t>None - BlueSale (bls)</w:t>
            </w:r>
          </w:p>
        </w:tc>
        <w:tc>
          <w:tcPr>
            <w:tcW w:type="dxa" w:w="4320"/>
          </w:tcPr>
          <w:p>
            <w:r>
              <w:t>None - Blue (blue)</w:t>
            </w:r>
          </w:p>
        </w:tc>
      </w:tr>
      <w:tr>
        <w:tc>
          <w:tcPr>
            <w:tcW w:type="dxa" w:w="4320"/>
          </w:tcPr>
          <w:p>
            <w:r>
              <w:t>None - BLUE PILL (bpill)</w:t>
            </w:r>
          </w:p>
        </w:tc>
        <w:tc>
          <w:tcPr>
            <w:tcW w:type="dxa" w:w="4320"/>
          </w:tcPr>
          <w:p>
            <w:r>
              <w:t>None - GalaxiaVerse (glxia)</w:t>
            </w:r>
          </w:p>
        </w:tc>
      </w:tr>
      <w:tr>
        <w:tc>
          <w:tcPr>
            <w:tcW w:type="dxa" w:w="4320"/>
          </w:tcPr>
          <w:p>
            <w:r>
              <w:t>None - Galaxy Arena Metaverse (esnc)</w:t>
            </w:r>
          </w:p>
        </w:tc>
        <w:tc>
          <w:tcPr>
            <w:tcW w:type="dxa" w:w="4320"/>
          </w:tcPr>
          <w:p>
            <w:r>
              <w:t>None - GalaxyCoin (galaxy)</w:t>
            </w:r>
          </w:p>
        </w:tc>
      </w:tr>
      <w:tr>
        <w:tc>
          <w:tcPr>
            <w:tcW w:type="dxa" w:w="4320"/>
          </w:tcPr>
          <w:p>
            <w:r>
              <w:t>None - Galaxy Token (Injective) (galaxy)</w:t>
            </w:r>
          </w:p>
        </w:tc>
        <w:tc>
          <w:tcPr>
            <w:tcW w:type="dxa" w:w="4320"/>
          </w:tcPr>
          <w:p>
            <w:r>
              <w:t>None - Galaxy War (gwt)</w:t>
            </w:r>
          </w:p>
        </w:tc>
      </w:tr>
      <w:tr>
        <w:tc>
          <w:tcPr>
            <w:tcW w:type="dxa" w:w="4320"/>
          </w:tcPr>
          <w:p>
            <w:r>
              <w:t>None - Galeon (galeon)</w:t>
            </w:r>
          </w:p>
        </w:tc>
        <w:tc>
          <w:tcPr>
            <w:tcW w:type="dxa" w:w="4320"/>
          </w:tcPr>
          <w:p>
            <w:r>
              <w:t>None - Gemie (gem)</w:t>
            </w:r>
          </w:p>
        </w:tc>
      </w:tr>
      <w:tr>
        <w:tc>
          <w:tcPr>
            <w:tcW w:type="dxa" w:w="4320"/>
          </w:tcPr>
          <w:p>
            <w:r>
              <w:t>None - GeoLeaf (OLD) (glt)</w:t>
            </w:r>
          </w:p>
        </w:tc>
        <w:tc>
          <w:tcPr>
            <w:tcW w:type="dxa" w:w="4320"/>
          </w:tcPr>
          <w:p>
            <w:r>
              <w:t>None - GeoLeaf (glt)</w:t>
            </w:r>
          </w:p>
        </w:tc>
      </w:tr>
      <w:tr>
        <w:tc>
          <w:tcPr>
            <w:tcW w:type="dxa" w:w="4320"/>
          </w:tcPr>
          <w:p>
            <w:r>
              <w:t>None - Geometric Energy Corporation (gec)</w:t>
            </w:r>
          </w:p>
        </w:tc>
        <w:tc>
          <w:tcPr>
            <w:tcW w:type="dxa" w:w="4320"/>
          </w:tcPr>
          <w:p>
            <w:r>
              <w:t>None - Geopoly (geo$)</w:t>
            </w:r>
          </w:p>
        </w:tc>
      </w:tr>
      <w:tr>
        <w:tc>
          <w:tcPr>
            <w:tcW w:type="dxa" w:w="4320"/>
          </w:tcPr>
          <w:p>
            <w:r>
              <w:t>None - Gera Coin (gera)</w:t>
            </w:r>
          </w:p>
        </w:tc>
        <w:tc>
          <w:tcPr>
            <w:tcW w:type="dxa" w:w="4320"/>
          </w:tcPr>
          <w:p>
            <w:r>
              <w:t>None - GeroWallet (gero)</w:t>
            </w:r>
          </w:p>
        </w:tc>
      </w:tr>
      <w:tr>
        <w:tc>
          <w:tcPr>
            <w:tcW w:type="dxa" w:w="4320"/>
          </w:tcPr>
          <w:p>
            <w:r>
              <w:t>None - Getaverse (geta)</w:t>
            </w:r>
          </w:p>
        </w:tc>
        <w:tc>
          <w:tcPr>
            <w:tcW w:type="dxa" w:w="4320"/>
          </w:tcPr>
          <w:p>
            <w:r>
              <w:t>None - get rich with meme ($memememe$)</w:t>
            </w:r>
          </w:p>
        </w:tc>
      </w:tr>
      <w:tr>
        <w:tc>
          <w:tcPr>
            <w:tcW w:type="dxa" w:w="4320"/>
          </w:tcPr>
          <w:p>
            <w:r>
              <w:t>None - GEURO (geuro)</w:t>
            </w:r>
          </w:p>
        </w:tc>
        <w:tc>
          <w:tcPr>
            <w:tcW w:type="dxa" w:w="4320"/>
          </w:tcPr>
          <w:p>
            <w:r>
              <w:t>None - GGTKN (ggtkn)</w:t>
            </w:r>
          </w:p>
        </w:tc>
      </w:tr>
      <w:tr>
        <w:tc>
          <w:tcPr>
            <w:tcW w:type="dxa" w:w="4320"/>
          </w:tcPr>
          <w:p>
            <w:r>
              <w:t>None - gh0stc0in (ghost)</w:t>
            </w:r>
          </w:p>
        </w:tc>
        <w:tc>
          <w:tcPr>
            <w:tcW w:type="dxa" w:w="4320"/>
          </w:tcPr>
          <w:p>
            <w:r>
              <w:t>None - Ghast (gha)</w:t>
            </w:r>
          </w:p>
        </w:tc>
      </w:tr>
      <w:tr>
        <w:tc>
          <w:tcPr>
            <w:tcW w:type="dxa" w:w="4320"/>
          </w:tcPr>
          <w:p>
            <w:r>
              <w:t>None - Bloody Bunny (bony)</w:t>
            </w:r>
          </w:p>
        </w:tc>
        <w:tc>
          <w:tcPr>
            <w:tcW w:type="dxa" w:w="4320"/>
          </w:tcPr>
          <w:p>
            <w:r>
              <w:t>None - Ghost (ghost)</w:t>
            </w:r>
          </w:p>
        </w:tc>
      </w:tr>
      <w:tr>
        <w:tc>
          <w:tcPr>
            <w:tcW w:type="dxa" w:w="4320"/>
          </w:tcPr>
          <w:p>
            <w:r>
              <w:t>None - Bloktopia (blok)</w:t>
            </w:r>
          </w:p>
        </w:tc>
        <w:tc>
          <w:tcPr>
            <w:tcW w:type="dxa" w:w="4320"/>
          </w:tcPr>
          <w:p>
            <w:r>
              <w:t>None - GhostDAG.org (gdag)</w:t>
            </w:r>
          </w:p>
        </w:tc>
      </w:tr>
      <w:tr>
        <w:tc>
          <w:tcPr>
            <w:tcW w:type="dxa" w:w="4320"/>
          </w:tcPr>
          <w:p>
            <w:r>
              <w:t>None - GhostKids (boo)</w:t>
            </w:r>
          </w:p>
        </w:tc>
        <w:tc>
          <w:tcPr>
            <w:tcW w:type="dxa" w:w="4320"/>
          </w:tcPr>
          <w:p>
            <w:r>
              <w:t>None - Ghostwifhat (gif)</w:t>
            </w:r>
          </w:p>
        </w:tc>
      </w:tr>
      <w:tr>
        <w:tc>
          <w:tcPr>
            <w:tcW w:type="dxa" w:w="4320"/>
          </w:tcPr>
          <w:p>
            <w:r>
              <w:t>None - GHOSTY (ghsy)</w:t>
            </w:r>
          </w:p>
        </w:tc>
        <w:tc>
          <w:tcPr>
            <w:tcW w:type="dxa" w:w="4320"/>
          </w:tcPr>
          <w:p>
            <w:r>
              <w:t>None - GianniDoge Esport (gde)</w:t>
            </w:r>
          </w:p>
        </w:tc>
      </w:tr>
      <w:tr>
        <w:tc>
          <w:tcPr>
            <w:tcW w:type="dxa" w:w="4320"/>
          </w:tcPr>
          <w:p>
            <w:r>
              <w:t>None - Giant Mammoth (gmmt)</w:t>
            </w:r>
          </w:p>
        </w:tc>
        <w:tc>
          <w:tcPr>
            <w:tcW w:type="dxa" w:w="4320"/>
          </w:tcPr>
          <w:p>
            <w:r>
              <w:t>None - GIB ($gib)</w:t>
            </w:r>
          </w:p>
        </w:tc>
      </w:tr>
      <w:tr>
        <w:tc>
          <w:tcPr>
            <w:tcW w:type="dxa" w:w="4320"/>
          </w:tcPr>
          <w:p>
            <w:r>
              <w:t>None - GIBX Swap (x)</w:t>
            </w:r>
          </w:p>
        </w:tc>
        <w:tc>
          <w:tcPr>
            <w:tcW w:type="dxa" w:w="4320"/>
          </w:tcPr>
          <w:p>
            <w:r>
              <w:t>None - Bridged USD Coin (Wormhole Ethereum) (usdcet)</w:t>
            </w:r>
          </w:p>
        </w:tc>
      </w:tr>
      <w:tr>
        <w:tc>
          <w:tcPr>
            <w:tcW w:type="dxa" w:w="4320"/>
          </w:tcPr>
          <w:p>
            <w:r>
              <w:t>None - Dogeswap (HECO) (dog)</w:t>
            </w:r>
          </w:p>
        </w:tc>
        <w:tc>
          <w:tcPr>
            <w:tcW w:type="dxa" w:w="4320"/>
          </w:tcPr>
          <w:p>
            <w:r>
              <w:t>None - Dogu Inu (dogu)</w:t>
            </w:r>
          </w:p>
        </w:tc>
      </w:tr>
      <w:tr>
        <w:tc>
          <w:tcPr>
            <w:tcW w:type="dxa" w:w="4320"/>
          </w:tcPr>
          <w:p>
            <w:r>
              <w:t>None - Sol Vision Pro (vision)</w:t>
            </w:r>
          </w:p>
        </w:tc>
        <w:tc>
          <w:tcPr>
            <w:tcW w:type="dxa" w:w="4320"/>
          </w:tcPr>
          <w:p>
            <w:r>
              <w:t>None - Dogwifhat BSC (wif)</w:t>
            </w:r>
          </w:p>
        </w:tc>
      </w:tr>
      <w:tr>
        <w:tc>
          <w:tcPr>
            <w:tcW w:type="dxa" w:w="4320"/>
          </w:tcPr>
          <w:p>
            <w:r>
              <w:t>None - dogwifhat Eth (dogwifhat)</w:t>
            </w:r>
          </w:p>
        </w:tc>
        <w:tc>
          <w:tcPr>
            <w:tcW w:type="dxa" w:w="4320"/>
          </w:tcPr>
          <w:p>
            <w:r>
              <w:t>None - dogwifkatana (katana)</w:t>
            </w:r>
          </w:p>
        </w:tc>
      </w:tr>
      <w:tr>
        <w:tc>
          <w:tcPr>
            <w:tcW w:type="dxa" w:w="4320"/>
          </w:tcPr>
          <w:p>
            <w:r>
              <w:t>None - dogwifleg (leg)</w:t>
            </w:r>
          </w:p>
        </w:tc>
        <w:tc>
          <w:tcPr>
            <w:tcW w:type="dxa" w:w="4320"/>
          </w:tcPr>
          <w:p>
            <w:r>
              <w:t>None - Dog Wif Nunchucks (ninja)</w:t>
            </w:r>
          </w:p>
        </w:tc>
      </w:tr>
      <w:tr>
        <w:tc>
          <w:tcPr>
            <w:tcW w:type="dxa" w:w="4320"/>
          </w:tcPr>
          <w:p>
            <w:r>
              <w:t>None - dogwifouthat (wifout)</w:t>
            </w:r>
          </w:p>
        </w:tc>
        <w:tc>
          <w:tcPr>
            <w:tcW w:type="dxa" w:w="4320"/>
          </w:tcPr>
          <w:p>
            <w:r>
              <w:t>None - dogwifpants (pants)</w:t>
            </w:r>
          </w:p>
        </w:tc>
      </w:tr>
      <w:tr>
        <w:tc>
          <w:tcPr>
            <w:tcW w:type="dxa" w:w="4320"/>
          </w:tcPr>
          <w:p>
            <w:r>
              <w:t>None - DogyRace (dor)</w:t>
            </w:r>
          </w:p>
        </w:tc>
        <w:tc>
          <w:tcPr>
            <w:tcW w:type="dxa" w:w="4320"/>
          </w:tcPr>
          <w:p>
            <w:r>
              <w:t>None - Dogz (dogz)</w:t>
            </w:r>
          </w:p>
        </w:tc>
      </w:tr>
      <w:tr>
        <w:tc>
          <w:tcPr>
            <w:tcW w:type="dxa" w:w="4320"/>
          </w:tcPr>
          <w:p>
            <w:r>
              <w:t>None - Doichain (doi)</w:t>
            </w:r>
          </w:p>
        </w:tc>
        <w:tc>
          <w:tcPr>
            <w:tcW w:type="dxa" w:w="4320"/>
          </w:tcPr>
          <w:p>
            <w:r>
              <w:t>None - DOJO (dojo)</w:t>
            </w:r>
          </w:p>
        </w:tc>
      </w:tr>
      <w:tr>
        <w:tc>
          <w:tcPr>
            <w:tcW w:type="dxa" w:w="4320"/>
          </w:tcPr>
          <w:p>
            <w:r>
              <w:t>None - Dojo Supercomputer ($dojo)</w:t>
            </w:r>
          </w:p>
        </w:tc>
        <w:tc>
          <w:tcPr>
            <w:tcW w:type="dxa" w:w="4320"/>
          </w:tcPr>
          <w:p>
            <w:r>
              <w:t>None - Dojo token (dojo)</w:t>
            </w:r>
          </w:p>
        </w:tc>
      </w:tr>
      <w:tr>
        <w:tc>
          <w:tcPr>
            <w:tcW w:type="dxa" w:w="4320"/>
          </w:tcPr>
          <w:p>
            <w:r>
              <w:t>None - Doke Inu (doke)</w:t>
            </w:r>
          </w:p>
        </w:tc>
        <w:tc>
          <w:tcPr>
            <w:tcW w:type="dxa" w:w="4320"/>
          </w:tcPr>
          <w:p>
            <w:r>
              <w:t>None - DollarBack (back)</w:t>
            </w:r>
          </w:p>
        </w:tc>
      </w:tr>
      <w:tr>
        <w:tc>
          <w:tcPr>
            <w:tcW w:type="dxa" w:w="4320"/>
          </w:tcPr>
          <w:p>
            <w:r>
              <w:t>None - DollarMoon (dmoon)</w:t>
            </w:r>
          </w:p>
        </w:tc>
        <w:tc>
          <w:tcPr>
            <w:tcW w:type="dxa" w:w="4320"/>
          </w:tcPr>
          <w:p>
            <w:r>
              <w:t>None - Dollar On Chain (doc)</w:t>
            </w:r>
          </w:p>
        </w:tc>
      </w:tr>
      <w:tr>
        <w:tc>
          <w:tcPr>
            <w:tcW w:type="dxa" w:w="4320"/>
          </w:tcPr>
          <w:p>
            <w:r>
              <w:t>None - Drawshop Kingdom Reverse Joystick (joy)</w:t>
            </w:r>
          </w:p>
        </w:tc>
        <w:tc>
          <w:tcPr>
            <w:tcW w:type="dxa" w:w="4320"/>
          </w:tcPr>
          <w:p>
            <w:r>
              <w:t>None - DRC Mobility (drc)</w:t>
            </w:r>
          </w:p>
        </w:tc>
      </w:tr>
      <w:tr>
        <w:tc>
          <w:tcPr>
            <w:tcW w:type="dxa" w:w="4320"/>
          </w:tcPr>
          <w:p>
            <w:r>
              <w:t>None - DreamPad Capital (dreampad)</w:t>
            </w:r>
          </w:p>
        </w:tc>
        <w:tc>
          <w:tcPr>
            <w:tcW w:type="dxa" w:w="4320"/>
          </w:tcPr>
          <w:p>
            <w:r>
              <w:t>None - DreamsCoin (dream)</w:t>
            </w:r>
          </w:p>
        </w:tc>
      </w:tr>
      <w:tr>
        <w:tc>
          <w:tcPr>
            <w:tcW w:type="dxa" w:w="4320"/>
          </w:tcPr>
          <w:p>
            <w:r>
              <w:t>None - Dreams Quest (dreams)</w:t>
            </w:r>
          </w:p>
        </w:tc>
        <w:tc>
          <w:tcPr>
            <w:tcW w:type="dxa" w:w="4320"/>
          </w:tcPr>
          <w:p>
            <w:r>
              <w:t>None - Dream (dream)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Dreamverse (dv)</w:t>
            </w:r>
          </w:p>
        </w:tc>
        <w:tc>
          <w:tcPr>
            <w:tcW w:type="dxa" w:w="4320"/>
          </w:tcPr>
          <w:p>
            <w:r>
              <w:t>None - Drife (drf)</w:t>
            </w:r>
          </w:p>
        </w:tc>
      </w:tr>
      <w:tr>
        <w:tc>
          <w:tcPr>
            <w:tcW w:type="dxa" w:w="4320"/>
          </w:tcPr>
          <w:p>
            <w:r>
              <w:t>None - DripDropz (drip)</w:t>
            </w:r>
          </w:p>
        </w:tc>
        <w:tc>
          <w:tcPr>
            <w:tcW w:type="dxa" w:w="4320"/>
          </w:tcPr>
          <w:p>
            <w:r>
              <w:t>None - Drip Network (drip)</w:t>
            </w:r>
          </w:p>
        </w:tc>
      </w:tr>
      <w:tr>
        <w:tc>
          <w:tcPr>
            <w:tcW w:type="dxa" w:w="4320"/>
          </w:tcPr>
          <w:p>
            <w:r>
              <w:t>None - Drive To Earn (dte)</w:t>
            </w:r>
          </w:p>
        </w:tc>
        <w:tc>
          <w:tcPr>
            <w:tcW w:type="dxa" w:w="4320"/>
          </w:tcPr>
          <w:p>
            <w:r>
              <w:t>None - Droggy (droggy)</w:t>
            </w:r>
          </w:p>
        </w:tc>
      </w:tr>
      <w:tr>
        <w:tc>
          <w:tcPr>
            <w:tcW w:type="dxa" w:w="4320"/>
          </w:tcPr>
          <w:p>
            <w:r>
              <w:t>None - DropArb (drop)</w:t>
            </w:r>
          </w:p>
        </w:tc>
        <w:tc>
          <w:tcPr>
            <w:tcW w:type="dxa" w:w="4320"/>
          </w:tcPr>
          <w:p>
            <w:r>
              <w:t>None - Ducker (ducker)</w:t>
            </w:r>
          </w:p>
        </w:tc>
      </w:tr>
      <w:tr>
        <w:tc>
          <w:tcPr>
            <w:tcW w:type="dxa" w:w="4320"/>
          </w:tcPr>
          <w:p>
            <w:r>
              <w:t>None - Duckie Land Multi Metaverse (mmeta)</w:t>
            </w:r>
          </w:p>
        </w:tc>
        <w:tc>
          <w:tcPr>
            <w:tcW w:type="dxa" w:w="4320"/>
          </w:tcPr>
          <w:p>
            <w:r>
              <w:t>None - Ducks (ducks)</w:t>
            </w:r>
          </w:p>
        </w:tc>
      </w:tr>
      <w:tr>
        <w:tc>
          <w:tcPr>
            <w:tcW w:type="dxa" w:w="4320"/>
          </w:tcPr>
          <w:p>
            <w:r>
              <w:t>None - Ducky City Earn (dce)</w:t>
            </w:r>
          </w:p>
        </w:tc>
        <w:tc>
          <w:tcPr>
            <w:tcW w:type="dxa" w:w="4320"/>
          </w:tcPr>
          <w:p>
            <w:r>
              <w:t>None - DuckyDefi (degg)</w:t>
            </w:r>
          </w:p>
        </w:tc>
      </w:tr>
      <w:tr>
        <w:tc>
          <w:tcPr>
            <w:tcW w:type="dxa" w:w="4320"/>
          </w:tcPr>
          <w:p>
            <w:r>
              <w:t>None - DuDe (dude)</w:t>
            </w:r>
          </w:p>
        </w:tc>
        <w:tc>
          <w:tcPr>
            <w:tcW w:type="dxa" w:w="4320"/>
          </w:tcPr>
          <w:p>
            <w:r>
              <w:t>None - Duel Network (duel)</w:t>
            </w:r>
          </w:p>
        </w:tc>
      </w:tr>
      <w:tr>
        <w:tc>
          <w:tcPr>
            <w:tcW w:type="dxa" w:w="4320"/>
          </w:tcPr>
          <w:p>
            <w:r>
              <w:t>None - Duet Protocol (duet)</w:t>
            </w:r>
          </w:p>
        </w:tc>
        <w:tc>
          <w:tcPr>
            <w:tcW w:type="dxa" w:w="4320"/>
          </w:tcPr>
          <w:p>
            <w:r>
              <w:t>None - DUG (dug)</w:t>
            </w:r>
          </w:p>
        </w:tc>
      </w:tr>
      <w:tr>
        <w:tc>
          <w:tcPr>
            <w:tcW w:type="dxa" w:w="4320"/>
          </w:tcPr>
          <w:p>
            <w:r>
              <w:t>None - Duke Inu (duke)</w:t>
            </w:r>
          </w:p>
        </w:tc>
        <w:tc>
          <w:tcPr>
            <w:tcW w:type="dxa" w:w="4320"/>
          </w:tcPr>
          <w:p>
            <w:r>
              <w:t>None - DUKO (duko)</w:t>
            </w:r>
          </w:p>
        </w:tc>
      </w:tr>
      <w:tr>
        <w:tc>
          <w:tcPr>
            <w:tcW w:type="dxa" w:w="4320"/>
          </w:tcPr>
          <w:p>
            <w:r>
              <w:t>None - DumbMoney (gme)</w:t>
            </w:r>
          </w:p>
        </w:tc>
        <w:tc>
          <w:tcPr>
            <w:tcW w:type="dxa" w:w="4320"/>
          </w:tcPr>
          <w:p>
            <w:r>
              <w:t>None - DumbMoney (gme)</w:t>
            </w:r>
          </w:p>
        </w:tc>
      </w:tr>
      <w:tr>
        <w:tc>
          <w:tcPr>
            <w:tcW w:type="dxa" w:w="4320"/>
          </w:tcPr>
          <w:p>
            <w:r>
              <w:t>None - DUMMY (dummy)</w:t>
            </w:r>
          </w:p>
        </w:tc>
        <w:tc>
          <w:tcPr>
            <w:tcW w:type="dxa" w:w="4320"/>
          </w:tcPr>
          <w:p>
            <w:r>
              <w:t>None - Triathon (grow)</w:t>
            </w:r>
          </w:p>
        </w:tc>
      </w:tr>
      <w:tr>
        <w:tc>
          <w:tcPr>
            <w:tcW w:type="dxa" w:w="4320"/>
          </w:tcPr>
          <w:p>
            <w:r>
              <w:t>None - DUSD (dusd)</w:t>
            </w:r>
          </w:p>
        </w:tc>
        <w:tc>
          <w:tcPr>
            <w:tcW w:type="dxa" w:w="4320"/>
          </w:tcPr>
          <w:p>
            <w:r>
              <w:t>None - Nectar (nctr)</w:t>
            </w:r>
          </w:p>
        </w:tc>
      </w:tr>
      <w:tr>
        <w:tc>
          <w:tcPr>
            <w:tcW w:type="dxa" w:w="4320"/>
          </w:tcPr>
          <w:p>
            <w:r>
              <w:t>None - DUX (dux)</w:t>
            </w:r>
          </w:p>
        </w:tc>
        <w:tc>
          <w:tcPr>
            <w:tcW w:type="dxa" w:w="4320"/>
          </w:tcPr>
          <w:p>
            <w:r>
              <w:t>None - Duzu World (duzu)</w:t>
            </w:r>
          </w:p>
        </w:tc>
      </w:tr>
      <w:tr>
        <w:tc>
          <w:tcPr>
            <w:tcW w:type="dxa" w:w="4320"/>
          </w:tcPr>
          <w:p>
            <w:r>
              <w:t>None - DxChain (dx)</w:t>
            </w:r>
          </w:p>
        </w:tc>
        <w:tc>
          <w:tcPr>
            <w:tcW w:type="dxa" w:w="4320"/>
          </w:tcPr>
          <w:p>
            <w:r>
              <w:t>None - Dx Spot (dxs)</w:t>
            </w:r>
          </w:p>
        </w:tc>
      </w:tr>
      <w:tr>
        <w:tc>
          <w:tcPr>
            <w:tcW w:type="dxa" w:w="4320"/>
          </w:tcPr>
          <w:p>
            <w:r>
              <w:t>None - dYdX (Wormhole) (dydx)</w:t>
            </w:r>
          </w:p>
        </w:tc>
        <w:tc>
          <w:tcPr>
            <w:tcW w:type="dxa" w:w="4320"/>
          </w:tcPr>
          <w:p>
            <w:r>
              <w:t>None - DYKAN (dkn)</w:t>
            </w:r>
          </w:p>
        </w:tc>
      </w:tr>
      <w:tr>
        <w:tc>
          <w:tcPr>
            <w:tcW w:type="dxa" w:w="4320"/>
          </w:tcPr>
          <w:p>
            <w:r>
              <w:t>None - Dyl (dyl)</w:t>
            </w:r>
          </w:p>
        </w:tc>
        <w:tc>
          <w:tcPr>
            <w:tcW w:type="dxa" w:w="4320"/>
          </w:tcPr>
          <w:p>
            <w:r>
              <w:t>None - Edufex (edux)</w:t>
            </w:r>
          </w:p>
        </w:tc>
      </w:tr>
      <w:tr>
        <w:tc>
          <w:tcPr>
            <w:tcW w:type="dxa" w:w="4320"/>
          </w:tcPr>
          <w:p>
            <w:r>
              <w:t>None - EEG (eeg)</w:t>
            </w:r>
          </w:p>
        </w:tc>
        <w:tc>
          <w:tcPr>
            <w:tcW w:type="dxa" w:w="4320"/>
          </w:tcPr>
          <w:p>
            <w:r>
              <w:t>None - Eeyor (eeyor)</w:t>
            </w:r>
          </w:p>
        </w:tc>
      </w:tr>
      <w:tr>
        <w:tc>
          <w:tcPr>
            <w:tcW w:type="dxa" w:w="4320"/>
          </w:tcPr>
          <w:p>
            <w:r>
              <w:t>None - eFin Decentralized (wefin)</w:t>
            </w:r>
          </w:p>
        </w:tc>
        <w:tc>
          <w:tcPr>
            <w:tcW w:type="dxa" w:w="4320"/>
          </w:tcPr>
          <w:p>
            <w:r>
              <w:t>None - EFK Token (efk)</w:t>
            </w:r>
          </w:p>
        </w:tc>
      </w:tr>
      <w:tr>
        <w:tc>
          <w:tcPr>
            <w:tcW w:type="dxa" w:w="4320"/>
          </w:tcPr>
          <w:p>
            <w:r>
              <w:t>None - EFUN (efun)</w:t>
            </w:r>
          </w:p>
        </w:tc>
        <w:tc>
          <w:tcPr>
            <w:tcW w:type="dxa" w:w="4320"/>
          </w:tcPr>
          <w:p>
            <w:r>
              <w:t>None - EGAZ (egaz)</w:t>
            </w:r>
          </w:p>
        </w:tc>
      </w:tr>
      <w:tr>
        <w:tc>
          <w:tcPr>
            <w:tcW w:type="dxa" w:w="4320"/>
          </w:tcPr>
          <w:p>
            <w:r>
              <w:t>None - El Dorado Exchange (Base) (ede)</w:t>
            </w:r>
          </w:p>
        </w:tc>
        <w:tc>
          <w:tcPr>
            <w:tcW w:type="dxa" w:w="4320"/>
          </w:tcPr>
          <w:p>
            <w:r>
              <w:t>None - Electra (eca)</w:t>
            </w:r>
          </w:p>
        </w:tc>
      </w:tr>
      <w:tr>
        <w:tc>
          <w:tcPr>
            <w:tcW w:type="dxa" w:w="4320"/>
          </w:tcPr>
          <w:p>
            <w:r>
              <w:t>None - Electric Cash (elcash)</w:t>
            </w:r>
          </w:p>
        </w:tc>
        <w:tc>
          <w:tcPr>
            <w:tcW w:type="dxa" w:w="4320"/>
          </w:tcPr>
          <w:p>
            <w:r>
              <w:t>None - Electric Vehicle Direct Currency (evdc)</w:t>
            </w:r>
          </w:p>
        </w:tc>
      </w:tr>
      <w:tr>
        <w:tc>
          <w:tcPr>
            <w:tcW w:type="dxa" w:w="4320"/>
          </w:tcPr>
          <w:p>
            <w:r>
              <w:t>None - Electric Vehicle Zone (evz)</w:t>
            </w:r>
          </w:p>
        </w:tc>
        <w:tc>
          <w:tcPr>
            <w:tcW w:type="dxa" w:w="4320"/>
          </w:tcPr>
          <w:p>
            <w:r>
              <w:t>None - Elefant (ele)</w:t>
            </w:r>
          </w:p>
        </w:tc>
      </w:tr>
      <w:tr>
        <w:tc>
          <w:tcPr>
            <w:tcW w:type="dxa" w:w="4320"/>
          </w:tcPr>
          <w:p>
            <w:r>
              <w:t>None - Element (elmt)</w:t>
            </w:r>
          </w:p>
        </w:tc>
        <w:tc>
          <w:tcPr>
            <w:tcW w:type="dxa" w:w="4320"/>
          </w:tcPr>
          <w:p>
            <w:r>
              <w:t>None - Elemental Story (pgt)</w:t>
            </w:r>
          </w:p>
        </w:tc>
      </w:tr>
      <w:tr>
        <w:tc>
          <w:tcPr>
            <w:tcW w:type="dxa" w:w="4320"/>
          </w:tcPr>
          <w:p>
            <w:r>
              <w:t>None - Elementum (ele)</w:t>
            </w:r>
          </w:p>
        </w:tc>
        <w:tc>
          <w:tcPr>
            <w:tcW w:type="dxa" w:w="4320"/>
          </w:tcPr>
          <w:p>
            <w:r>
              <w:t>None - Elephant Money (elephant)</w:t>
            </w:r>
          </w:p>
        </w:tc>
      </w:tr>
      <w:tr>
        <w:tc>
          <w:tcPr>
            <w:tcW w:type="dxa" w:w="4320"/>
          </w:tcPr>
          <w:p>
            <w:r>
              <w:t>None - Elevate Token ($elev)</w:t>
            </w:r>
          </w:p>
        </w:tc>
        <w:tc>
          <w:tcPr>
            <w:tcW w:type="dxa" w:w="4320"/>
          </w:tcPr>
          <w:p>
            <w:r>
              <w:t>None - el gato (elgato)</w:t>
            </w:r>
          </w:p>
        </w:tc>
      </w:tr>
      <w:tr>
        <w:tc>
          <w:tcPr>
            <w:tcW w:type="dxa" w:w="4320"/>
          </w:tcPr>
          <w:p>
            <w:r>
              <w:t>None - EL GATO (elgato)</w:t>
            </w:r>
          </w:p>
        </w:tc>
        <w:tc>
          <w:tcPr>
            <w:tcW w:type="dxa" w:w="4320"/>
          </w:tcPr>
          <w:p>
            <w:r>
              <w:t>None - Elon404 (elon404)</w:t>
            </w:r>
          </w:p>
        </w:tc>
      </w:tr>
      <w:tr>
        <w:tc>
          <w:tcPr>
            <w:tcW w:type="dxa" w:w="4320"/>
          </w:tcPr>
          <w:p>
            <w:r>
              <w:t>None - Elon Cat (schrodinge)</w:t>
            </w:r>
          </w:p>
        </w:tc>
        <w:tc>
          <w:tcPr>
            <w:tcW w:type="dxa" w:w="4320"/>
          </w:tcPr>
          <w:p>
            <w:r>
              <w:t>None - Elon Cat (eloncat)</w:t>
            </w:r>
          </w:p>
        </w:tc>
      </w:tr>
      <w:tr>
        <w:tc>
          <w:tcPr>
            <w:tcW w:type="dxa" w:w="4320"/>
          </w:tcPr>
          <w:p>
            <w:r>
              <w:t>None - EMMI GG (emmi)</w:t>
            </w:r>
          </w:p>
        </w:tc>
        <w:tc>
          <w:tcPr>
            <w:tcW w:type="dxa" w:w="4320"/>
          </w:tcPr>
          <w:p>
            <w:r>
              <w:t>None - Emmy (emmy)</w:t>
            </w:r>
          </w:p>
        </w:tc>
      </w:tr>
      <w:tr>
        <w:tc>
          <w:tcPr>
            <w:tcW w:type="dxa" w:w="4320"/>
          </w:tcPr>
          <w:p>
            <w:r>
              <w:t>None - EmoTech (emt)</w:t>
            </w:r>
          </w:p>
        </w:tc>
        <w:tc>
          <w:tcPr>
            <w:tcW w:type="dxa" w:w="4320"/>
          </w:tcPr>
          <w:p>
            <w:r>
              <w:t>None - EmotiCoin (emoti)</w:t>
            </w:r>
          </w:p>
        </w:tc>
      </w:tr>
      <w:tr>
        <w:tc>
          <w:tcPr>
            <w:tcW w:type="dxa" w:w="4320"/>
          </w:tcPr>
          <w:p>
            <w:r>
              <w:t>None - Empire (empire)</w:t>
            </w:r>
          </w:p>
        </w:tc>
        <w:tc>
          <w:tcPr>
            <w:tcW w:type="dxa" w:w="4320"/>
          </w:tcPr>
          <w:p>
            <w:r>
              <w:t>None - Emp Money (emp)</w:t>
            </w:r>
          </w:p>
        </w:tc>
      </w:tr>
      <w:tr>
        <w:tc>
          <w:tcPr>
            <w:tcW w:type="dxa" w:w="4320"/>
          </w:tcPr>
          <w:p>
            <w:r>
              <w:t>None - EMP Shares (eshare v2)</w:t>
            </w:r>
          </w:p>
        </w:tc>
        <w:tc>
          <w:tcPr>
            <w:tcW w:type="dxa" w:w="4320"/>
          </w:tcPr>
          <w:p>
            <w:r>
              <w:t>None - Encoins (encs)</w:t>
            </w:r>
          </w:p>
        </w:tc>
      </w:tr>
      <w:tr>
        <w:tc>
          <w:tcPr>
            <w:tcW w:type="dxa" w:w="4320"/>
          </w:tcPr>
          <w:p>
            <w:r>
              <w:t>None - EncrypGen (dna)</w:t>
            </w:r>
          </w:p>
        </w:tc>
        <w:tc>
          <w:tcPr>
            <w:tcW w:type="dxa" w:w="4320"/>
          </w:tcPr>
          <w:p>
            <w:r>
              <w:t>None - ENCRYPT ($encr)</w:t>
            </w:r>
          </w:p>
        </w:tc>
      </w:tr>
      <w:tr>
        <w:tc>
          <w:tcPr>
            <w:tcW w:type="dxa" w:w="4320"/>
          </w:tcPr>
          <w:p>
            <w:r>
              <w:t>None - Endless Board Game (eng)</w:t>
            </w:r>
          </w:p>
        </w:tc>
        <w:tc>
          <w:tcPr>
            <w:tcW w:type="dxa" w:w="4320"/>
          </w:tcPr>
          <w:p>
            <w:r>
              <w:t>None - Enosys USDT (eusdt)</w:t>
            </w:r>
          </w:p>
        </w:tc>
      </w:tr>
      <w:tr>
        <w:tc>
          <w:tcPr>
            <w:tcW w:type="dxa" w:w="4320"/>
          </w:tcPr>
          <w:p>
            <w:r>
              <w:t>None - Enrex (enrx)</w:t>
            </w:r>
          </w:p>
        </w:tc>
        <w:tc>
          <w:tcPr>
            <w:tcW w:type="dxa" w:w="4320"/>
          </w:tcPr>
          <w:p>
            <w:r>
              <w:t>None - Ensue (ensue)</w:t>
            </w:r>
          </w:p>
        </w:tc>
      </w:tr>
      <w:tr>
        <w:tc>
          <w:tcPr>
            <w:tcW w:type="dxa" w:w="4320"/>
          </w:tcPr>
          <w:p>
            <w:r>
              <w:t>None - EnterButton (entc)</w:t>
            </w:r>
          </w:p>
        </w:tc>
        <w:tc>
          <w:tcPr>
            <w:tcW w:type="dxa" w:w="4320"/>
          </w:tcPr>
          <w:p>
            <w:r>
              <w:t>None - Entropy (ent)</w:t>
            </w:r>
          </w:p>
        </w:tc>
      </w:tr>
      <w:tr>
        <w:tc>
          <w:tcPr>
            <w:tcW w:type="dxa" w:w="4320"/>
          </w:tcPr>
          <w:p>
            <w:r>
              <w:t>None - EnviDa (edat)</w:t>
            </w:r>
          </w:p>
        </w:tc>
        <w:tc>
          <w:tcPr>
            <w:tcW w:type="dxa" w:w="4320"/>
          </w:tcPr>
          <w:p>
            <w:r>
              <w:t>None - Envoy (env)</w:t>
            </w:r>
          </w:p>
        </w:tc>
      </w:tr>
      <w:tr>
        <w:tc>
          <w:tcPr>
            <w:tcW w:type="dxa" w:w="4320"/>
          </w:tcPr>
          <w:p>
            <w:r>
              <w:t>None - ESG (esg)</w:t>
            </w:r>
          </w:p>
        </w:tc>
        <w:tc>
          <w:tcPr>
            <w:tcW w:type="dxa" w:w="4320"/>
          </w:tcPr>
          <w:p>
            <w:r>
              <w:t>None - ESG Chain (esgc)</w:t>
            </w:r>
          </w:p>
        </w:tc>
      </w:tr>
      <w:tr>
        <w:tc>
          <w:tcPr>
            <w:tcW w:type="dxa" w:w="4320"/>
          </w:tcPr>
          <w:p>
            <w:r>
              <w:t>None - Eska (esk)</w:t>
            </w:r>
          </w:p>
        </w:tc>
        <w:tc>
          <w:tcPr>
            <w:tcW w:type="dxa" w:w="4320"/>
          </w:tcPr>
          <w:p>
            <w:r>
              <w:t>None - Espento (spent)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Espento USD (eusd)</w:t>
            </w:r>
          </w:p>
        </w:tc>
        <w:tc>
          <w:tcPr>
            <w:tcW w:type="dxa" w:w="4320"/>
          </w:tcPr>
          <w:p>
            <w:r>
              <w:t>None - ESPL Arena (arena)</w:t>
            </w:r>
          </w:p>
        </w:tc>
      </w:tr>
      <w:tr>
        <w:tc>
          <w:tcPr>
            <w:tcW w:type="dxa" w:w="4320"/>
          </w:tcPr>
          <w:p>
            <w:r>
              <w:t>None - Esport (espt)</w:t>
            </w:r>
          </w:p>
        </w:tc>
        <w:tc>
          <w:tcPr>
            <w:tcW w:type="dxa" w:w="4320"/>
          </w:tcPr>
          <w:p>
            <w:r>
              <w:t>None - Esporte Clube Bahia Fan Token (bahia)</w:t>
            </w:r>
          </w:p>
        </w:tc>
      </w:tr>
      <w:tr>
        <w:tc>
          <w:tcPr>
            <w:tcW w:type="dxa" w:w="4320"/>
          </w:tcPr>
          <w:p>
            <w:r>
              <w:t>None - EsportsPro (espro)</w:t>
            </w:r>
          </w:p>
        </w:tc>
        <w:tc>
          <w:tcPr>
            <w:tcW w:type="dxa" w:w="4320"/>
          </w:tcPr>
          <w:p>
            <w:r>
              <w:t>None - ETCPOW (etcpow)</w:t>
            </w:r>
          </w:p>
        </w:tc>
      </w:tr>
      <w:tr>
        <w:tc>
          <w:tcPr>
            <w:tcW w:type="dxa" w:w="4320"/>
          </w:tcPr>
          <w:p>
            <w:r>
              <w:t>None - Etermon (etm)</w:t>
            </w:r>
          </w:p>
        </w:tc>
        <w:tc>
          <w:tcPr>
            <w:tcW w:type="dxa" w:w="4320"/>
          </w:tcPr>
          <w:p>
            <w:r>
              <w:t>None - Eternal AI (mind)</w:t>
            </w:r>
          </w:p>
        </w:tc>
      </w:tr>
      <w:tr>
        <w:tc>
          <w:tcPr>
            <w:tcW w:type="dxa" w:w="4320"/>
          </w:tcPr>
          <w:p>
            <w:r>
              <w:t>None - Eternity GLORY Token ($glory)</w:t>
            </w:r>
          </w:p>
        </w:tc>
        <w:tc>
          <w:tcPr>
            <w:tcW w:type="dxa" w:w="4320"/>
          </w:tcPr>
          <w:p>
            <w:r>
              <w:t>None - ETFSOL2024 (etf)</w:t>
            </w:r>
          </w:p>
        </w:tc>
      </w:tr>
      <w:tr>
        <w:tc>
          <w:tcPr>
            <w:tcW w:type="dxa" w:w="4320"/>
          </w:tcPr>
          <w:p>
            <w:r>
              <w:t>None - ETGM (Ordinals) (etgm)</w:t>
            </w:r>
          </w:p>
        </w:tc>
        <w:tc>
          <w:tcPr>
            <w:tcW w:type="dxa" w:w="4320"/>
          </w:tcPr>
          <w:p>
            <w:r>
              <w:t>None - ETH 2.0 (eth 2.0)</w:t>
            </w:r>
          </w:p>
        </w:tc>
      </w:tr>
      <w:tr>
        <w:tc>
          <w:tcPr>
            <w:tcW w:type="dxa" w:w="4320"/>
          </w:tcPr>
          <w:p>
            <w:r>
              <w:t>None - EtherDoge (edoge)</w:t>
            </w:r>
          </w:p>
        </w:tc>
        <w:tc>
          <w:tcPr>
            <w:tcW w:type="dxa" w:w="4320"/>
          </w:tcPr>
          <w:p>
            <w:r>
              <w:t>None - Ethereum (Wormhole) (eth)</w:t>
            </w:r>
          </w:p>
        </w:tc>
      </w:tr>
      <w:tr>
        <w:tc>
          <w:tcPr>
            <w:tcW w:type="dxa" w:w="4320"/>
          </w:tcPr>
          <w:p>
            <w:r>
              <w:t>None - EthereumX (etx)</w:t>
            </w:r>
          </w:p>
        </w:tc>
        <w:tc>
          <w:tcPr>
            <w:tcW w:type="dxa" w:w="4320"/>
          </w:tcPr>
          <w:p>
            <w:r>
              <w:t>None - ether.fi Staked ETH (eeth)</w:t>
            </w:r>
          </w:p>
        </w:tc>
      </w:tr>
      <w:tr>
        <w:tc>
          <w:tcPr>
            <w:tcW w:type="dxa" w:w="4320"/>
          </w:tcPr>
          <w:p>
            <w:r>
              <w:t>None - Ether Futures (ethf)</w:t>
            </w:r>
          </w:p>
        </w:tc>
        <w:tc>
          <w:tcPr>
            <w:tcW w:type="dxa" w:w="4320"/>
          </w:tcPr>
          <w:p>
            <w:r>
              <w:t>None - EtherLite (etl)</w:t>
            </w:r>
          </w:p>
        </w:tc>
      </w:tr>
      <w:tr>
        <w:tc>
          <w:tcPr>
            <w:tcW w:type="dxa" w:w="4320"/>
          </w:tcPr>
          <w:p>
            <w:r>
              <w:t>None - Ethernal Finance (ethfin)</w:t>
            </w:r>
          </w:p>
        </w:tc>
        <w:tc>
          <w:tcPr>
            <w:tcW w:type="dxa" w:w="4320"/>
          </w:tcPr>
          <w:p>
            <w:r>
              <w:t>None - EtherNexus (enxs)</w:t>
            </w:r>
          </w:p>
        </w:tc>
      </w:tr>
      <w:tr>
        <w:tc>
          <w:tcPr>
            <w:tcW w:type="dxa" w:w="4320"/>
          </w:tcPr>
          <w:p>
            <w:r>
              <w:t>None - Ethernity Cloud (ecld)</w:t>
            </w:r>
          </w:p>
        </w:tc>
        <w:tc>
          <w:tcPr>
            <w:tcW w:type="dxa" w:w="4320"/>
          </w:tcPr>
          <w:p>
            <w:r>
              <w:t>None - Etherpets (epets)</w:t>
            </w:r>
          </w:p>
        </w:tc>
      </w:tr>
      <w:tr>
        <w:tc>
          <w:tcPr>
            <w:tcW w:type="dxa" w:w="4320"/>
          </w:tcPr>
          <w:p>
            <w:r>
              <w:t>None - Etherscape (scape)</w:t>
            </w:r>
          </w:p>
        </w:tc>
        <w:tc>
          <w:tcPr>
            <w:tcW w:type="dxa" w:w="4320"/>
          </w:tcPr>
          <w:p>
            <w:r>
              <w:t>None - Ether Wars (war)</w:t>
            </w:r>
          </w:p>
        </w:tc>
      </w:tr>
      <w:tr>
        <w:tc>
          <w:tcPr>
            <w:tcW w:type="dxa" w:w="4320"/>
          </w:tcPr>
          <w:p>
            <w:r>
              <w:t>None - ETHETF (ethetf)</w:t>
            </w:r>
          </w:p>
        </w:tc>
        <w:tc>
          <w:tcPr>
            <w:tcW w:type="dxa" w:w="4320"/>
          </w:tcPr>
          <w:p>
            <w:r>
              <w:t>None - ETHFan Burn ($efb)</w:t>
            </w:r>
          </w:p>
        </w:tc>
      </w:tr>
      <w:tr>
        <w:tc>
          <w:tcPr>
            <w:tcW w:type="dxa" w:w="4320"/>
          </w:tcPr>
          <w:p>
            <w:r>
              <w:t>None - ETH Fan Token Ecosystem (eft)</w:t>
            </w:r>
          </w:p>
        </w:tc>
        <w:tc>
          <w:tcPr>
            <w:tcW w:type="dxa" w:w="4320"/>
          </w:tcPr>
          <w:p>
            <w:r>
              <w:t>None - Ethlas (els)</w:t>
            </w:r>
          </w:p>
        </w:tc>
      </w:tr>
      <w:tr>
        <w:tc>
          <w:tcPr>
            <w:tcW w:type="dxa" w:w="4320"/>
          </w:tcPr>
          <w:p>
            <w:r>
              <w:t>None - Ethlinq Tech (ethlinq)</w:t>
            </w:r>
          </w:p>
        </w:tc>
        <w:tc>
          <w:tcPr>
            <w:tcW w:type="dxa" w:w="4320"/>
          </w:tcPr>
          <w:p>
            <w:r>
              <w:t>None - Ethos (3th)</w:t>
            </w:r>
          </w:p>
        </w:tc>
      </w:tr>
      <w:tr>
        <w:tc>
          <w:tcPr>
            <w:tcW w:type="dxa" w:w="4320"/>
          </w:tcPr>
          <w:p>
            <w:r>
              <w:t>None - Evrynet (evry)</w:t>
            </w:r>
          </w:p>
        </w:tc>
        <w:tc>
          <w:tcPr>
            <w:tcW w:type="dxa" w:w="4320"/>
          </w:tcPr>
          <w:p>
            <w:r>
              <w:t>None - Evulus (evu)</w:t>
            </w:r>
          </w:p>
        </w:tc>
      </w:tr>
      <w:tr>
        <w:tc>
          <w:tcPr>
            <w:tcW w:type="dxa" w:w="4320"/>
          </w:tcPr>
          <w:p>
            <w:r>
              <w:t>None - Exactly Optimism (exaop)</w:t>
            </w:r>
          </w:p>
        </w:tc>
        <w:tc>
          <w:tcPr>
            <w:tcW w:type="dxa" w:w="4320"/>
          </w:tcPr>
          <w:p>
            <w:r>
              <w:t>None - Exactly USD Coin (exausdc)</w:t>
            </w:r>
          </w:p>
        </w:tc>
      </w:tr>
      <w:tr>
        <w:tc>
          <w:tcPr>
            <w:tcW w:type="dxa" w:w="4320"/>
          </w:tcPr>
          <w:p>
            <w:r>
              <w:t>None - Exactly WBTC (exawbtc)</w:t>
            </w:r>
          </w:p>
        </w:tc>
        <w:tc>
          <w:tcPr>
            <w:tcW w:type="dxa" w:w="4320"/>
          </w:tcPr>
          <w:p>
            <w:r>
              <w:t>None - Exactly Wrapped Ether (exaweth)</w:t>
            </w:r>
          </w:p>
        </w:tc>
      </w:tr>
      <w:tr>
        <w:tc>
          <w:tcPr>
            <w:tcW w:type="dxa" w:w="4320"/>
          </w:tcPr>
          <w:p>
            <w:r>
              <w:t>None - Exactly Wrapped stETH (exawsteth)</w:t>
            </w:r>
          </w:p>
        </w:tc>
        <w:tc>
          <w:tcPr>
            <w:tcW w:type="dxa" w:w="4320"/>
          </w:tcPr>
          <w:p>
            <w:r>
              <w:t>None - Exatech (ext)</w:t>
            </w:r>
          </w:p>
        </w:tc>
      </w:tr>
      <w:tr>
        <w:tc>
          <w:tcPr>
            <w:tcW w:type="dxa" w:w="4320"/>
          </w:tcPr>
          <w:p>
            <w:r>
              <w:t>None - Excalibur (exc)</w:t>
            </w:r>
          </w:p>
        </w:tc>
        <w:tc>
          <w:tcPr>
            <w:tcW w:type="dxa" w:w="4320"/>
          </w:tcPr>
          <w:p>
            <w:r>
              <w:t>None - Excelon (xlon)</w:t>
            </w:r>
          </w:p>
        </w:tc>
      </w:tr>
      <w:tr>
        <w:tc>
          <w:tcPr>
            <w:tcW w:type="dxa" w:w="4320"/>
          </w:tcPr>
          <w:p>
            <w:r>
              <w:t>None - Exchange Genesis Ethlas Medium (xgem)</w:t>
            </w:r>
          </w:p>
        </w:tc>
        <w:tc>
          <w:tcPr>
            <w:tcW w:type="dxa" w:w="4320"/>
          </w:tcPr>
          <w:p>
            <w:r>
              <w:t>None - eXciting Japan Coin (xjp)</w:t>
            </w:r>
          </w:p>
        </w:tc>
      </w:tr>
      <w:tr>
        <w:tc>
          <w:tcPr>
            <w:tcW w:type="dxa" w:w="4320"/>
          </w:tcPr>
          <w:p>
            <w:r>
              <w:t>None - Exohood (exo)</w:t>
            </w:r>
          </w:p>
        </w:tc>
        <w:tc>
          <w:tcPr>
            <w:tcW w:type="dxa" w:w="4320"/>
          </w:tcPr>
          <w:p>
            <w:r>
              <w:t>None - FarLaunch (far)</w:t>
            </w:r>
          </w:p>
        </w:tc>
      </w:tr>
      <w:tr>
        <w:tc>
          <w:tcPr>
            <w:tcW w:type="dxa" w:w="4320"/>
          </w:tcPr>
          <w:p>
            <w:r>
              <w:t>None - FarmBot (farm)</w:t>
            </w:r>
          </w:p>
        </w:tc>
        <w:tc>
          <w:tcPr>
            <w:tcW w:type="dxa" w:w="4320"/>
          </w:tcPr>
          <w:p>
            <w:r>
              <w:t>None - Farmer Friends (frens)</w:t>
            </w:r>
          </w:p>
        </w:tc>
      </w:tr>
      <w:tr>
        <w:tc>
          <w:tcPr>
            <w:tcW w:type="dxa" w:w="4320"/>
          </w:tcPr>
          <w:p>
            <w:r>
              <w:t>None - FoxSwap (fox)</w:t>
            </w:r>
          </w:p>
        </w:tc>
        <w:tc>
          <w:tcPr>
            <w:tcW w:type="dxa" w:w="4320"/>
          </w:tcPr>
          <w:p>
            <w:r>
              <w:t>None - Farmers World Wood (fww)</w:t>
            </w:r>
          </w:p>
        </w:tc>
      </w:tr>
      <w:tr>
        <w:tc>
          <w:tcPr>
            <w:tcW w:type="dxa" w:w="4320"/>
          </w:tcPr>
          <w:p>
            <w:r>
              <w:t>None - Farmland Protocol (far)</w:t>
            </w:r>
          </w:p>
        </w:tc>
        <w:tc>
          <w:tcPr>
            <w:tcW w:type="dxa" w:w="4320"/>
          </w:tcPr>
          <w:p>
            <w:r>
              <w:t>None - Farmsent (farms)</w:t>
            </w:r>
          </w:p>
        </w:tc>
      </w:tr>
      <w:tr>
        <w:tc>
          <w:tcPr>
            <w:tcW w:type="dxa" w:w="4320"/>
          </w:tcPr>
          <w:p>
            <w:r>
              <w:t>None - Farmstrong Seed (seed)</w:t>
            </w:r>
          </w:p>
        </w:tc>
        <w:tc>
          <w:tcPr>
            <w:tcW w:type="dxa" w:w="4320"/>
          </w:tcPr>
          <w:p>
            <w:r>
              <w:t>None - FART COIN (frtc)</w:t>
            </w:r>
          </w:p>
        </w:tc>
      </w:tr>
      <w:tr>
        <w:tc>
          <w:tcPr>
            <w:tcW w:type="dxa" w:w="4320"/>
          </w:tcPr>
          <w:p>
            <w:r>
              <w:t>None - FAT CAT (fatcat)</w:t>
            </w:r>
          </w:p>
        </w:tc>
        <w:tc>
          <w:tcPr>
            <w:tcW w:type="dxa" w:w="4320"/>
          </w:tcPr>
          <w:p>
            <w:r>
              <w:t>None - Fathom ($fathom)</w:t>
            </w:r>
          </w:p>
        </w:tc>
      </w:tr>
      <w:tr>
        <w:tc>
          <w:tcPr>
            <w:tcW w:type="dxa" w:w="4320"/>
          </w:tcPr>
          <w:p>
            <w:r>
              <w:t>None - Fathom Dollar (fxd)</w:t>
            </w:r>
          </w:p>
        </w:tc>
        <w:tc>
          <w:tcPr>
            <w:tcW w:type="dxa" w:w="4320"/>
          </w:tcPr>
          <w:p>
            <w:r>
              <w:t>None - Fathom Protocol (fthm)</w:t>
            </w:r>
          </w:p>
        </w:tc>
      </w:tr>
      <w:tr>
        <w:tc>
          <w:tcPr>
            <w:tcW w:type="dxa" w:w="4320"/>
          </w:tcPr>
          <w:p>
            <w:r>
              <w:t>None - Favor (favr)</w:t>
            </w:r>
          </w:p>
        </w:tc>
        <w:tc>
          <w:tcPr>
            <w:tcW w:type="dxa" w:w="4320"/>
          </w:tcPr>
          <w:p>
            <w:r>
              <w:t>None - Fayda Games (fayd)</w:t>
            </w:r>
          </w:p>
        </w:tc>
      </w:tr>
      <w:tr>
        <w:tc>
          <w:tcPr>
            <w:tcW w:type="dxa" w:w="4320"/>
          </w:tcPr>
          <w:p>
            <w:r>
              <w:t>None - Fantom Bomb (bomb)</w:t>
            </w:r>
          </w:p>
        </w:tc>
        <w:tc>
          <w:tcPr>
            <w:tcW w:type="dxa" w:w="4320"/>
          </w:tcPr>
          <w:p>
            <w:r>
              <w:t>None - FC Porto (porto)</w:t>
            </w:r>
          </w:p>
        </w:tc>
      </w:tr>
      <w:tr>
        <w:tc>
          <w:tcPr>
            <w:tcW w:type="dxa" w:w="4320"/>
          </w:tcPr>
          <w:p>
            <w:r>
              <w:t>None - FCR Coin (fcr)</w:t>
            </w:r>
          </w:p>
        </w:tc>
        <w:tc>
          <w:tcPr>
            <w:tcW w:type="dxa" w:w="4320"/>
          </w:tcPr>
          <w:p>
            <w:r>
              <w:t>None - FCUK (fcuk)</w:t>
            </w:r>
          </w:p>
        </w:tc>
      </w:tr>
      <w:tr>
        <w:tc>
          <w:tcPr>
            <w:tcW w:type="dxa" w:w="4320"/>
          </w:tcPr>
          <w:p>
            <w:r>
              <w:t>None - Federal AI (fedai)</w:t>
            </w:r>
          </w:p>
        </w:tc>
        <w:tc>
          <w:tcPr>
            <w:tcW w:type="dxa" w:w="4320"/>
          </w:tcPr>
          <w:p>
            <w:r>
              <w:t>None - Federal Gold Coin (fgc)</w:t>
            </w:r>
          </w:p>
        </w:tc>
      </w:tr>
      <w:tr>
        <w:tc>
          <w:tcPr>
            <w:tcW w:type="dxa" w:w="4320"/>
          </w:tcPr>
          <w:p>
            <w:r>
              <w:t>None - FEED on ACF Game (feed)</w:t>
            </w:r>
          </w:p>
        </w:tc>
        <w:tc>
          <w:tcPr>
            <w:tcW w:type="dxa" w:w="4320"/>
          </w:tcPr>
          <w:p>
            <w:r>
              <w:t>None - Feels Good Man (good)</w:t>
            </w:r>
          </w:p>
        </w:tc>
      </w:tr>
      <w:tr>
        <w:tc>
          <w:tcPr>
            <w:tcW w:type="dxa" w:w="4320"/>
          </w:tcPr>
          <w:p>
            <w:r>
              <w:t>None - FEG (OLD) (feg)</w:t>
            </w:r>
          </w:p>
        </w:tc>
        <w:tc>
          <w:tcPr>
            <w:tcW w:type="dxa" w:w="4320"/>
          </w:tcPr>
          <w:p>
            <w:r>
              <w:t>None - Final Frontier (frnt)</w:t>
            </w:r>
          </w:p>
        </w:tc>
      </w:tr>
      <w:tr>
        <w:tc>
          <w:tcPr>
            <w:tcW w:type="dxa" w:w="4320"/>
          </w:tcPr>
          <w:p>
            <w:r>
              <w:t>None - Finance AI (financeai)</w:t>
            </w:r>
          </w:p>
        </w:tc>
        <w:tc>
          <w:tcPr>
            <w:tcW w:type="dxa" w:w="4320"/>
          </w:tcPr>
          <w:p>
            <w:r>
              <w:t>None - Finance Blocks (fbx)</w:t>
            </w:r>
          </w:p>
        </w:tc>
      </w:tr>
      <w:tr>
        <w:tc>
          <w:tcPr>
            <w:tcW w:type="dxa" w:w="4320"/>
          </w:tcPr>
          <w:p>
            <w:r>
              <w:t>None - Financie Token (fnct)</w:t>
            </w:r>
          </w:p>
        </w:tc>
        <w:tc>
          <w:tcPr>
            <w:tcW w:type="dxa" w:w="4320"/>
          </w:tcPr>
          <w:p>
            <w:r>
              <w:t>None - Find &amp; Check (fck)</w:t>
            </w:r>
          </w:p>
        </w:tc>
      </w:tr>
      <w:tr>
        <w:tc>
          <w:tcPr>
            <w:tcW w:type="dxa" w:w="4320"/>
          </w:tcPr>
          <w:p>
            <w:r>
              <w:t>None - Finexbox (fnb)</w:t>
            </w:r>
          </w:p>
        </w:tc>
        <w:tc>
          <w:tcPr>
            <w:tcW w:type="dxa" w:w="4320"/>
          </w:tcPr>
          <w:p>
            <w:r>
              <w:t>None - FingerprintsDAO (prints)</w:t>
            </w:r>
          </w:p>
        </w:tc>
      </w:tr>
      <w:tr>
        <w:tc>
          <w:tcPr>
            <w:tcW w:type="dxa" w:w="4320"/>
          </w:tcPr>
          <w:p>
            <w:r>
              <w:t>None - Fins (fins)</w:t>
            </w:r>
          </w:p>
        </w:tc>
        <w:tc>
          <w:tcPr>
            <w:tcW w:type="dxa" w:w="4320"/>
          </w:tcPr>
          <w:p>
            <w:r>
              <w:t>None - FinToken (ftc)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FintraDao (fdc)</w:t>
            </w:r>
          </w:p>
        </w:tc>
        <w:tc>
          <w:tcPr>
            <w:tcW w:type="dxa" w:w="4320"/>
          </w:tcPr>
          <w:p>
            <w:r>
              <w:t>None - FireAnts (ants)</w:t>
            </w:r>
          </w:p>
        </w:tc>
      </w:tr>
      <w:tr>
        <w:tc>
          <w:tcPr>
            <w:tcW w:type="dxa" w:w="4320"/>
          </w:tcPr>
          <w:p>
            <w:r>
              <w:t>None - FireBall (fire)</w:t>
            </w:r>
          </w:p>
        </w:tc>
        <w:tc>
          <w:tcPr>
            <w:tcW w:type="dxa" w:w="4320"/>
          </w:tcPr>
          <w:p>
            <w:r>
              <w:t>None - FireBot (fbx)</w:t>
            </w:r>
          </w:p>
        </w:tc>
      </w:tr>
      <w:tr>
        <w:tc>
          <w:tcPr>
            <w:tcW w:type="dxa" w:w="4320"/>
          </w:tcPr>
          <w:p>
            <w:r>
              <w:t>None - FireBot (firebot)</w:t>
            </w:r>
          </w:p>
        </w:tc>
        <w:tc>
          <w:tcPr>
            <w:tcW w:type="dxa" w:w="4320"/>
          </w:tcPr>
          <w:p>
            <w:r>
              <w:t>None - Firepot Finance (hott)</w:t>
            </w:r>
          </w:p>
        </w:tc>
      </w:tr>
      <w:tr>
        <w:tc>
          <w:tcPr>
            <w:tcW w:type="dxa" w:w="4320"/>
          </w:tcPr>
          <w:p>
            <w:r>
              <w:t>None - First GROK AI (grok)</w:t>
            </w:r>
          </w:p>
        </w:tc>
        <w:tc>
          <w:tcPr>
            <w:tcW w:type="dxa" w:w="4320"/>
          </w:tcPr>
          <w:p>
            <w:r>
              <w:t>None - FirstHare (firsthare)</w:t>
            </w:r>
          </w:p>
        </w:tc>
      </w:tr>
      <w:tr>
        <w:tc>
          <w:tcPr>
            <w:tcW w:type="dxa" w:w="4320"/>
          </w:tcPr>
          <w:p>
            <w:r>
              <w:t>None - Firulais Wallet (fiwt)</w:t>
            </w:r>
          </w:p>
        </w:tc>
        <w:tc>
          <w:tcPr>
            <w:tcW w:type="dxa" w:w="4320"/>
          </w:tcPr>
          <w:p>
            <w:r>
              <w:t>None - FISCO Coin (fscc)</w:t>
            </w:r>
          </w:p>
        </w:tc>
      </w:tr>
      <w:tr>
        <w:tc>
          <w:tcPr>
            <w:tcW w:type="dxa" w:w="4320"/>
          </w:tcPr>
          <w:p>
            <w:r>
              <w:t>None - Fish Crypto (fico)</w:t>
            </w:r>
          </w:p>
        </w:tc>
        <w:tc>
          <w:tcPr>
            <w:tcW w:type="dxa" w:w="4320"/>
          </w:tcPr>
          <w:p>
            <w:r>
              <w:t>None - Fishing Tuna (tuna)</w:t>
            </w:r>
          </w:p>
        </w:tc>
      </w:tr>
      <w:tr>
        <w:tc>
          <w:tcPr>
            <w:tcW w:type="dxa" w:w="4320"/>
          </w:tcPr>
          <w:p>
            <w:r>
              <w:t>None - $FISHY ($fishy)</w:t>
            </w:r>
          </w:p>
        </w:tc>
        <w:tc>
          <w:tcPr>
            <w:tcW w:type="dxa" w:w="4320"/>
          </w:tcPr>
          <w:p>
            <w:r>
              <w:t>None - Fistbump (fist)</w:t>
            </w:r>
          </w:p>
        </w:tc>
      </w:tr>
      <w:tr>
        <w:tc>
          <w:tcPr>
            <w:tcW w:type="dxa" w:w="4320"/>
          </w:tcPr>
          <w:p>
            <w:r>
              <w:t>None - FNCY (fncy)</w:t>
            </w:r>
          </w:p>
        </w:tc>
        <w:tc>
          <w:tcPr>
            <w:tcW w:type="dxa" w:w="4320"/>
          </w:tcPr>
          <w:p>
            <w:r>
              <w:t>None - Fnk.com (fnk)</w:t>
            </w:r>
          </w:p>
        </w:tc>
      </w:tr>
      <w:tr>
        <w:tc>
          <w:tcPr>
            <w:tcW w:type="dxa" w:w="4320"/>
          </w:tcPr>
          <w:p>
            <w:r>
              <w:t>None - FOFO Token (fofo)</w:t>
            </w:r>
          </w:p>
        </w:tc>
        <w:tc>
          <w:tcPr>
            <w:tcW w:type="dxa" w:w="4320"/>
          </w:tcPr>
          <w:p>
            <w:r>
              <w:t>None - FOGnet (fog)</w:t>
            </w:r>
          </w:p>
        </w:tc>
      </w:tr>
      <w:tr>
        <w:tc>
          <w:tcPr>
            <w:tcW w:type="dxa" w:w="4320"/>
          </w:tcPr>
          <w:p>
            <w:r>
              <w:t>None - Foho Coin (foho)</w:t>
            </w:r>
          </w:p>
        </w:tc>
        <w:tc>
          <w:tcPr>
            <w:tcW w:type="dxa" w:w="4320"/>
          </w:tcPr>
          <w:p>
            <w:r>
              <w:t>None - Fold ($fld)</w:t>
            </w:r>
          </w:p>
        </w:tc>
      </w:tr>
      <w:tr>
        <w:tc>
          <w:tcPr>
            <w:tcW w:type="dxa" w:w="4320"/>
          </w:tcPr>
          <w:p>
            <w:r>
              <w:t>None - FOMO (fomo)</w:t>
            </w:r>
          </w:p>
        </w:tc>
        <w:tc>
          <w:tcPr>
            <w:tcW w:type="dxa" w:w="4320"/>
          </w:tcPr>
          <w:p>
            <w:r>
              <w:t>None - Fomo Eth (fomo)</w:t>
            </w:r>
          </w:p>
        </w:tc>
      </w:tr>
      <w:tr>
        <w:tc>
          <w:tcPr>
            <w:tcW w:type="dxa" w:w="4320"/>
          </w:tcPr>
          <w:p>
            <w:r>
              <w:t>None - FomoFi (fomo)</w:t>
            </w:r>
          </w:p>
        </w:tc>
        <w:tc>
          <w:tcPr>
            <w:tcW w:type="dxa" w:w="4320"/>
          </w:tcPr>
          <w:p>
            <w:r>
              <w:t>None - Fomo Inu (finu)</w:t>
            </w:r>
          </w:p>
        </w:tc>
      </w:tr>
      <w:tr>
        <w:tc>
          <w:tcPr>
            <w:tcW w:type="dxa" w:w="4320"/>
          </w:tcPr>
          <w:p>
            <w:r>
              <w:t>None - FomosFi (fomos)</w:t>
            </w:r>
          </w:p>
        </w:tc>
        <w:tc>
          <w:tcPr>
            <w:tcW w:type="dxa" w:w="4320"/>
          </w:tcPr>
          <w:p>
            <w:r>
              <w:t>None - Fone (fone)</w:t>
            </w:r>
          </w:p>
        </w:tc>
      </w:tr>
      <w:tr>
        <w:tc>
          <w:tcPr>
            <w:tcW w:type="dxa" w:w="4320"/>
          </w:tcPr>
          <w:p>
            <w:r>
              <w:t>None - FONSmartChain (fon)</w:t>
            </w:r>
          </w:p>
        </w:tc>
        <w:tc>
          <w:tcPr>
            <w:tcW w:type="dxa" w:w="4320"/>
          </w:tcPr>
          <w:p>
            <w:r>
              <w:t>None - Foox (Ordinals) (foox)</w:t>
            </w:r>
          </w:p>
        </w:tc>
      </w:tr>
      <w:tr>
        <w:tc>
          <w:tcPr>
            <w:tcW w:type="dxa" w:w="4320"/>
          </w:tcPr>
          <w:p>
            <w:r>
              <w:t>None - Forbidden Fruit Energy (ffe)</w:t>
            </w:r>
          </w:p>
        </w:tc>
        <w:tc>
          <w:tcPr>
            <w:tcW w:type="dxa" w:w="4320"/>
          </w:tcPr>
          <w:p>
            <w:r>
              <w:t>None - Force (frc)</w:t>
            </w:r>
          </w:p>
        </w:tc>
      </w:tr>
      <w:tr>
        <w:tc>
          <w:tcPr>
            <w:tcW w:type="dxa" w:w="4320"/>
          </w:tcPr>
          <w:p>
            <w:r>
              <w:t>None - Bridged USD Coin (Force Bridge) (usdc)</w:t>
            </w:r>
          </w:p>
        </w:tc>
        <w:tc>
          <w:tcPr>
            <w:tcW w:type="dxa" w:w="4320"/>
          </w:tcPr>
          <w:p>
            <w:r>
              <w:t>None - Forestry (fry)</w:t>
            </w:r>
          </w:p>
        </w:tc>
      </w:tr>
      <w:tr>
        <w:tc>
          <w:tcPr>
            <w:tcW w:type="dxa" w:w="4320"/>
          </w:tcPr>
          <w:p>
            <w:r>
              <w:t>None - Forever Aid Token (foat)</w:t>
            </w:r>
          </w:p>
        </w:tc>
        <w:tc>
          <w:tcPr>
            <w:tcW w:type="dxa" w:w="4320"/>
          </w:tcPr>
          <w:p>
            <w:r>
              <w:t>None - Foreverbox (fbox)</w:t>
            </w:r>
          </w:p>
        </w:tc>
      </w:tr>
      <w:tr>
        <w:tc>
          <w:tcPr>
            <w:tcW w:type="dxa" w:w="4320"/>
          </w:tcPr>
          <w:p>
            <w:r>
              <w:t>None - Forever Burn (fburn)</w:t>
            </w:r>
          </w:p>
        </w:tc>
        <w:tc>
          <w:tcPr>
            <w:tcW w:type="dxa" w:w="4320"/>
          </w:tcPr>
          <w:p>
            <w:r>
              <w:t>None - FOREVER SHIBA (4shiba)</w:t>
            </w:r>
          </w:p>
        </w:tc>
      </w:tr>
      <w:tr>
        <w:tc>
          <w:tcPr>
            <w:tcW w:type="dxa" w:w="4320"/>
          </w:tcPr>
          <w:p>
            <w:r>
              <w:t>None - Forge (forge)</w:t>
            </w:r>
          </w:p>
        </w:tc>
        <w:tc>
          <w:tcPr>
            <w:tcW w:type="dxa" w:w="4320"/>
          </w:tcPr>
          <w:p>
            <w:r>
              <w:t>None - Freela (frel)</w:t>
            </w:r>
          </w:p>
        </w:tc>
      </w:tr>
      <w:tr>
        <w:tc>
          <w:tcPr>
            <w:tcW w:type="dxa" w:w="4320"/>
          </w:tcPr>
          <w:p>
            <w:r>
              <w:t>None - FreeTrump ($trump)</w:t>
            </w:r>
          </w:p>
        </w:tc>
        <w:tc>
          <w:tcPr>
            <w:tcW w:type="dxa" w:w="4320"/>
          </w:tcPr>
          <w:p>
            <w:r>
              <w:t>None - Zypto Token (zypto)</w:t>
            </w:r>
          </w:p>
        </w:tc>
      </w:tr>
      <w:tr>
        <w:tc>
          <w:tcPr>
            <w:tcW w:type="dxa" w:w="4320"/>
          </w:tcPr>
          <w:p>
            <w:r>
              <w:t>None - FrenGate ($fgate)</w:t>
            </w:r>
          </w:p>
        </w:tc>
        <w:tc>
          <w:tcPr>
            <w:tcW w:type="dxa" w:w="4320"/>
          </w:tcPr>
          <w:p>
            <w:r>
              <w:t>None - Fren Nation (fren)</w:t>
            </w:r>
          </w:p>
        </w:tc>
      </w:tr>
      <w:tr>
        <w:tc>
          <w:tcPr>
            <w:tcW w:type="dxa" w:w="4320"/>
          </w:tcPr>
          <w:p>
            <w:r>
              <w:t>None - Fren Pet (fp)</w:t>
            </w:r>
          </w:p>
        </w:tc>
        <w:tc>
          <w:tcPr>
            <w:tcW w:type="dxa" w:w="4320"/>
          </w:tcPr>
          <w:p>
            <w:r>
              <w:t>None - Frens Coin (frens)</w:t>
            </w:r>
          </w:p>
        </w:tc>
      </w:tr>
      <w:tr>
        <w:tc>
          <w:tcPr>
            <w:tcW w:type="dxa" w:w="4320"/>
          </w:tcPr>
          <w:p>
            <w:r>
              <w:t>None - FREQAI (freqai)</w:t>
            </w:r>
          </w:p>
        </w:tc>
        <w:tc>
          <w:tcPr>
            <w:tcW w:type="dxa" w:w="4320"/>
          </w:tcPr>
          <w:p>
            <w:r>
              <w:t>None - GameFi Crossing (xya)</w:t>
            </w:r>
          </w:p>
        </w:tc>
      </w:tr>
      <w:tr>
        <w:tc>
          <w:tcPr>
            <w:tcW w:type="dxa" w:w="4320"/>
          </w:tcPr>
          <w:p>
            <w:r>
              <w:t>None - Freya (freya)</w:t>
            </w:r>
          </w:p>
        </w:tc>
        <w:tc>
          <w:tcPr>
            <w:tcW w:type="dxa" w:w="4320"/>
          </w:tcPr>
          <w:p>
            <w:r>
              <w:t>None - FRGX Finance (frgx)</w:t>
            </w:r>
          </w:p>
        </w:tc>
      </w:tr>
      <w:tr>
        <w:tc>
          <w:tcPr>
            <w:tcW w:type="dxa" w:w="4320"/>
          </w:tcPr>
          <w:p>
            <w:r>
              <w:t>None - Friend3 (f3)</w:t>
            </w:r>
          </w:p>
        </w:tc>
        <w:tc>
          <w:tcPr>
            <w:tcW w:type="dxa" w:w="4320"/>
          </w:tcPr>
          <w:p>
            <w:r>
              <w:t>None - FriendSniper (fsnipe)</w:t>
            </w:r>
          </w:p>
        </w:tc>
      </w:tr>
      <w:tr>
        <w:tc>
          <w:tcPr>
            <w:tcW w:type="dxa" w:w="4320"/>
          </w:tcPr>
          <w:p>
            <w:r>
              <w:t>None - FriendSpot (spot)</w:t>
            </w:r>
          </w:p>
        </w:tc>
        <w:tc>
          <w:tcPr>
            <w:tcW w:type="dxa" w:w="4320"/>
          </w:tcPr>
          <w:p>
            <w:r>
              <w:t>None - Friends with Benefits Network (fwb)</w:t>
            </w:r>
          </w:p>
        </w:tc>
      </w:tr>
      <w:tr>
        <w:tc>
          <w:tcPr>
            <w:tcW w:type="dxa" w:w="4320"/>
          </w:tcPr>
          <w:p>
            <w:r>
              <w:t>None - FriendTech33 (ftw)</w:t>
            </w:r>
          </w:p>
        </w:tc>
        <w:tc>
          <w:tcPr>
            <w:tcW w:type="dxa" w:w="4320"/>
          </w:tcPr>
          <w:p>
            <w:r>
              <w:t>None - Friend Tech Farm (ftf)</w:t>
            </w:r>
          </w:p>
        </w:tc>
      </w:tr>
      <w:tr>
        <w:tc>
          <w:tcPr>
            <w:tcW w:type="dxa" w:w="4320"/>
          </w:tcPr>
          <w:p>
            <w:r>
              <w:t>None - FriendX (friendx)</w:t>
            </w:r>
          </w:p>
        </w:tc>
        <w:tc>
          <w:tcPr>
            <w:tcW w:type="dxa" w:w="4320"/>
          </w:tcPr>
          <w:p>
            <w:r>
              <w:t>None - FROG CEO (frog ceo)</w:t>
            </w:r>
          </w:p>
        </w:tc>
      </w:tr>
      <w:tr>
        <w:tc>
          <w:tcPr>
            <w:tcW w:type="dxa" w:w="4320"/>
          </w:tcPr>
          <w:p>
            <w:r>
              <w:t>None - Frog Chain LEAP (leap)</w:t>
            </w:r>
          </w:p>
        </w:tc>
        <w:tc>
          <w:tcPr>
            <w:tcW w:type="dxa" w:w="4320"/>
          </w:tcPr>
          <w:p>
            <w:r>
              <w:t>None - Frogo (frogo)</w:t>
            </w:r>
          </w:p>
        </w:tc>
      </w:tr>
      <w:tr>
        <w:tc>
          <w:tcPr>
            <w:tcW w:type="dxa" w:w="4320"/>
          </w:tcPr>
          <w:p>
            <w:r>
              <w:t>None - Frogolana (frogo)</w:t>
            </w:r>
          </w:p>
        </w:tc>
        <w:tc>
          <w:tcPr>
            <w:tcW w:type="dxa" w:w="4320"/>
          </w:tcPr>
          <w:p>
            <w:r>
              <w:t>None - FrogSwap (frog)</w:t>
            </w:r>
          </w:p>
        </w:tc>
      </w:tr>
      <w:tr>
        <w:tc>
          <w:tcPr>
            <w:tcW w:type="dxa" w:w="4320"/>
          </w:tcPr>
          <w:p>
            <w:r>
              <w:t>None - Frog Wif Peen (peen)</w:t>
            </w:r>
          </w:p>
        </w:tc>
        <w:tc>
          <w:tcPr>
            <w:tcW w:type="dxa" w:w="4320"/>
          </w:tcPr>
          <w:p>
            <w:r>
              <w:t>None - Fronk (fronk)</w:t>
            </w:r>
          </w:p>
        </w:tc>
      </w:tr>
      <w:tr>
        <w:tc>
          <w:tcPr>
            <w:tcW w:type="dxa" w:w="4320"/>
          </w:tcPr>
          <w:p>
            <w:r>
              <w:t>None - FrontFanz (fanx)</w:t>
            </w:r>
          </w:p>
        </w:tc>
        <w:tc>
          <w:tcPr>
            <w:tcW w:type="dxa" w:w="4320"/>
          </w:tcPr>
          <w:p>
            <w:r>
              <w:t>None - Frontrow (frr)</w:t>
            </w:r>
          </w:p>
        </w:tc>
      </w:tr>
      <w:tr>
        <w:tc>
          <w:tcPr>
            <w:tcW w:type="dxa" w:w="4320"/>
          </w:tcPr>
          <w:p>
            <w:r>
              <w:t>None - FrouBot (frobot)</w:t>
            </w:r>
          </w:p>
        </w:tc>
        <w:tc>
          <w:tcPr>
            <w:tcW w:type="dxa" w:w="4320"/>
          </w:tcPr>
          <w:p>
            <w:r>
              <w:t>None - Frozen Walrus Share (wshare)</w:t>
            </w:r>
          </w:p>
        </w:tc>
      </w:tr>
      <w:tr>
        <w:tc>
          <w:tcPr>
            <w:tcW w:type="dxa" w:w="4320"/>
          </w:tcPr>
          <w:p>
            <w:r>
              <w:t>None - Fruits (frts)</w:t>
            </w:r>
          </w:p>
        </w:tc>
        <w:tc>
          <w:tcPr>
            <w:tcW w:type="dxa" w:w="4320"/>
          </w:tcPr>
          <w:p>
            <w:r>
              <w:t>None - Frutti Dino (fdt)</w:t>
            </w:r>
          </w:p>
        </w:tc>
      </w:tr>
      <w:tr>
        <w:tc>
          <w:tcPr>
            <w:tcW w:type="dxa" w:w="4320"/>
          </w:tcPr>
          <w:p>
            <w:r>
              <w:t>None - FrysCrypto (fry)</w:t>
            </w:r>
          </w:p>
        </w:tc>
        <w:tc>
          <w:tcPr>
            <w:tcW w:type="dxa" w:w="4320"/>
          </w:tcPr>
          <w:p>
            <w:r>
              <w:t>None - Frz Solar System (frzss)</w:t>
            </w:r>
          </w:p>
        </w:tc>
      </w:tr>
      <w:tr>
        <w:tc>
          <w:tcPr>
            <w:tcW w:type="dxa" w:w="4320"/>
          </w:tcPr>
          <w:p>
            <w:r>
              <w:t>None - fTails (ftails)</w:t>
            </w:r>
          </w:p>
        </w:tc>
        <w:tc>
          <w:tcPr>
            <w:tcW w:type="dxa" w:w="4320"/>
          </w:tcPr>
          <w:p>
            <w:r>
              <w:t>None - FTX (ftt)</w:t>
            </w:r>
          </w:p>
        </w:tc>
      </w:tr>
      <w:tr>
        <w:tc>
          <w:tcPr>
            <w:tcW w:type="dxa" w:w="4320"/>
          </w:tcPr>
          <w:p>
            <w:r>
              <w:t>None - Geist fUSDT (gfusdt)</w:t>
            </w:r>
          </w:p>
        </w:tc>
        <w:tc>
          <w:tcPr>
            <w:tcW w:type="dxa" w:w="4320"/>
          </w:tcPr>
          <w:p>
            <w:r>
              <w:t>None - Geist USDC (gusdc)</w:t>
            </w:r>
          </w:p>
        </w:tc>
      </w:tr>
      <w:tr>
        <w:tc>
          <w:tcPr>
            <w:tcW w:type="dxa" w:w="4320"/>
          </w:tcPr>
          <w:p>
            <w:r>
              <w:t>None - Geist WBTC (gwbtc)</w:t>
            </w:r>
          </w:p>
        </w:tc>
        <w:tc>
          <w:tcPr>
            <w:tcW w:type="dxa" w:w="4320"/>
          </w:tcPr>
          <w:p>
            <w:r>
              <w:t>None - Geke (geke)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GEKKO (gekko)</w:t>
            </w:r>
          </w:p>
        </w:tc>
        <w:tc>
          <w:tcPr>
            <w:tcW w:type="dxa" w:w="4320"/>
          </w:tcPr>
          <w:p>
            <w:r>
              <w:t>None - Gem404 (gem)</w:t>
            </w:r>
          </w:p>
        </w:tc>
      </w:tr>
      <w:tr>
        <w:tc>
          <w:tcPr>
            <w:tcW w:type="dxa" w:w="4320"/>
          </w:tcPr>
          <w:p>
            <w:r>
              <w:t>None - Gemach (gmac)</w:t>
            </w:r>
          </w:p>
        </w:tc>
        <w:tc>
          <w:tcPr>
            <w:tcW w:type="dxa" w:w="4320"/>
          </w:tcPr>
          <w:p>
            <w:r>
              <w:t>None - GINGER (ginger)</w:t>
            </w:r>
          </w:p>
        </w:tc>
      </w:tr>
      <w:tr>
        <w:tc>
          <w:tcPr>
            <w:tcW w:type="dxa" w:w="4320"/>
          </w:tcPr>
          <w:p>
            <w:r>
              <w:t>None - Gingers Have No Sol (ginger)</w:t>
            </w:r>
          </w:p>
        </w:tc>
        <w:tc>
          <w:tcPr>
            <w:tcW w:type="dxa" w:w="4320"/>
          </w:tcPr>
          <w:p>
            <w:r>
              <w:t>None - Ginoa (ginoa)</w:t>
            </w:r>
          </w:p>
        </w:tc>
      </w:tr>
      <w:tr>
        <w:tc>
          <w:tcPr>
            <w:tcW w:type="dxa" w:w="4320"/>
          </w:tcPr>
          <w:p>
            <w:r>
              <w:t>None - Ginza Network (ginza)</w:t>
            </w:r>
          </w:p>
        </w:tc>
        <w:tc>
          <w:tcPr>
            <w:tcW w:type="dxa" w:w="4320"/>
          </w:tcPr>
          <w:p>
            <w:r>
              <w:t>None - Gitopia (lore)</w:t>
            </w:r>
          </w:p>
        </w:tc>
      </w:tr>
      <w:tr>
        <w:tc>
          <w:tcPr>
            <w:tcW w:type="dxa" w:w="4320"/>
          </w:tcPr>
          <w:p>
            <w:r>
              <w:t>None - GIVE TR YOUR COQ (gtryc)</w:t>
            </w:r>
          </w:p>
        </w:tc>
        <w:tc>
          <w:tcPr>
            <w:tcW w:type="dxa" w:w="4320"/>
          </w:tcPr>
          <w:p>
            <w:r>
              <w:t>None - Givewell Inu (ginu)</w:t>
            </w:r>
          </w:p>
        </w:tc>
      </w:tr>
      <w:tr>
        <w:tc>
          <w:tcPr>
            <w:tcW w:type="dxa" w:w="4320"/>
          </w:tcPr>
          <w:p>
            <w:r>
              <w:t>None - GivingToServices SVS (svs)</w:t>
            </w:r>
          </w:p>
        </w:tc>
        <w:tc>
          <w:tcPr>
            <w:tcW w:type="dxa" w:w="4320"/>
          </w:tcPr>
          <w:p>
            <w:r>
              <w:t>None - SPDR Gold Shares Defichain (dgld)</w:t>
            </w:r>
          </w:p>
        </w:tc>
      </w:tr>
      <w:tr>
        <w:tc>
          <w:tcPr>
            <w:tcW w:type="dxa" w:w="4320"/>
          </w:tcPr>
          <w:p>
            <w:r>
              <w:t>None - GLEEK (gleek)</w:t>
            </w:r>
          </w:p>
        </w:tc>
        <w:tc>
          <w:tcPr>
            <w:tcW w:type="dxa" w:w="4320"/>
          </w:tcPr>
          <w:p>
            <w:r>
              <w:t>None - GLI (gli)</w:t>
            </w:r>
          </w:p>
        </w:tc>
      </w:tr>
      <w:tr>
        <w:tc>
          <w:tcPr>
            <w:tcW w:type="dxa" w:w="4320"/>
          </w:tcPr>
          <w:p>
            <w:r>
              <w:t>None - Glint Coin (glint)</w:t>
            </w:r>
          </w:p>
        </w:tc>
        <w:tc>
          <w:tcPr>
            <w:tcW w:type="dxa" w:w="4320"/>
          </w:tcPr>
          <w:p>
            <w:r>
              <w:t>None - XGLI DAO Protocol (xgli)</w:t>
            </w:r>
          </w:p>
        </w:tc>
      </w:tr>
      <w:tr>
        <w:tc>
          <w:tcPr>
            <w:tcW w:type="dxa" w:w="4320"/>
          </w:tcPr>
          <w:p>
            <w:r>
              <w:t>None - GlitzKoin (gtn)</w:t>
            </w:r>
          </w:p>
        </w:tc>
        <w:tc>
          <w:tcPr>
            <w:tcW w:type="dxa" w:w="4320"/>
          </w:tcPr>
          <w:p>
            <w:r>
              <w:t>None - GlobalChainZ (gcz)</w:t>
            </w:r>
          </w:p>
        </w:tc>
      </w:tr>
      <w:tr>
        <w:tc>
          <w:tcPr>
            <w:tcW w:type="dxa" w:w="4320"/>
          </w:tcPr>
          <w:p>
            <w:r>
              <w:t>None - Global Digital Content (gdc)</w:t>
            </w:r>
          </w:p>
        </w:tc>
        <w:tc>
          <w:tcPr>
            <w:tcW w:type="dxa" w:w="4320"/>
          </w:tcPr>
          <w:p>
            <w:r>
              <w:t>None - GOLD (gold)</w:t>
            </w:r>
          </w:p>
        </w:tc>
      </w:tr>
      <w:tr>
        <w:tc>
          <w:tcPr>
            <w:tcW w:type="dxa" w:w="4320"/>
          </w:tcPr>
          <w:p>
            <w:r>
              <w:t>None - GOLD8 (gold8)</w:t>
            </w:r>
          </w:p>
        </w:tc>
        <w:tc>
          <w:tcPr>
            <w:tcW w:type="dxa" w:w="4320"/>
          </w:tcPr>
          <w:p>
            <w:r>
              <w:t>None - GoldenBoys (gold)</w:t>
            </w:r>
          </w:p>
        </w:tc>
      </w:tr>
      <w:tr>
        <w:tc>
          <w:tcPr>
            <w:tcW w:type="dxa" w:w="4320"/>
          </w:tcPr>
          <w:p>
            <w:r>
              <w:t>None - GoldenCoin (gld)</w:t>
            </w:r>
          </w:p>
        </w:tc>
        <w:tc>
          <w:tcPr>
            <w:tcW w:type="dxa" w:w="4320"/>
          </w:tcPr>
          <w:p>
            <w:r>
              <w:t>None - Golden Goose (gold)</w:t>
            </w:r>
          </w:p>
        </w:tc>
      </w:tr>
      <w:tr>
        <w:tc>
          <w:tcPr>
            <w:tcW w:type="dxa" w:w="4320"/>
          </w:tcPr>
          <w:p>
            <w:r>
              <w:t>None - Golden (gold)</w:t>
            </w:r>
          </w:p>
        </w:tc>
        <w:tc>
          <w:tcPr>
            <w:tcW w:type="dxa" w:w="4320"/>
          </w:tcPr>
          <w:p>
            <w:r>
              <w:t>None - Goldex (gldx)</w:t>
            </w:r>
          </w:p>
        </w:tc>
      </w:tr>
      <w:tr>
        <w:tc>
          <w:tcPr>
            <w:tcW w:type="dxa" w:w="4320"/>
          </w:tcPr>
          <w:p>
            <w:r>
              <w:t>None - GoldFinX (gix)</w:t>
            </w:r>
          </w:p>
        </w:tc>
        <w:tc>
          <w:tcPr>
            <w:tcW w:type="dxa" w:w="4320"/>
          </w:tcPr>
          <w:p>
            <w:r>
              <w:t>None - GoldKash (xgk)</w:t>
            </w:r>
          </w:p>
        </w:tc>
      </w:tr>
      <w:tr>
        <w:tc>
          <w:tcPr>
            <w:tcW w:type="dxa" w:w="4320"/>
          </w:tcPr>
          <w:p>
            <w:r>
              <w:t>None - GoldMiner (gm)</w:t>
            </w:r>
          </w:p>
        </w:tc>
        <w:tc>
          <w:tcPr>
            <w:tcW w:type="dxa" w:w="4320"/>
          </w:tcPr>
          <w:p>
            <w:r>
              <w:t>None - GoldPesa Option (gpo)</w:t>
            </w:r>
          </w:p>
        </w:tc>
      </w:tr>
      <w:tr>
        <w:tc>
          <w:tcPr>
            <w:tcW w:type="dxa" w:w="4320"/>
          </w:tcPr>
          <w:p>
            <w:r>
              <w:t>None - gold pieces (gp)</w:t>
            </w:r>
          </w:p>
        </w:tc>
        <w:tc>
          <w:tcPr>
            <w:tcW w:type="dxa" w:w="4320"/>
          </w:tcPr>
          <w:p>
            <w:r>
              <w:t>None - Gold Secured Currency (gsx)</w:t>
            </w:r>
          </w:p>
        </w:tc>
      </w:tr>
      <w:tr>
        <w:tc>
          <w:tcPr>
            <w:tcW w:type="dxa" w:w="4320"/>
          </w:tcPr>
          <w:p>
            <w:r>
              <w:t>None - Gold Utility Token (agf)</w:t>
            </w:r>
          </w:p>
        </w:tc>
        <w:tc>
          <w:tcPr>
            <w:tcW w:type="dxa" w:w="4320"/>
          </w:tcPr>
          <w:p>
            <w:r>
              <w:t>None - Goledo (OLD) (gol)</w:t>
            </w:r>
          </w:p>
        </w:tc>
      </w:tr>
      <w:tr>
        <w:tc>
          <w:tcPr>
            <w:tcW w:type="dxa" w:w="4320"/>
          </w:tcPr>
          <w:p>
            <w:r>
              <w:t>None - Goledo (gol)</w:t>
            </w:r>
          </w:p>
        </w:tc>
        <w:tc>
          <w:tcPr>
            <w:tcW w:type="dxa" w:w="4320"/>
          </w:tcPr>
          <w:p>
            <w:r>
              <w:t>None - Gone (gone)</w:t>
            </w:r>
          </w:p>
        </w:tc>
      </w:tr>
      <w:tr>
        <w:tc>
          <w:tcPr>
            <w:tcW w:type="dxa" w:w="4320"/>
          </w:tcPr>
          <w:p>
            <w:r>
              <w:t>None - Gooch (gooch)</w:t>
            </w:r>
          </w:p>
        </w:tc>
        <w:tc>
          <w:tcPr>
            <w:tcW w:type="dxa" w:w="4320"/>
          </w:tcPr>
          <w:p>
            <w:r>
              <w:t>None - Good Dog (heel)</w:t>
            </w:r>
          </w:p>
        </w:tc>
      </w:tr>
      <w:tr>
        <w:tc>
          <w:tcPr>
            <w:tcW w:type="dxa" w:w="4320"/>
          </w:tcPr>
          <w:p>
            <w:r>
              <w:t>None - GoodDollar ($g)</w:t>
            </w:r>
          </w:p>
        </w:tc>
        <w:tc>
          <w:tcPr>
            <w:tcW w:type="dxa" w:w="4320"/>
          </w:tcPr>
          <w:p>
            <w:r>
              <w:t>None - Graphite Protocol (gp)</w:t>
            </w:r>
          </w:p>
        </w:tc>
      </w:tr>
      <w:tr>
        <w:tc>
          <w:tcPr>
            <w:tcW w:type="dxa" w:w="4320"/>
          </w:tcPr>
          <w:p>
            <w:r>
              <w:t>None - Grave (grve)</w:t>
            </w:r>
          </w:p>
        </w:tc>
        <w:tc>
          <w:tcPr>
            <w:tcW w:type="dxa" w:w="4320"/>
          </w:tcPr>
          <w:p>
            <w:r>
              <w:t>None - Gravitas (gravitas)</w:t>
            </w:r>
          </w:p>
        </w:tc>
      </w:tr>
      <w:tr>
        <w:tc>
          <w:tcPr>
            <w:tcW w:type="dxa" w:w="4320"/>
          </w:tcPr>
          <w:p>
            <w:r>
              <w:t>None - Gravitron (gtron)</w:t>
            </w:r>
          </w:p>
        </w:tc>
        <w:tc>
          <w:tcPr>
            <w:tcW w:type="dxa" w:w="4320"/>
          </w:tcPr>
          <w:p>
            <w:r>
              <w:t>None - Gravity Bridge DAI (g-dai)</w:t>
            </w:r>
          </w:p>
        </w:tc>
      </w:tr>
      <w:tr>
        <w:tc>
          <w:tcPr>
            <w:tcW w:type="dxa" w:w="4320"/>
          </w:tcPr>
          <w:p>
            <w:r>
              <w:t>None - Bridged USD Coin (Gravity Bridge) (g-usdc)</w:t>
            </w:r>
          </w:p>
        </w:tc>
        <w:tc>
          <w:tcPr>
            <w:tcW w:type="dxa" w:w="4320"/>
          </w:tcPr>
          <w:p>
            <w:r>
              <w:t>None - GreasyCEX (gcx)</w:t>
            </w:r>
          </w:p>
        </w:tc>
      </w:tr>
      <w:tr>
        <w:tc>
          <w:tcPr>
            <w:tcW w:type="dxa" w:w="4320"/>
          </w:tcPr>
          <w:p>
            <w:r>
              <w:t>None - Great Bounty Dealer (gbd)</w:t>
            </w:r>
          </w:p>
        </w:tc>
        <w:tc>
          <w:tcPr>
            <w:tcW w:type="dxa" w:w="4320"/>
          </w:tcPr>
          <w:p>
            <w:r>
              <w:t>None - Greelance ($grl)</w:t>
            </w:r>
          </w:p>
        </w:tc>
      </w:tr>
      <w:tr>
        <w:tc>
          <w:tcPr>
            <w:tcW w:type="dxa" w:w="4320"/>
          </w:tcPr>
          <w:p>
            <w:r>
              <w:t>None - Greenart Coin (gac)</w:t>
            </w:r>
          </w:p>
        </w:tc>
        <w:tc>
          <w:tcPr>
            <w:tcW w:type="dxa" w:w="4320"/>
          </w:tcPr>
          <w:p>
            <w:r>
              <w:t>None - Green Beli (grbe)</w:t>
            </w:r>
          </w:p>
        </w:tc>
      </w:tr>
      <w:tr>
        <w:tc>
          <w:tcPr>
            <w:tcW w:type="dxa" w:w="4320"/>
          </w:tcPr>
          <w:p>
            <w:r>
              <w:t>None - Green Ben (eben)</w:t>
            </w:r>
          </w:p>
        </w:tc>
        <w:tc>
          <w:tcPr>
            <w:tcW w:type="dxa" w:w="4320"/>
          </w:tcPr>
          <w:p>
            <w:r>
              <w:t>None - Green Block (gbt)</w:t>
            </w:r>
          </w:p>
        </w:tc>
      </w:tr>
      <w:tr>
        <w:tc>
          <w:tcPr>
            <w:tcW w:type="dxa" w:w="4320"/>
          </w:tcPr>
          <w:p>
            <w:r>
              <w:t>None - Green Block Capital (gbc)</w:t>
            </w:r>
          </w:p>
        </w:tc>
        <w:tc>
          <w:tcPr>
            <w:tcW w:type="dxa" w:w="4320"/>
          </w:tcPr>
          <w:p>
            <w:r>
              <w:t>None - GreenEnvCoalition (gec)</w:t>
            </w:r>
          </w:p>
        </w:tc>
      </w:tr>
      <w:tr>
        <w:tc>
          <w:tcPr>
            <w:tcW w:type="dxa" w:w="4320"/>
          </w:tcPr>
          <w:p>
            <w:r>
              <w:t>None - GreenEnvironmentalCoins (gec)</w:t>
            </w:r>
          </w:p>
        </w:tc>
        <w:tc>
          <w:tcPr>
            <w:tcW w:type="dxa" w:w="4320"/>
          </w:tcPr>
          <w:p>
            <w:r>
              <w:t>None - Green Foundation (tripx)</w:t>
            </w:r>
          </w:p>
        </w:tc>
      </w:tr>
      <w:tr>
        <w:tc>
          <w:tcPr>
            <w:tcW w:type="dxa" w:w="4320"/>
          </w:tcPr>
          <w:p>
            <w:r>
              <w:t>None - GrokDogeX (gdx)</w:t>
            </w:r>
          </w:p>
        </w:tc>
        <w:tc>
          <w:tcPr>
            <w:tcW w:type="dxa" w:w="4320"/>
          </w:tcPr>
          <w:p>
            <w:r>
              <w:t>None - Grok Elo (gelo)</w:t>
            </w:r>
          </w:p>
        </w:tc>
      </w:tr>
      <w:tr>
        <w:tc>
          <w:tcPr>
            <w:tcW w:type="dxa" w:w="4320"/>
          </w:tcPr>
          <w:p>
            <w:r>
              <w:t>None - Grok Girl (grokgirl)</w:t>
            </w:r>
          </w:p>
        </w:tc>
        <w:tc>
          <w:tcPr>
            <w:tcW w:type="dxa" w:w="4320"/>
          </w:tcPr>
          <w:p>
            <w:r>
              <w:t>None - GrokGrow (grokgrow)</w:t>
            </w:r>
          </w:p>
        </w:tc>
      </w:tr>
      <w:tr>
        <w:tc>
          <w:tcPr>
            <w:tcW w:type="dxa" w:w="4320"/>
          </w:tcPr>
          <w:p>
            <w:r>
              <w:t>None - Grok Moon (grokmoon)</w:t>
            </w:r>
          </w:p>
        </w:tc>
        <w:tc>
          <w:tcPr>
            <w:tcW w:type="dxa" w:w="4320"/>
          </w:tcPr>
          <w:p>
            <w:r>
              <w:t>None - GrokTether (groktether)</w:t>
            </w:r>
          </w:p>
        </w:tc>
      </w:tr>
      <w:tr>
        <w:tc>
          <w:tcPr>
            <w:tcW w:type="dxa" w:w="4320"/>
          </w:tcPr>
          <w:p>
            <w:r>
              <w:t>None - GROKX (grokx)</w:t>
            </w:r>
          </w:p>
        </w:tc>
        <w:tc>
          <w:tcPr>
            <w:tcW w:type="dxa" w:w="4320"/>
          </w:tcPr>
          <w:p>
            <w:r>
              <w:t>None - Grok X (grok x)</w:t>
            </w:r>
          </w:p>
        </w:tc>
      </w:tr>
      <w:tr>
        <w:tc>
          <w:tcPr>
            <w:tcW w:type="dxa" w:w="4320"/>
          </w:tcPr>
          <w:p>
            <w:r>
              <w:t>None - Grok X Ai (grok x ai)</w:t>
            </w:r>
          </w:p>
        </w:tc>
        <w:tc>
          <w:tcPr>
            <w:tcW w:type="dxa" w:w="4320"/>
          </w:tcPr>
          <w:p>
            <w:r>
              <w:t>None - GROM (gr)</w:t>
            </w:r>
          </w:p>
        </w:tc>
      </w:tr>
      <w:tr>
        <w:tc>
          <w:tcPr>
            <w:tcW w:type="dxa" w:w="4320"/>
          </w:tcPr>
          <w:p>
            <w:r>
              <w:t>None - Gyroscope GYD (gyd)</w:t>
            </w:r>
          </w:p>
        </w:tc>
        <w:tc>
          <w:tcPr>
            <w:tcW w:type="dxa" w:w="4320"/>
          </w:tcPr>
          <w:p>
            <w:r>
              <w:t>None - H2Finance (yfih2)</w:t>
            </w:r>
          </w:p>
        </w:tc>
      </w:tr>
      <w:tr>
        <w:tc>
          <w:tcPr>
            <w:tcW w:type="dxa" w:w="4320"/>
          </w:tcPr>
          <w:p>
            <w:r>
              <w:t>None - H2O (h2o)</w:t>
            </w:r>
          </w:p>
        </w:tc>
        <w:tc>
          <w:tcPr>
            <w:tcW w:type="dxa" w:w="4320"/>
          </w:tcPr>
          <w:p>
            <w:r>
              <w:t>None - H2O Securities (h2on)</w:t>
            </w:r>
          </w:p>
        </w:tc>
      </w:tr>
      <w:tr>
        <w:tc>
          <w:tcPr>
            <w:tcW w:type="dxa" w:w="4320"/>
          </w:tcPr>
          <w:p>
            <w:r>
              <w:t>None - H3RO3S (h3ro3s)</w:t>
            </w:r>
          </w:p>
        </w:tc>
        <w:tc>
          <w:tcPr>
            <w:tcW w:type="dxa" w:w="4320"/>
          </w:tcPr>
          <w:p>
            <w:r>
              <w:t>None - Habibi (habibi)</w:t>
            </w:r>
          </w:p>
        </w:tc>
      </w:tr>
      <w:tr>
        <w:tc>
          <w:tcPr>
            <w:tcW w:type="dxa" w:w="4320"/>
          </w:tcPr>
          <w:p>
            <w:r>
              <w:t>None - Hacash Diamond (hacd)</w:t>
            </w:r>
          </w:p>
        </w:tc>
        <w:tc>
          <w:tcPr>
            <w:tcW w:type="dxa" w:w="4320"/>
          </w:tcPr>
          <w:p>
            <w:r>
              <w:t>None - Hachi (hachi)</w:t>
            </w:r>
          </w:p>
        </w:tc>
      </w:tr>
      <w:tr>
        <w:tc>
          <w:tcPr>
            <w:tcW w:type="dxa" w:w="4320"/>
          </w:tcPr>
          <w:p>
            <w:r>
              <w:t>None - Hachikō (Injective) (hachi)</w:t>
            </w:r>
          </w:p>
        </w:tc>
        <w:tc>
          <w:tcPr>
            <w:tcW w:type="dxa" w:w="4320"/>
          </w:tcPr>
          <w:p>
            <w:r>
              <w:t>None - HachikoInu (inu)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Hades (hades)</w:t>
            </w:r>
          </w:p>
        </w:tc>
        <w:tc>
          <w:tcPr>
            <w:tcW w:type="dxa" w:w="4320"/>
          </w:tcPr>
          <w:p>
            <w:r>
              <w:t>None - Hades (hades)</w:t>
            </w:r>
          </w:p>
        </w:tc>
      </w:tr>
      <w:tr>
        <w:tc>
          <w:tcPr>
            <w:tcW w:type="dxa" w:w="4320"/>
          </w:tcPr>
          <w:p>
            <w:r>
              <w:t>None - Haedal Staked SUI (hasui)</w:t>
            </w:r>
          </w:p>
        </w:tc>
        <w:tc>
          <w:tcPr>
            <w:tcW w:type="dxa" w:w="4320"/>
          </w:tcPr>
          <w:p>
            <w:r>
              <w:t>None - HAGGORD (haggord)</w:t>
            </w:r>
          </w:p>
        </w:tc>
      </w:tr>
      <w:tr>
        <w:tc>
          <w:tcPr>
            <w:tcW w:type="dxa" w:w="4320"/>
          </w:tcPr>
          <w:p>
            <w:r>
              <w:t>None - HAHA (haha)</w:t>
            </w:r>
          </w:p>
        </w:tc>
        <w:tc>
          <w:tcPr>
            <w:tcW w:type="dxa" w:w="4320"/>
          </w:tcPr>
          <w:p>
            <w:r>
              <w:t>None - HAKI Token (haki)</w:t>
            </w:r>
          </w:p>
        </w:tc>
      </w:tr>
      <w:tr>
        <w:tc>
          <w:tcPr>
            <w:tcW w:type="dxa" w:w="4320"/>
          </w:tcPr>
          <w:p>
            <w:r>
              <w:t>None - Halcyon (hal)</w:t>
            </w:r>
          </w:p>
        </w:tc>
        <w:tc>
          <w:tcPr>
            <w:tcW w:type="dxa" w:w="4320"/>
          </w:tcPr>
          <w:p>
            <w:r>
              <w:t>None - Half Pizza (piza)</w:t>
            </w:r>
          </w:p>
        </w:tc>
      </w:tr>
      <w:tr>
        <w:tc>
          <w:tcPr>
            <w:tcW w:type="dxa" w:w="4320"/>
          </w:tcPr>
          <w:p>
            <w:r>
              <w:t>None - Half Shiba Inu (shib0.5)</w:t>
            </w:r>
          </w:p>
        </w:tc>
        <w:tc>
          <w:tcPr>
            <w:tcW w:type="dxa" w:w="4320"/>
          </w:tcPr>
          <w:p>
            <w:r>
              <w:t>None - HalisWorld (hls)</w:t>
            </w:r>
          </w:p>
        </w:tc>
      </w:tr>
      <w:tr>
        <w:tc>
          <w:tcPr>
            <w:tcW w:type="dxa" w:w="4320"/>
          </w:tcPr>
          <w:p>
            <w:r>
              <w:t>None - HALLOWEEN (halloween)</w:t>
            </w:r>
          </w:p>
        </w:tc>
        <w:tc>
          <w:tcPr>
            <w:tcW w:type="dxa" w:w="4320"/>
          </w:tcPr>
          <w:p>
            <w:r>
              <w:t>None - Halo Coin (halo)</w:t>
            </w:r>
          </w:p>
        </w:tc>
      </w:tr>
      <w:tr>
        <w:tc>
          <w:tcPr>
            <w:tcW w:type="dxa" w:w="4320"/>
          </w:tcPr>
          <w:p>
            <w:r>
              <w:t>None - Harbor Protocol (harbor)</w:t>
            </w:r>
          </w:p>
        </w:tc>
        <w:tc>
          <w:tcPr>
            <w:tcW w:type="dxa" w:w="4320"/>
          </w:tcPr>
          <w:p>
            <w:r>
              <w:t>None - Harbor (hbr)</w:t>
            </w:r>
          </w:p>
        </w:tc>
      </w:tr>
      <w:tr>
        <w:tc>
          <w:tcPr>
            <w:tcW w:type="dxa" w:w="4320"/>
          </w:tcPr>
          <w:p>
            <w:r>
              <w:t>None - Hard Frog Nick (nick)</w:t>
            </w:r>
          </w:p>
        </w:tc>
        <w:tc>
          <w:tcPr>
            <w:tcW w:type="dxa" w:w="4320"/>
          </w:tcPr>
          <w:p>
            <w:r>
              <w:t>None - Hare [OLD] (hare)</w:t>
            </w:r>
          </w:p>
        </w:tc>
      </w:tr>
      <w:tr>
        <w:tc>
          <w:tcPr>
            <w:tcW w:type="dxa" w:w="4320"/>
          </w:tcPr>
          <w:p>
            <w:r>
              <w:t>None - Harlequins Fan Token (quins)</w:t>
            </w:r>
          </w:p>
        </w:tc>
        <w:tc>
          <w:tcPr>
            <w:tcW w:type="dxa" w:w="4320"/>
          </w:tcPr>
          <w:p>
            <w:r>
              <w:t>None - Harmony Horizen Bridged USDC (Harmony) (usdc)</w:t>
            </w:r>
          </w:p>
        </w:tc>
      </w:tr>
      <w:tr>
        <w:tc>
          <w:tcPr>
            <w:tcW w:type="dxa" w:w="4320"/>
          </w:tcPr>
          <w:p>
            <w:r>
              <w:t>None - Haroldcoin (hrld)</w:t>
            </w:r>
          </w:p>
        </w:tc>
        <w:tc>
          <w:tcPr>
            <w:tcW w:type="dxa" w:w="4320"/>
          </w:tcPr>
          <w:p>
            <w:r>
              <w:t>None - Harpoon (hrp)</w:t>
            </w:r>
          </w:p>
        </w:tc>
      </w:tr>
      <w:tr>
        <w:tc>
          <w:tcPr>
            <w:tcW w:type="dxa" w:w="4320"/>
          </w:tcPr>
          <w:p>
            <w:r>
              <w:t>None - HarryPotterObamaInu (inu)</w:t>
            </w:r>
          </w:p>
        </w:tc>
        <w:tc>
          <w:tcPr>
            <w:tcW w:type="dxa" w:w="4320"/>
          </w:tcPr>
          <w:p>
            <w:r>
              <w:t>None - Hedex (hedex)</w:t>
            </w:r>
          </w:p>
        </w:tc>
      </w:tr>
      <w:tr>
        <w:tc>
          <w:tcPr>
            <w:tcW w:type="dxa" w:w="4320"/>
          </w:tcPr>
          <w:p>
            <w:r>
              <w:t>None - Hedgehog Racer (sonic)</w:t>
            </w:r>
          </w:p>
        </w:tc>
        <w:tc>
          <w:tcPr>
            <w:tcW w:type="dxa" w:w="4320"/>
          </w:tcPr>
          <w:p>
            <w:r>
              <w:t>None - HEDGE on Sol (hedge)</w:t>
            </w:r>
          </w:p>
        </w:tc>
      </w:tr>
      <w:tr>
        <w:tc>
          <w:tcPr>
            <w:tcW w:type="dxa" w:w="4320"/>
          </w:tcPr>
          <w:p>
            <w:r>
              <w:t>None - HedgeTrade (hedg)</w:t>
            </w:r>
          </w:p>
        </w:tc>
        <w:tc>
          <w:tcPr>
            <w:tcW w:type="dxa" w:w="4320"/>
          </w:tcPr>
          <w:p>
            <w:r>
              <w:t>None - Hedge USD (ush)</w:t>
            </w:r>
          </w:p>
        </w:tc>
      </w:tr>
      <w:tr>
        <w:tc>
          <w:tcPr>
            <w:tcW w:type="dxa" w:w="4320"/>
          </w:tcPr>
          <w:p>
            <w:r>
              <w:t>None - Hedron (hdrn)</w:t>
            </w:r>
          </w:p>
        </w:tc>
        <w:tc>
          <w:tcPr>
            <w:tcW w:type="dxa" w:w="4320"/>
          </w:tcPr>
          <w:p>
            <w:r>
              <w:t>None - HeFi (hefi)</w:t>
            </w:r>
          </w:p>
        </w:tc>
      </w:tr>
      <w:tr>
        <w:tc>
          <w:tcPr>
            <w:tcW w:type="dxa" w:w="4320"/>
          </w:tcPr>
          <w:p>
            <w:r>
              <w:t>None - HEGIC yVault (yvhegic)</w:t>
            </w:r>
          </w:p>
        </w:tc>
        <w:tc>
          <w:tcPr>
            <w:tcW w:type="dxa" w:w="4320"/>
          </w:tcPr>
          <w:p>
            <w:r>
              <w:t>None - Helena Financial [OLD] (helena)</w:t>
            </w:r>
          </w:p>
        </w:tc>
      </w:tr>
      <w:tr>
        <w:tc>
          <w:tcPr>
            <w:tcW w:type="dxa" w:w="4320"/>
          </w:tcPr>
          <w:p>
            <w:r>
              <w:t>None - Helicopter Finance (copter)</w:t>
            </w:r>
          </w:p>
        </w:tc>
        <w:tc>
          <w:tcPr>
            <w:tcW w:type="dxa" w:w="4320"/>
          </w:tcPr>
          <w:p>
            <w:r>
              <w:t>None - HELI Doge (hd)</w:t>
            </w:r>
          </w:p>
        </w:tc>
      </w:tr>
      <w:tr>
        <w:tc>
          <w:tcPr>
            <w:tcW w:type="dxa" w:w="4320"/>
          </w:tcPr>
          <w:p>
            <w:r>
              <w:t>None - HeliSwap (heli)</w:t>
            </w:r>
          </w:p>
        </w:tc>
        <w:tc>
          <w:tcPr>
            <w:tcW w:type="dxa" w:w="4320"/>
          </w:tcPr>
          <w:p>
            <w:r>
              <w:t>None - Bridged USDC (Hashport) (usdc[hts])</w:t>
            </w:r>
          </w:p>
        </w:tc>
      </w:tr>
      <w:tr>
        <w:tc>
          <w:tcPr>
            <w:tcW w:type="dxa" w:w="4320"/>
          </w:tcPr>
          <w:p>
            <w:r>
              <w:t>None - Heroes TD (htd)</w:t>
            </w:r>
          </w:p>
        </w:tc>
        <w:tc>
          <w:tcPr>
            <w:tcW w:type="dxa" w:w="4320"/>
          </w:tcPr>
          <w:p>
            <w:r>
              <w:t>None - HeroesTD CGC (cgc)</w:t>
            </w:r>
          </w:p>
        </w:tc>
      </w:tr>
      <w:tr>
        <w:tc>
          <w:tcPr>
            <w:tcW w:type="dxa" w:w="4320"/>
          </w:tcPr>
          <w:p>
            <w:r>
              <w:t>None - HeroFi ROFI (rofi)</w:t>
            </w:r>
          </w:p>
        </w:tc>
        <w:tc>
          <w:tcPr>
            <w:tcW w:type="dxa" w:w="4320"/>
          </w:tcPr>
          <w:p>
            <w:r>
              <w:t>None - HeroPark (hp)</w:t>
            </w:r>
          </w:p>
        </w:tc>
      </w:tr>
      <w:tr>
        <w:tc>
          <w:tcPr>
            <w:tcW w:type="dxa" w:w="4320"/>
          </w:tcPr>
          <w:p>
            <w:r>
              <w:t>None - HEX (hex)</w:t>
            </w:r>
          </w:p>
        </w:tc>
        <w:tc>
          <w:tcPr>
            <w:tcW w:type="dxa" w:w="4320"/>
          </w:tcPr>
          <w:p>
            <w:r>
              <w:t>None - HEX (PulseChain) (hex)</w:t>
            </w:r>
          </w:p>
        </w:tc>
      </w:tr>
      <w:tr>
        <w:tc>
          <w:tcPr>
            <w:tcW w:type="dxa" w:w="4320"/>
          </w:tcPr>
          <w:p>
            <w:r>
              <w:t>None - Hey Floki Ai (a2e)</w:t>
            </w:r>
          </w:p>
        </w:tc>
        <w:tc>
          <w:tcPr>
            <w:tcW w:type="dxa" w:w="4320"/>
          </w:tcPr>
          <w:p>
            <w:r>
              <w:t>None - Hey Reborn [NEW] (rb)</w:t>
            </w:r>
          </w:p>
        </w:tc>
      </w:tr>
      <w:tr>
        <w:tc>
          <w:tcPr>
            <w:tcW w:type="dxa" w:w="4320"/>
          </w:tcPr>
          <w:p>
            <w:r>
              <w:t>None - hiVALHALLA (hivalhalla)</w:t>
            </w:r>
          </w:p>
        </w:tc>
        <w:tc>
          <w:tcPr>
            <w:tcW w:type="dxa" w:w="4320"/>
          </w:tcPr>
          <w:p>
            <w:r>
              <w:t>None - Hive Dollar (hbd)</w:t>
            </w:r>
          </w:p>
        </w:tc>
      </w:tr>
      <w:tr>
        <w:tc>
          <w:tcPr>
            <w:tcW w:type="dxa" w:w="4320"/>
          </w:tcPr>
          <w:p>
            <w:r>
              <w:t>None - Hive.Investments HONEY (hny)</w:t>
            </w:r>
          </w:p>
        </w:tc>
        <w:tc>
          <w:tcPr>
            <w:tcW w:type="dxa" w:w="4320"/>
          </w:tcPr>
          <w:p>
            <w:r>
              <w:t>None - hiveWater (hivewater)</w:t>
            </w:r>
          </w:p>
        </w:tc>
      </w:tr>
      <w:tr>
        <w:tc>
          <w:tcPr>
            <w:tcW w:type="dxa" w:w="4320"/>
          </w:tcPr>
          <w:p>
            <w:r>
              <w:t>None - HK.Chat (yoho)</w:t>
            </w:r>
          </w:p>
        </w:tc>
        <w:tc>
          <w:tcPr>
            <w:tcW w:type="dxa" w:w="4320"/>
          </w:tcPr>
          <w:p>
            <w:r>
              <w:t>None - Hobbes [OLD] (hobbes)</w:t>
            </w:r>
          </w:p>
        </w:tc>
      </w:tr>
      <w:tr>
        <w:tc>
          <w:tcPr>
            <w:tcW w:type="dxa" w:w="4320"/>
          </w:tcPr>
          <w:p>
            <w:r>
              <w:t>None - Hobbes (hobbes)</w:t>
            </w:r>
          </w:p>
        </w:tc>
        <w:tc>
          <w:tcPr>
            <w:tcW w:type="dxa" w:w="4320"/>
          </w:tcPr>
          <w:p>
            <w:r>
              <w:t>None - Hocus Pocus Finance (hoc)</w:t>
            </w:r>
          </w:p>
        </w:tc>
      </w:tr>
      <w:tr>
        <w:tc>
          <w:tcPr>
            <w:tcW w:type="dxa" w:w="4320"/>
          </w:tcPr>
          <w:p>
            <w:r>
              <w:t>None - HODL (hodl)</w:t>
            </w:r>
          </w:p>
        </w:tc>
        <w:tc>
          <w:tcPr>
            <w:tcW w:type="dxa" w:w="4320"/>
          </w:tcPr>
          <w:p>
            <w:r>
              <w:t>None - HodlAssets (hodl)</w:t>
            </w:r>
          </w:p>
        </w:tc>
      </w:tr>
      <w:tr>
        <w:tc>
          <w:tcPr>
            <w:tcW w:type="dxa" w:w="4320"/>
          </w:tcPr>
          <w:p>
            <w:r>
              <w:t>None - Homer (simpson)</w:t>
            </w:r>
          </w:p>
        </w:tc>
        <w:tc>
          <w:tcPr>
            <w:tcW w:type="dxa" w:w="4320"/>
          </w:tcPr>
          <w:p>
            <w:r>
              <w:t>None - Homer (simpson 2.0)</w:t>
            </w:r>
          </w:p>
        </w:tc>
      </w:tr>
      <w:tr>
        <w:tc>
          <w:tcPr>
            <w:tcW w:type="dxa" w:w="4320"/>
          </w:tcPr>
          <w:p>
            <w:r>
              <w:t>None - Homeros (hmr)</w:t>
            </w:r>
          </w:p>
        </w:tc>
        <w:tc>
          <w:tcPr>
            <w:tcW w:type="dxa" w:w="4320"/>
          </w:tcPr>
          <w:p>
            <w:r>
              <w:t>None - Homeunity (hrpt)</w:t>
            </w:r>
          </w:p>
        </w:tc>
      </w:tr>
      <w:tr>
        <w:tc>
          <w:tcPr>
            <w:tcW w:type="dxa" w:w="4320"/>
          </w:tcPr>
          <w:p>
            <w:r>
              <w:t>None - Homie Wars (homiecoin)</w:t>
            </w:r>
          </w:p>
        </w:tc>
        <w:tc>
          <w:tcPr>
            <w:tcW w:type="dxa" w:w="4320"/>
          </w:tcPr>
          <w:p>
            <w:r>
              <w:t>None - Honey (hny)</w:t>
            </w:r>
          </w:p>
        </w:tc>
      </w:tr>
      <w:tr>
        <w:tc>
          <w:tcPr>
            <w:tcW w:type="dxa" w:w="4320"/>
          </w:tcPr>
          <w:p>
            <w:r>
              <w:t>None - Honey Finance (honey)</w:t>
            </w:r>
          </w:p>
        </w:tc>
        <w:tc>
          <w:tcPr>
            <w:tcW w:type="dxa" w:w="4320"/>
          </w:tcPr>
          <w:p>
            <w:r>
              <w:t>None - HoneyMOON (moon)</w:t>
            </w:r>
          </w:p>
        </w:tc>
      </w:tr>
      <w:tr>
        <w:tc>
          <w:tcPr>
            <w:tcW w:type="dxa" w:w="4320"/>
          </w:tcPr>
          <w:p>
            <w:r>
              <w:t>None - HoneyWood (cone)</w:t>
            </w:r>
          </w:p>
        </w:tc>
        <w:tc>
          <w:tcPr>
            <w:tcW w:type="dxa" w:w="4320"/>
          </w:tcPr>
          <w:p>
            <w:r>
              <w:t>None - HongKongDAO (hkd)</w:t>
            </w:r>
          </w:p>
        </w:tc>
      </w:tr>
      <w:tr>
        <w:tc>
          <w:tcPr>
            <w:tcW w:type="dxa" w:w="4320"/>
          </w:tcPr>
          <w:p>
            <w:r>
              <w:t>None - HONK (honk)</w:t>
            </w:r>
          </w:p>
        </w:tc>
        <w:tc>
          <w:tcPr>
            <w:tcW w:type="dxa" w:w="4320"/>
          </w:tcPr>
          <w:p>
            <w:r>
              <w:t>None - Honorarium (hrm)</w:t>
            </w:r>
          </w:p>
        </w:tc>
      </w:tr>
      <w:tr>
        <w:tc>
          <w:tcPr>
            <w:tcW w:type="dxa" w:w="4320"/>
          </w:tcPr>
          <w:p>
            <w:r>
              <w:t>None - Honor World Token (hwt)</w:t>
            </w:r>
          </w:p>
        </w:tc>
        <w:tc>
          <w:tcPr>
            <w:tcW w:type="dxa" w:w="4320"/>
          </w:tcPr>
          <w:p>
            <w:r>
              <w:t>None - Hope.money (hope)</w:t>
            </w:r>
          </w:p>
        </w:tc>
      </w:tr>
      <w:tr>
        <w:tc>
          <w:tcPr>
            <w:tcW w:type="dxa" w:w="4320"/>
          </w:tcPr>
          <w:p>
            <w:r>
              <w:t>None - Hoppers Game (fly)</w:t>
            </w:r>
          </w:p>
        </w:tc>
        <w:tc>
          <w:tcPr>
            <w:tcW w:type="dxa" w:w="4320"/>
          </w:tcPr>
          <w:p>
            <w:r>
              <w:t>None - HOPPY (hop)</w:t>
            </w:r>
          </w:p>
        </w:tc>
      </w:tr>
      <w:tr>
        <w:tc>
          <w:tcPr>
            <w:tcW w:type="dxa" w:w="4320"/>
          </w:tcPr>
          <w:p>
            <w:r>
              <w:t>None - HoppyInu (hoppyinu)</w:t>
            </w:r>
          </w:p>
        </w:tc>
        <w:tc>
          <w:tcPr>
            <w:tcW w:type="dxa" w:w="4320"/>
          </w:tcPr>
          <w:p>
            <w:r>
              <w:t>None - Hoppy Token (hoppy)</w:t>
            </w:r>
          </w:p>
        </w:tc>
      </w:tr>
      <w:tr>
        <w:tc>
          <w:tcPr>
            <w:tcW w:type="dxa" w:w="4320"/>
          </w:tcPr>
          <w:p>
            <w:r>
              <w:t>None - Hord hETH (heth)</w:t>
            </w:r>
          </w:p>
        </w:tc>
        <w:tc>
          <w:tcPr>
            <w:tcW w:type="dxa" w:w="4320"/>
          </w:tcPr>
          <w:p>
            <w:r>
              <w:t>None - Horizon (hzn)</w:t>
            </w:r>
          </w:p>
        </w:tc>
      </w:tr>
      <w:tr>
        <w:tc>
          <w:tcPr>
            <w:tcW w:type="dxa" w:w="4320"/>
          </w:tcPr>
          <w:p>
            <w:r>
              <w:t>None - Horizon (hrzn)</w:t>
            </w:r>
          </w:p>
        </w:tc>
        <w:tc>
          <w:tcPr>
            <w:tcW w:type="dxa" w:w="4320"/>
          </w:tcPr>
          <w:p>
            <w:r>
              <w:t>None - Horizon Protocol zBNB (zbnb)</w:t>
            </w:r>
          </w:p>
        </w:tc>
      </w:tr>
      <w:tr>
        <w:tc>
          <w:tcPr>
            <w:tcW w:type="dxa" w:w="4320"/>
          </w:tcPr>
          <w:p>
            <w:r>
              <w:t>None - Horny Hyenas (horny)</w:t>
            </w:r>
          </w:p>
        </w:tc>
        <w:tc>
          <w:tcPr>
            <w:tcW w:type="dxa" w:w="4320"/>
          </w:tcPr>
          <w:p>
            <w:r>
              <w:t>None - Hosky (hosky)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HotDoge [OLD] (hotdoge)</w:t>
            </w:r>
          </w:p>
        </w:tc>
        <w:tc>
          <w:tcPr>
            <w:tcW w:type="dxa" w:w="4320"/>
          </w:tcPr>
          <w:p>
            <w:r>
              <w:t>None - Hotelium (htl)</w:t>
            </w:r>
          </w:p>
        </w:tc>
      </w:tr>
      <w:tr>
        <w:tc>
          <w:tcPr>
            <w:tcW w:type="dxa" w:w="4320"/>
          </w:tcPr>
          <w:p>
            <w:r>
              <w:t>None - Hotel of Secrets (hos)</w:t>
            </w:r>
          </w:p>
        </w:tc>
        <w:tc>
          <w:tcPr>
            <w:tcW w:type="dxa" w:w="4320"/>
          </w:tcPr>
          <w:p>
            <w:r>
              <w:t>None - HotMoon (hotmoon)</w:t>
            </w:r>
          </w:p>
        </w:tc>
      </w:tr>
      <w:tr>
        <w:tc>
          <w:tcPr>
            <w:tcW w:type="dxa" w:w="4320"/>
          </w:tcPr>
          <w:p>
            <w:r>
              <w:t>None - Houdini Swap (lock)</w:t>
            </w:r>
          </w:p>
        </w:tc>
        <w:tc>
          <w:tcPr>
            <w:tcW w:type="dxa" w:w="4320"/>
          </w:tcPr>
          <w:p>
            <w:r>
              <w:t>None - HYPERCOMIC (hyco)</w:t>
            </w:r>
          </w:p>
        </w:tc>
      </w:tr>
      <w:tr>
        <w:tc>
          <w:tcPr>
            <w:tcW w:type="dxa" w:w="4320"/>
          </w:tcPr>
          <w:p>
            <w:r>
              <w:t>None - HyperCycle (hypc)</w:t>
            </w:r>
          </w:p>
        </w:tc>
        <w:tc>
          <w:tcPr>
            <w:tcW w:type="dxa" w:w="4320"/>
          </w:tcPr>
          <w:p>
            <w:r>
              <w:t>None - HyperDAO (hdao)</w:t>
            </w:r>
          </w:p>
        </w:tc>
      </w:tr>
      <w:tr>
        <w:tc>
          <w:tcPr>
            <w:tcW w:type="dxa" w:w="4320"/>
          </w:tcPr>
          <w:p>
            <w:r>
              <w:t>None - Hyper Pay (hpy)</w:t>
            </w:r>
          </w:p>
        </w:tc>
        <w:tc>
          <w:tcPr>
            <w:tcW w:type="dxa" w:w="4320"/>
          </w:tcPr>
          <w:p>
            <w:r>
              <w:t>None - Element (hyp)</w:t>
            </w:r>
          </w:p>
        </w:tc>
      </w:tr>
      <w:tr>
        <w:tc>
          <w:tcPr>
            <w:tcW w:type="dxa" w:w="4320"/>
          </w:tcPr>
          <w:p>
            <w:r>
              <w:t>None - HyruleSwap (rupee)</w:t>
            </w:r>
          </w:p>
        </w:tc>
        <w:tc>
          <w:tcPr>
            <w:tcW w:type="dxa" w:w="4320"/>
          </w:tcPr>
          <w:p>
            <w:r>
              <w:t>None - HZM Coin (hzm)</w:t>
            </w:r>
          </w:p>
        </w:tc>
      </w:tr>
      <w:tr>
        <w:tc>
          <w:tcPr>
            <w:tcW w:type="dxa" w:w="4320"/>
          </w:tcPr>
          <w:p>
            <w:r>
              <w:t>None - Iagon (iag)</w:t>
            </w:r>
          </w:p>
        </w:tc>
        <w:tc>
          <w:tcPr>
            <w:tcW w:type="dxa" w:w="4320"/>
          </w:tcPr>
          <w:p>
            <w:r>
              <w:t>None - iAssets (asset)</w:t>
            </w:r>
          </w:p>
        </w:tc>
      </w:tr>
      <w:tr>
        <w:tc>
          <w:tcPr>
            <w:tcW w:type="dxa" w:w="4320"/>
          </w:tcPr>
          <w:p>
            <w:r>
              <w:t>None - IAzuki (iazuki)</w:t>
            </w:r>
          </w:p>
        </w:tc>
        <w:tc>
          <w:tcPr>
            <w:tcW w:type="dxa" w:w="4320"/>
          </w:tcPr>
          <w:p>
            <w:r>
              <w:t>None - IceCreamSwap (ice)</w:t>
            </w:r>
          </w:p>
        </w:tc>
      </w:tr>
      <w:tr>
        <w:tc>
          <w:tcPr>
            <w:tcW w:type="dxa" w:w="4320"/>
          </w:tcPr>
          <w:p>
            <w:r>
              <w:t>None - ICE NET (ice)</w:t>
            </w:r>
          </w:p>
        </w:tc>
        <w:tc>
          <w:tcPr>
            <w:tcW w:type="dxa" w:w="4320"/>
          </w:tcPr>
          <w:p>
            <w:r>
              <w:t>None - IC Ghost (ghost)</w:t>
            </w:r>
          </w:p>
        </w:tc>
      </w:tr>
      <w:tr>
        <w:tc>
          <w:tcPr>
            <w:tcW w:type="dxa" w:w="4320"/>
          </w:tcPr>
          <w:p>
            <w:r>
              <w:t>None - ICLICK Inu (iclick)</w:t>
            </w:r>
          </w:p>
        </w:tc>
        <w:tc>
          <w:tcPr>
            <w:tcW w:type="dxa" w:w="4320"/>
          </w:tcPr>
          <w:p>
            <w:r>
              <w:t>None - iCOMEX (icmx)</w:t>
            </w:r>
          </w:p>
        </w:tc>
      </w:tr>
      <w:tr>
        <w:tc>
          <w:tcPr>
            <w:tcW w:type="dxa" w:w="4320"/>
          </w:tcPr>
          <w:p>
            <w:r>
              <w:t>None - iCommunity (icom)</w:t>
            </w:r>
          </w:p>
        </w:tc>
        <w:tc>
          <w:tcPr>
            <w:tcW w:type="dxa" w:w="4320"/>
          </w:tcPr>
          <w:p>
            <w:r>
              <w:t>None - Deutsche Digital Assets (icnq)</w:t>
            </w:r>
          </w:p>
        </w:tc>
      </w:tr>
      <w:tr>
        <w:tc>
          <w:tcPr>
            <w:tcW w:type="dxa" w:w="4320"/>
          </w:tcPr>
          <w:p>
            <w:r>
              <w:t>None - Icon.X World (icnx)</w:t>
            </w:r>
          </w:p>
        </w:tc>
        <w:tc>
          <w:tcPr>
            <w:tcW w:type="dxa" w:w="4320"/>
          </w:tcPr>
          <w:p>
            <w:r>
              <w:t>None - Icosa (icsa)</w:t>
            </w:r>
          </w:p>
        </w:tc>
      </w:tr>
      <w:tr>
        <w:tc>
          <w:tcPr>
            <w:tcW w:type="dxa" w:w="4320"/>
          </w:tcPr>
          <w:p>
            <w:r>
              <w:t>None - ICPI (icpi)</w:t>
            </w:r>
          </w:p>
        </w:tc>
        <w:tc>
          <w:tcPr>
            <w:tcW w:type="dxa" w:w="4320"/>
          </w:tcPr>
          <w:p>
            <w:r>
              <w:t>None - Icrypex Token (icpx)</w:t>
            </w:r>
          </w:p>
        </w:tc>
      </w:tr>
      <w:tr>
        <w:tc>
          <w:tcPr>
            <w:tcW w:type="dxa" w:w="4320"/>
          </w:tcPr>
          <w:p>
            <w:r>
              <w:t>None - ICTech (ict)</w:t>
            </w:r>
          </w:p>
        </w:tc>
        <w:tc>
          <w:tcPr>
            <w:tcW w:type="dxa" w:w="4320"/>
          </w:tcPr>
          <w:p>
            <w:r>
              <w:t>None - IC-X (icx)</w:t>
            </w:r>
          </w:p>
        </w:tc>
      </w:tr>
      <w:tr>
        <w:tc>
          <w:tcPr>
            <w:tcW w:type="dxa" w:w="4320"/>
          </w:tcPr>
          <w:p>
            <w:r>
              <w:t>None - Icy (ic)</w:t>
            </w:r>
          </w:p>
        </w:tc>
        <w:tc>
          <w:tcPr>
            <w:tcW w:type="dxa" w:w="4320"/>
          </w:tcPr>
          <w:p>
            <w:r>
              <w:t>None - IO (io)</w:t>
            </w:r>
          </w:p>
        </w:tc>
      </w:tr>
      <w:tr>
        <w:tc>
          <w:tcPr>
            <w:tcW w:type="dxa" w:w="4320"/>
          </w:tcPr>
          <w:p>
            <w:r>
              <w:t>None - Impermax (ibex)</w:t>
            </w:r>
          </w:p>
        </w:tc>
        <w:tc>
          <w:tcPr>
            <w:tcW w:type="dxa" w:w="4320"/>
          </w:tcPr>
          <w:p>
            <w:r>
              <w:t>None - IMPLS Finance (impls)</w:t>
            </w:r>
          </w:p>
        </w:tc>
      </w:tr>
      <w:tr>
        <w:tc>
          <w:tcPr>
            <w:tcW w:type="dxa" w:w="4320"/>
          </w:tcPr>
          <w:p>
            <w:r>
              <w:t>None - Impostors Blood (blood)</w:t>
            </w:r>
          </w:p>
        </w:tc>
        <w:tc>
          <w:tcPr>
            <w:tcW w:type="dxa" w:w="4320"/>
          </w:tcPr>
          <w:p>
            <w:r>
              <w:t>None - iNAE (inae)</w:t>
            </w:r>
          </w:p>
        </w:tc>
      </w:tr>
      <w:tr>
        <w:tc>
          <w:tcPr>
            <w:tcW w:type="dxa" w:w="4320"/>
          </w:tcPr>
          <w:p>
            <w:r>
              <w:t>None - Incognito (prv)</w:t>
            </w:r>
          </w:p>
        </w:tc>
        <w:tc>
          <w:tcPr>
            <w:tcW w:type="dxa" w:w="4320"/>
          </w:tcPr>
          <w:p>
            <w:r>
              <w:t>None - INDESTCOIN (intd)</w:t>
            </w:r>
          </w:p>
        </w:tc>
      </w:tr>
      <w:tr>
        <w:tc>
          <w:tcPr>
            <w:tcW w:type="dxa" w:w="4320"/>
          </w:tcPr>
          <w:p>
            <w:r>
              <w:t>None - INDEX20 (i20)</w:t>
            </w:r>
          </w:p>
        </w:tc>
        <w:tc>
          <w:tcPr>
            <w:tcW w:type="dxa" w:w="4320"/>
          </w:tcPr>
          <w:p>
            <w:r>
              <w:t>None - Indian Shiba Inu (indshib)</w:t>
            </w:r>
          </w:p>
        </w:tc>
      </w:tr>
      <w:tr>
        <w:tc>
          <w:tcPr>
            <w:tcW w:type="dxa" w:w="4320"/>
          </w:tcPr>
          <w:p>
            <w:r>
              <w:t>None - IndiGG (indi)</w:t>
            </w:r>
          </w:p>
        </w:tc>
        <w:tc>
          <w:tcPr>
            <w:tcW w:type="dxa" w:w="4320"/>
          </w:tcPr>
          <w:p>
            <w:r>
              <w:t>None - Indigo Protocol iETH (ieth)</w:t>
            </w:r>
          </w:p>
        </w:tc>
      </w:tr>
      <w:tr>
        <w:tc>
          <w:tcPr>
            <w:tcW w:type="dxa" w:w="4320"/>
          </w:tcPr>
          <w:p>
            <w:r>
              <w:t>None - Inedible Coin (inedible)</w:t>
            </w:r>
          </w:p>
        </w:tc>
        <w:tc>
          <w:tcPr>
            <w:tcW w:type="dxa" w:w="4320"/>
          </w:tcPr>
          <w:p>
            <w:r>
              <w:t>None - Inery ($inr)</w:t>
            </w:r>
          </w:p>
        </w:tc>
      </w:tr>
      <w:tr>
        <w:tc>
          <w:tcPr>
            <w:tcW w:type="dxa" w:w="4320"/>
          </w:tcPr>
          <w:p>
            <w:r>
              <w:t>None - Infiblue World (monie)</w:t>
            </w:r>
          </w:p>
        </w:tc>
        <w:tc>
          <w:tcPr>
            <w:tcW w:type="dxa" w:w="4320"/>
          </w:tcPr>
          <w:p>
            <w:r>
              <w:t>None - InfiCloud (inficloud)</w:t>
            </w:r>
          </w:p>
        </w:tc>
      </w:tr>
      <w:tr>
        <w:tc>
          <w:tcPr>
            <w:tcW w:type="dxa" w:w="4320"/>
          </w:tcPr>
          <w:p>
            <w:r>
              <w:t>None - Infinitee (inftee)</w:t>
            </w:r>
          </w:p>
        </w:tc>
        <w:tc>
          <w:tcPr>
            <w:tcW w:type="dxa" w:w="4320"/>
          </w:tcPr>
          <w:p>
            <w:r>
              <w:t>None - Infinity Games (ing)</w:t>
            </w:r>
          </w:p>
        </w:tc>
      </w:tr>
      <w:tr>
        <w:tc>
          <w:tcPr>
            <w:tcW w:type="dxa" w:w="4320"/>
          </w:tcPr>
          <w:p>
            <w:r>
              <w:t>None - iXledger (ixt)</w:t>
            </w:r>
          </w:p>
        </w:tc>
        <w:tc>
          <w:tcPr>
            <w:tcW w:type="dxa" w:w="4320"/>
          </w:tcPr>
          <w:p>
            <w:r>
              <w:t>None - Intelligence On Chain (ioc)</w:t>
            </w:r>
          </w:p>
        </w:tc>
      </w:tr>
      <w:tr>
        <w:tc>
          <w:tcPr>
            <w:tcW w:type="dxa" w:w="4320"/>
          </w:tcPr>
          <w:p>
            <w:r>
              <w:t>None - Intellix (itx)</w:t>
            </w:r>
          </w:p>
        </w:tc>
        <w:tc>
          <w:tcPr>
            <w:tcW w:type="dxa" w:w="4320"/>
          </w:tcPr>
          <w:p>
            <w:r>
              <w:t>None - Intelly (intl)</w:t>
            </w:r>
          </w:p>
        </w:tc>
      </w:tr>
      <w:tr>
        <w:tc>
          <w:tcPr>
            <w:tcW w:type="dxa" w:w="4320"/>
          </w:tcPr>
          <w:p>
            <w:r>
              <w:t>None - InteractWith (inter)</w:t>
            </w:r>
          </w:p>
        </w:tc>
        <w:tc>
          <w:tcPr>
            <w:tcW w:type="dxa" w:w="4320"/>
          </w:tcPr>
          <w:p>
            <w:r>
              <w:t>None - interBTC (ibtc)</w:t>
            </w:r>
          </w:p>
        </w:tc>
      </w:tr>
      <w:tr>
        <w:tc>
          <w:tcPr>
            <w:tcW w:type="dxa" w:w="4320"/>
          </w:tcPr>
          <w:p>
            <w:r>
              <w:t>None - Interest Bearing ETH (ibeth)</w:t>
            </w:r>
          </w:p>
        </w:tc>
        <w:tc>
          <w:tcPr>
            <w:tcW w:type="dxa" w:w="4320"/>
          </w:tcPr>
          <w:p>
            <w:r>
              <w:t>None - Interest Protocol Token (ipt)</w:t>
            </w:r>
          </w:p>
        </w:tc>
      </w:tr>
      <w:tr>
        <w:tc>
          <w:tcPr>
            <w:tcW w:type="dxa" w:w="4320"/>
          </w:tcPr>
          <w:p>
            <w:r>
              <w:t>None - International Stable Currency (isc)</w:t>
            </w:r>
          </w:p>
        </w:tc>
        <w:tc>
          <w:tcPr>
            <w:tcW w:type="dxa" w:w="4320"/>
          </w:tcPr>
          <w:p>
            <w:r>
              <w:t>None - Internet (net)</w:t>
            </w:r>
          </w:p>
        </w:tc>
      </w:tr>
      <w:tr>
        <w:tc>
          <w:tcPr>
            <w:tcW w:type="dxa" w:w="4320"/>
          </w:tcPr>
          <w:p>
            <w:r>
              <w:t>None - Internet Computer Technology (ict)</w:t>
            </w:r>
          </w:p>
        </w:tc>
        <w:tc>
          <w:tcPr>
            <w:tcW w:type="dxa" w:w="4320"/>
          </w:tcPr>
          <w:p>
            <w:r>
              <w:t>None - Internet Doge (idoge)</w:t>
            </w:r>
          </w:p>
        </w:tc>
      </w:tr>
      <w:tr>
        <w:tc>
          <w:tcPr>
            <w:tcW w:type="dxa" w:w="4320"/>
          </w:tcPr>
          <w:p>
            <w:r>
              <w:t>None - ITEMVERSE (item)</w:t>
            </w:r>
          </w:p>
        </w:tc>
        <w:tc>
          <w:tcPr>
            <w:tcW w:type="dxa" w:w="4320"/>
          </w:tcPr>
          <w:p>
            <w:r>
              <w:t>None - its as shrimple as that (shrimple)</w:t>
            </w:r>
          </w:p>
        </w:tc>
      </w:tr>
      <w:tr>
        <w:tc>
          <w:tcPr>
            <w:tcW w:type="dxa" w:w="4320"/>
          </w:tcPr>
          <w:p>
            <w:r>
              <w:t>None - ITSBLOC (itsb)</w:t>
            </w:r>
          </w:p>
        </w:tc>
        <w:tc>
          <w:tcPr>
            <w:tcW w:type="dxa" w:w="4320"/>
          </w:tcPr>
          <w:p>
            <w:r>
              <w:t>None - Rock (rock)</w:t>
            </w:r>
          </w:p>
        </w:tc>
      </w:tr>
      <w:tr>
        <w:tc>
          <w:tcPr>
            <w:tcW w:type="dxa" w:w="4320"/>
          </w:tcPr>
          <w:p>
            <w:r>
              <w:t>None - IT Technology Global Ltd (itg)</w:t>
            </w:r>
          </w:p>
        </w:tc>
        <w:tc>
          <w:tcPr>
            <w:tcW w:type="dxa" w:w="4320"/>
          </w:tcPr>
          <w:p>
            <w:r>
              <w:t>None - IUCN Coin (iucn)</w:t>
            </w:r>
          </w:p>
        </w:tc>
      </w:tr>
      <w:tr>
        <w:tc>
          <w:tcPr>
            <w:tcW w:type="dxa" w:w="4320"/>
          </w:tcPr>
          <w:p>
            <w:r>
              <w:t>None - iUSD (iusd)</w:t>
            </w:r>
          </w:p>
        </w:tc>
        <w:tc>
          <w:tcPr>
            <w:tcW w:type="dxa" w:w="4320"/>
          </w:tcPr>
          <w:p>
            <w:r>
              <w:t>None - Ivy Live (ivy)</w:t>
            </w:r>
          </w:p>
        </w:tc>
      </w:tr>
      <w:tr>
        <w:tc>
          <w:tcPr>
            <w:tcW w:type="dxa" w:w="4320"/>
          </w:tcPr>
          <w:p>
            <w:r>
              <w:t>None - I WELL TRACK PRO (iwell)</w:t>
            </w:r>
          </w:p>
        </w:tc>
        <w:tc>
          <w:tcPr>
            <w:tcW w:type="dxa" w:w="4320"/>
          </w:tcPr>
          <w:p>
            <w:r>
              <w:t>None - I will poop it NFT (shit)</w:t>
            </w:r>
          </w:p>
        </w:tc>
      </w:tr>
      <w:tr>
        <w:tc>
          <w:tcPr>
            <w:tcW w:type="dxa" w:w="4320"/>
          </w:tcPr>
          <w:p>
            <w:r>
              <w:t>None - Ixirswap (ixir)</w:t>
            </w:r>
          </w:p>
        </w:tc>
        <w:tc>
          <w:tcPr>
            <w:tcW w:type="dxa" w:w="4320"/>
          </w:tcPr>
          <w:p>
            <w:r>
              <w:t>None - IYKYK (iykyk)</w:t>
            </w:r>
          </w:p>
        </w:tc>
      </w:tr>
      <w:tr>
        <w:tc>
          <w:tcPr>
            <w:tcW w:type="dxa" w:w="4320"/>
          </w:tcPr>
          <w:p>
            <w:r>
              <w:t>None - IYU Finance (iyu)</w:t>
            </w:r>
          </w:p>
        </w:tc>
        <w:tc>
          <w:tcPr>
            <w:tcW w:type="dxa" w:w="4320"/>
          </w:tcPr>
          <w:p>
            <w:r>
              <w:t>None - iZUMi Bond USD (iusd)</w:t>
            </w:r>
          </w:p>
        </w:tc>
      </w:tr>
      <w:tr>
        <w:tc>
          <w:tcPr>
            <w:tcW w:type="dxa" w:w="4320"/>
          </w:tcPr>
          <w:p>
            <w:r>
              <w:t>None - iZUMi Finance (izi)</w:t>
            </w:r>
          </w:p>
        </w:tc>
        <w:tc>
          <w:tcPr>
            <w:tcW w:type="dxa" w:w="4320"/>
          </w:tcPr>
          <w:p>
            <w:r>
              <w:t>None - Jable (jab)</w:t>
            </w:r>
          </w:p>
        </w:tc>
      </w:tr>
      <w:tr>
        <w:tc>
          <w:tcPr>
            <w:tcW w:type="dxa" w:w="4320"/>
          </w:tcPr>
          <w:p>
            <w:r>
              <w:t>None - JACKBOT (jbot)</w:t>
            </w:r>
          </w:p>
        </w:tc>
        <w:tc>
          <w:tcPr>
            <w:tcW w:type="dxa" w:w="4320"/>
          </w:tcPr>
          <w:p>
            <w:r>
              <w:t>None - JackPool.finance (jfi)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JackpotDoge (jpd)</w:t>
            </w:r>
          </w:p>
        </w:tc>
        <w:tc>
          <w:tcPr>
            <w:tcW w:type="dxa" w:w="4320"/>
          </w:tcPr>
          <w:p>
            <w:r>
              <w:t>None - Jack Token (jack)</w:t>
            </w:r>
          </w:p>
        </w:tc>
      </w:tr>
      <w:tr>
        <w:tc>
          <w:tcPr>
            <w:tcW w:type="dxa" w:w="4320"/>
          </w:tcPr>
          <w:p>
            <w:r>
              <w:t>None - JACY (jacy)</w:t>
            </w:r>
          </w:p>
        </w:tc>
        <w:tc>
          <w:tcPr>
            <w:tcW w:type="dxa" w:w="4320"/>
          </w:tcPr>
          <w:p>
            <w:r>
              <w:t>None - Jaiho Crypto (jaiho)</w:t>
            </w:r>
          </w:p>
        </w:tc>
      </w:tr>
      <w:tr>
        <w:tc>
          <w:tcPr>
            <w:tcW w:type="dxa" w:w="4320"/>
          </w:tcPr>
          <w:p>
            <w:r>
              <w:t>None - JDinsights (jd)</w:t>
            </w:r>
          </w:p>
        </w:tc>
        <w:tc>
          <w:tcPr>
            <w:tcW w:type="dxa" w:w="4320"/>
          </w:tcPr>
          <w:p>
            <w:r>
              <w:t>None - JEDSTAR ($jed)</w:t>
            </w:r>
          </w:p>
        </w:tc>
      </w:tr>
      <w:tr>
        <w:tc>
          <w:tcPr>
            <w:tcW w:type="dxa" w:w="4320"/>
          </w:tcPr>
          <w:p>
            <w:r>
              <w:t>None - Jefe (jefe)</w:t>
            </w:r>
          </w:p>
        </w:tc>
        <w:tc>
          <w:tcPr>
            <w:tcW w:type="dxa" w:w="4320"/>
          </w:tcPr>
          <w:p>
            <w:r>
              <w:t>None - Jefe (jefe)</w:t>
            </w:r>
          </w:p>
        </w:tc>
      </w:tr>
      <w:tr>
        <w:tc>
          <w:tcPr>
            <w:tcW w:type="dxa" w:w="4320"/>
          </w:tcPr>
          <w:p>
            <w:r>
              <w:t>None - Jeff (jeff)</w:t>
            </w:r>
          </w:p>
        </w:tc>
        <w:tc>
          <w:tcPr>
            <w:tcW w:type="dxa" w:w="4320"/>
          </w:tcPr>
          <w:p>
            <w:r>
              <w:t>None - JEFF (jeff)</w:t>
            </w:r>
          </w:p>
        </w:tc>
      </w:tr>
      <w:tr>
        <w:tc>
          <w:tcPr>
            <w:tcW w:type="dxa" w:w="4320"/>
          </w:tcPr>
          <w:p>
            <w:r>
              <w:t>None - JEFFWorld Token (jeff)</w:t>
            </w:r>
          </w:p>
        </w:tc>
        <w:tc>
          <w:tcPr>
            <w:tcW w:type="dxa" w:w="4320"/>
          </w:tcPr>
          <w:p>
            <w:r>
              <w:t>None - Jelly eSports (jelly)</w:t>
            </w:r>
          </w:p>
        </w:tc>
      </w:tr>
      <w:tr>
        <w:tc>
          <w:tcPr>
            <w:tcW w:type="dxa" w:w="4320"/>
          </w:tcPr>
          <w:p>
            <w:r>
              <w:t>None - $JONES ($jones)</w:t>
            </w:r>
          </w:p>
        </w:tc>
        <w:tc>
          <w:tcPr>
            <w:tcW w:type="dxa" w:w="4320"/>
          </w:tcPr>
          <w:p>
            <w:r>
              <w:t>None - Jones GLP (jglp)</w:t>
            </w:r>
          </w:p>
        </w:tc>
      </w:tr>
      <w:tr>
        <w:tc>
          <w:tcPr>
            <w:tcW w:type="dxa" w:w="4320"/>
          </w:tcPr>
          <w:p>
            <w:r>
              <w:t>None - Jones USDC (jusdc)</w:t>
            </w:r>
          </w:p>
        </w:tc>
        <w:tc>
          <w:tcPr>
            <w:tcW w:type="dxa" w:w="4320"/>
          </w:tcPr>
          <w:p>
            <w:r>
              <w:t>None - Jongro Boutique (jobt)</w:t>
            </w:r>
          </w:p>
        </w:tc>
      </w:tr>
      <w:tr>
        <w:tc>
          <w:tcPr>
            <w:tcW w:type="dxa" w:w="4320"/>
          </w:tcPr>
          <w:p>
            <w:r>
              <w:t>None - Journey (jrny)</w:t>
            </w:r>
          </w:p>
        </w:tc>
        <w:tc>
          <w:tcPr>
            <w:tcW w:type="dxa" w:w="4320"/>
          </w:tcPr>
          <w:p>
            <w:r>
              <w:t>None - JovJou (jovjou)</w:t>
            </w:r>
          </w:p>
        </w:tc>
      </w:tr>
      <w:tr>
        <w:tc>
          <w:tcPr>
            <w:tcW w:type="dxa" w:w="4320"/>
          </w:tcPr>
          <w:p>
            <w:r>
              <w:t>None - Liquid Mercury (merc)</w:t>
            </w:r>
          </w:p>
        </w:tc>
        <w:tc>
          <w:tcPr>
            <w:tcW w:type="dxa" w:w="4320"/>
          </w:tcPr>
          <w:p>
            <w:r>
              <w:t>None - Liquid Protocol (lp)</w:t>
            </w:r>
          </w:p>
        </w:tc>
      </w:tr>
      <w:tr>
        <w:tc>
          <w:tcPr>
            <w:tcW w:type="dxa" w:w="4320"/>
          </w:tcPr>
          <w:p>
            <w:r>
              <w:t>None - Liquid Share (lshare)</w:t>
            </w:r>
          </w:p>
        </w:tc>
        <w:tc>
          <w:tcPr>
            <w:tcW w:type="dxa" w:w="4320"/>
          </w:tcPr>
          <w:p>
            <w:r>
              <w:t>None - Liquid Solana Derivative (lsd)</w:t>
            </w:r>
          </w:p>
        </w:tc>
      </w:tr>
      <w:tr>
        <w:tc>
          <w:tcPr>
            <w:tcW w:type="dxa" w:w="4320"/>
          </w:tcPr>
          <w:p>
            <w:r>
              <w:t>None - Liquid Staked Canto (scanto)</w:t>
            </w:r>
          </w:p>
        </w:tc>
        <w:tc>
          <w:tcPr>
            <w:tcW w:type="dxa" w:w="4320"/>
          </w:tcPr>
          <w:p>
            <w:r>
              <w:t>None - Liquid Staked ETH (lseth)</w:t>
            </w:r>
          </w:p>
        </w:tc>
      </w:tr>
      <w:tr>
        <w:tc>
          <w:tcPr>
            <w:tcW w:type="dxa" w:w="4320"/>
          </w:tcPr>
          <w:p>
            <w:r>
              <w:t>None - Liquid Staking Crescent (bcre)</w:t>
            </w:r>
          </w:p>
        </w:tc>
        <w:tc>
          <w:tcPr>
            <w:tcW w:type="dxa" w:w="4320"/>
          </w:tcPr>
          <w:p>
            <w:r>
              <w:t>None - Liquid Staking Derivative (lsd)</w:t>
            </w:r>
          </w:p>
        </w:tc>
      </w:tr>
      <w:tr>
        <w:tc>
          <w:tcPr>
            <w:tcW w:type="dxa" w:w="4320"/>
          </w:tcPr>
          <w:p>
            <w:r>
              <w:t>None - Liquid Staking Dot (ldot)</w:t>
            </w:r>
          </w:p>
        </w:tc>
        <w:tc>
          <w:tcPr>
            <w:tcW w:type="dxa" w:w="4320"/>
          </w:tcPr>
          <w:p>
            <w:r>
              <w:t>None - Liquid Staking Token (lst)</w:t>
            </w:r>
          </w:p>
        </w:tc>
      </w:tr>
      <w:tr>
        <w:tc>
          <w:tcPr>
            <w:tcW w:type="dxa" w:w="4320"/>
          </w:tcPr>
          <w:p>
            <w:r>
              <w:t>None - Liquis (liq)</w:t>
            </w:r>
          </w:p>
        </w:tc>
        <w:tc>
          <w:tcPr>
            <w:tcW w:type="dxa" w:w="4320"/>
          </w:tcPr>
          <w:p>
            <w:r>
              <w:t>None - LiquiShield (liqs)</w:t>
            </w:r>
          </w:p>
        </w:tc>
      </w:tr>
      <w:tr>
        <w:tc>
          <w:tcPr>
            <w:tcW w:type="dxa" w:w="4320"/>
          </w:tcPr>
          <w:p>
            <w:r>
              <w:t>None - Liqwid Finance (lq)</w:t>
            </w:r>
          </w:p>
        </w:tc>
        <w:tc>
          <w:tcPr>
            <w:tcW w:type="dxa" w:w="4320"/>
          </w:tcPr>
          <w:p>
            <w:r>
              <w:t>None - LiqWrap (lqw)</w:t>
            </w:r>
          </w:p>
        </w:tc>
      </w:tr>
      <w:tr>
        <w:tc>
          <w:tcPr>
            <w:tcW w:type="dxa" w:w="4320"/>
          </w:tcPr>
          <w:p>
            <w:r>
              <w:t>None - LiraT (tryt)</w:t>
            </w:r>
          </w:p>
        </w:tc>
        <w:tc>
          <w:tcPr>
            <w:tcW w:type="dxa" w:w="4320"/>
          </w:tcPr>
          <w:p>
            <w:r>
              <w:t>None - LITE (lite)</w:t>
            </w:r>
          </w:p>
        </w:tc>
      </w:tr>
      <w:tr>
        <w:tc>
          <w:tcPr>
            <w:tcW w:type="dxa" w:w="4320"/>
          </w:tcPr>
          <w:p>
            <w:r>
              <w:t>None - LitecoinZ (ltz)</w:t>
            </w:r>
          </w:p>
        </w:tc>
        <w:tc>
          <w:tcPr>
            <w:tcW w:type="dxa" w:w="4320"/>
          </w:tcPr>
          <w:p>
            <w:r>
              <w:t>None - LiteDoge (ldoge)</w:t>
            </w:r>
          </w:p>
        </w:tc>
      </w:tr>
      <w:tr>
        <w:tc>
          <w:tcPr>
            <w:tcW w:type="dxa" w:w="4320"/>
          </w:tcPr>
          <w:p>
            <w:r>
              <w:t>None - Love Token (love)</w:t>
            </w:r>
          </w:p>
        </w:tc>
        <w:tc>
          <w:tcPr>
            <w:tcW w:type="dxa" w:w="4320"/>
          </w:tcPr>
          <w:p>
            <w:r>
              <w:t>None - Lox Network (lox)</w:t>
            </w:r>
          </w:p>
        </w:tc>
      </w:tr>
      <w:tr>
        <w:tc>
          <w:tcPr>
            <w:tcW w:type="dxa" w:w="4320"/>
          </w:tcPr>
          <w:p>
            <w:r>
              <w:t>None - Loyalty Labs (loyal)</w:t>
            </w:r>
          </w:p>
        </w:tc>
        <w:tc>
          <w:tcPr>
            <w:tcW w:type="dxa" w:w="4320"/>
          </w:tcPr>
          <w:p>
            <w:r>
              <w:t>None - LP 3pool Curve (3crv)</w:t>
            </w:r>
          </w:p>
        </w:tc>
      </w:tr>
      <w:tr>
        <w:tc>
          <w:tcPr>
            <w:tcW w:type="dxa" w:w="4320"/>
          </w:tcPr>
          <w:p>
            <w:r>
              <w:t>None - LP renBTC Curve (renbtccurve)</w:t>
            </w:r>
          </w:p>
        </w:tc>
        <w:tc>
          <w:tcPr>
            <w:tcW w:type="dxa" w:w="4320"/>
          </w:tcPr>
          <w:p>
            <w:r>
              <w:t>None - LP-sCurve (scurve)</w:t>
            </w:r>
          </w:p>
        </w:tc>
      </w:tr>
      <w:tr>
        <w:tc>
          <w:tcPr>
            <w:tcW w:type="dxa" w:w="4320"/>
          </w:tcPr>
          <w:p>
            <w:r>
              <w:t>None - LP Yearn CRV Vault (lp-ycrv)</w:t>
            </w:r>
          </w:p>
        </w:tc>
        <w:tc>
          <w:tcPr>
            <w:tcW w:type="dxa" w:w="4320"/>
          </w:tcPr>
          <w:p>
            <w:r>
              <w:t>None - LSDoge (lsdoge)</w:t>
            </w:r>
          </w:p>
        </w:tc>
      </w:tr>
      <w:tr>
        <w:tc>
          <w:tcPr>
            <w:tcW w:type="dxa" w:w="4320"/>
          </w:tcPr>
          <w:p>
            <w:r>
              <w:t>None - Ltradex (ltex)</w:t>
            </w:r>
          </w:p>
        </w:tc>
        <w:tc>
          <w:tcPr>
            <w:tcW w:type="dxa" w:w="4320"/>
          </w:tcPr>
          <w:p>
            <w:r>
              <w:t>None - Lucky7 (7)</w:t>
            </w:r>
          </w:p>
        </w:tc>
      </w:tr>
      <w:tr>
        <w:tc>
          <w:tcPr>
            <w:tcW w:type="dxa" w:w="4320"/>
          </w:tcPr>
          <w:p>
            <w:r>
              <w:t>None - Lucky8 (888)</w:t>
            </w:r>
          </w:p>
        </w:tc>
        <w:tc>
          <w:tcPr>
            <w:tcW w:type="dxa" w:w="4320"/>
          </w:tcPr>
          <w:p>
            <w:r>
              <w:t>None - LuckyBird (bird)</w:t>
            </w:r>
          </w:p>
        </w:tc>
      </w:tr>
      <w:tr>
        <w:tc>
          <w:tcPr>
            <w:tcW w:type="dxa" w:w="4320"/>
          </w:tcPr>
          <w:p>
            <w:r>
              <w:t>None - Lucky Block (lblock)</w:t>
            </w:r>
          </w:p>
        </w:tc>
        <w:tc>
          <w:tcPr>
            <w:tcW w:type="dxa" w:w="4320"/>
          </w:tcPr>
          <w:p>
            <w:r>
              <w:t>None - Lucky Coin (lucky)</w:t>
            </w:r>
          </w:p>
        </w:tc>
      </w:tr>
      <w:tr>
        <w:tc>
          <w:tcPr>
            <w:tcW w:type="dxa" w:w="4320"/>
          </w:tcPr>
          <w:p>
            <w:r>
              <w:t>None - LuckyCoin (lkc)</w:t>
            </w:r>
          </w:p>
        </w:tc>
        <w:tc>
          <w:tcPr>
            <w:tcW w:type="dxa" w:w="4320"/>
          </w:tcPr>
          <w:p>
            <w:r>
              <w:t>None - Luckyinu (lucky)</w:t>
            </w:r>
          </w:p>
        </w:tc>
      </w:tr>
      <w:tr>
        <w:tc>
          <w:tcPr>
            <w:tcW w:type="dxa" w:w="4320"/>
          </w:tcPr>
          <w:p>
            <w:r>
              <w:t>None - Lucky Roo (roo)</w:t>
            </w:r>
          </w:p>
        </w:tc>
        <w:tc>
          <w:tcPr>
            <w:tcW w:type="dxa" w:w="4320"/>
          </w:tcPr>
          <w:p>
            <w:r>
              <w:t>None - Lyfe Gold (lgold)</w:t>
            </w:r>
          </w:p>
        </w:tc>
      </w:tr>
      <w:tr>
        <w:tc>
          <w:tcPr>
            <w:tcW w:type="dxa" w:w="4320"/>
          </w:tcPr>
          <w:p>
            <w:r>
              <w:t>None - Lyfe Silver (lsilver)</w:t>
            </w:r>
          </w:p>
        </w:tc>
        <w:tc>
          <w:tcPr>
            <w:tcW w:type="dxa" w:w="4320"/>
          </w:tcPr>
          <w:p>
            <w:r>
              <w:t>None - LynKey (lynk)</w:t>
            </w:r>
          </w:p>
        </w:tc>
      </w:tr>
      <w:tr>
        <w:tc>
          <w:tcPr>
            <w:tcW w:type="dxa" w:w="4320"/>
          </w:tcPr>
          <w:p>
            <w:r>
              <w:t>None - Lynx (lynx)</w:t>
            </w:r>
          </w:p>
        </w:tc>
        <w:tc>
          <w:tcPr>
            <w:tcW w:type="dxa" w:w="4320"/>
          </w:tcPr>
          <w:p>
            <w:r>
              <w:t>None - Lyptus (lyptus)</w:t>
            </w:r>
          </w:p>
        </w:tc>
      </w:tr>
      <w:tr>
        <w:tc>
          <w:tcPr>
            <w:tcW w:type="dxa" w:w="4320"/>
          </w:tcPr>
          <w:p>
            <w:r>
              <w:t>None - Lyra (lyra)</w:t>
            </w:r>
          </w:p>
        </w:tc>
        <w:tc>
          <w:tcPr>
            <w:tcW w:type="dxa" w:w="4320"/>
          </w:tcPr>
          <w:p>
            <w:r>
              <w:t>None - Lyve Finance (lyve)</w:t>
            </w:r>
          </w:p>
        </w:tc>
      </w:tr>
      <w:tr>
        <w:tc>
          <w:tcPr>
            <w:tcW w:type="dxa" w:w="4320"/>
          </w:tcPr>
          <w:p>
            <w:r>
              <w:t>None - Lyzi (lyzi)</w:t>
            </w:r>
          </w:p>
        </w:tc>
        <w:tc>
          <w:tcPr>
            <w:tcW w:type="dxa" w:w="4320"/>
          </w:tcPr>
          <w:p>
            <w:r>
              <w:t>None - M2 (m2)</w:t>
            </w:r>
          </w:p>
        </w:tc>
      </w:tr>
      <w:tr>
        <w:tc>
          <w:tcPr>
            <w:tcW w:type="dxa" w:w="4320"/>
          </w:tcPr>
          <w:p>
            <w:r>
              <w:t>None - MMX (mmx)</w:t>
            </w:r>
          </w:p>
        </w:tc>
        <w:tc>
          <w:tcPr>
            <w:tcW w:type="dxa" w:w="4320"/>
          </w:tcPr>
          <w:p>
            <w:r>
              <w:t>None - MAGA (trump)</w:t>
            </w:r>
          </w:p>
        </w:tc>
      </w:tr>
      <w:tr>
        <w:tc>
          <w:tcPr>
            <w:tcW w:type="dxa" w:w="4320"/>
          </w:tcPr>
          <w:p>
            <w:r>
              <w:t>None - MAGA Coin BSC (maga)</w:t>
            </w:r>
          </w:p>
        </w:tc>
        <w:tc>
          <w:tcPr>
            <w:tcW w:type="dxa" w:w="4320"/>
          </w:tcPr>
          <w:p>
            <w:r>
              <w:t>None - MAGA Coin ETH (maga)</w:t>
            </w:r>
          </w:p>
        </w:tc>
      </w:tr>
      <w:tr>
        <w:tc>
          <w:tcPr>
            <w:tcW w:type="dxa" w:w="4320"/>
          </w:tcPr>
          <w:p>
            <w:r>
              <w:t>None - Magic GPT Game (mgpt)</w:t>
            </w:r>
          </w:p>
        </w:tc>
        <w:tc>
          <w:tcPr>
            <w:tcW w:type="dxa" w:w="4320"/>
          </w:tcPr>
          <w:p>
            <w:r>
              <w:t>None - Magic Internet Cash (mic)</w:t>
            </w:r>
          </w:p>
        </w:tc>
      </w:tr>
      <w:tr>
        <w:tc>
          <w:tcPr>
            <w:tcW w:type="dxa" w:w="4320"/>
          </w:tcPr>
          <w:p>
            <w:r>
              <w:t>None - Magic Internet Money (Meme) (mim)</w:t>
            </w:r>
          </w:p>
        </w:tc>
        <w:tc>
          <w:tcPr>
            <w:tcW w:type="dxa" w:w="4320"/>
          </w:tcPr>
          <w:p>
            <w:r>
              <w:t>None - Magic Power (mgp)</w:t>
            </w:r>
          </w:p>
        </w:tc>
      </w:tr>
      <w:tr>
        <w:tc>
          <w:tcPr>
            <w:tcW w:type="dxa" w:w="4320"/>
          </w:tcPr>
          <w:p>
            <w:r>
              <w:t>None - Magic Shiba Starter (mshib)</w:t>
            </w:r>
          </w:p>
        </w:tc>
        <w:tc>
          <w:tcPr>
            <w:tcW w:type="dxa" w:w="4320"/>
          </w:tcPr>
          <w:p>
            <w:r>
              <w:t>None - Magnate Finance (mag)</w:t>
            </w:r>
          </w:p>
        </w:tc>
      </w:tr>
      <w:tr>
        <w:tc>
          <w:tcPr>
            <w:tcW w:type="dxa" w:w="4320"/>
          </w:tcPr>
          <w:p>
            <w:r>
              <w:t>None - MagnetGold (mtg)</w:t>
            </w:r>
          </w:p>
        </w:tc>
        <w:tc>
          <w:tcPr>
            <w:tcW w:type="dxa" w:w="4320"/>
          </w:tcPr>
          <w:p>
            <w:r>
              <w:t>None - Magnum (mag)</w:t>
            </w:r>
          </w:p>
        </w:tc>
      </w:tr>
      <w:tr>
        <w:tc>
          <w:tcPr>
            <w:tcW w:type="dxa" w:w="4320"/>
          </w:tcPr>
          <w:p>
            <w:r>
              <w:t>None - Magpie WOM (mwom)</w:t>
            </w:r>
          </w:p>
        </w:tc>
        <w:tc>
          <w:tcPr>
            <w:tcW w:type="dxa" w:w="4320"/>
          </w:tcPr>
          <w:p>
            <w:r>
              <w:t>None - Maia (maia)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MAI (Base) (mimatic)</w:t>
            </w:r>
          </w:p>
        </w:tc>
        <w:tc>
          <w:tcPr>
            <w:tcW w:type="dxa" w:w="4320"/>
          </w:tcPr>
          <w:p>
            <w:r>
              <w:t>None - Maidsafecoin Token (maid)</w:t>
            </w:r>
          </w:p>
        </w:tc>
      </w:tr>
      <w:tr>
        <w:tc>
          <w:tcPr>
            <w:tcW w:type="dxa" w:w="4320"/>
          </w:tcPr>
          <w:p>
            <w:r>
              <w:t>None - Main (main)</w:t>
            </w:r>
          </w:p>
        </w:tc>
        <w:tc>
          <w:tcPr>
            <w:tcW w:type="dxa" w:w="4320"/>
          </w:tcPr>
          <w:p>
            <w:r>
              <w:t>None - ManuFactory (mnft)</w:t>
            </w:r>
          </w:p>
        </w:tc>
      </w:tr>
      <w:tr>
        <w:tc>
          <w:tcPr>
            <w:tcW w:type="dxa" w:w="4320"/>
          </w:tcPr>
          <w:p>
            <w:r>
              <w:t>None - MaoRabbit (maorabbit)</w:t>
            </w:r>
          </w:p>
        </w:tc>
        <w:tc>
          <w:tcPr>
            <w:tcW w:type="dxa" w:w="4320"/>
          </w:tcPr>
          <w:p>
            <w:r>
              <w:t>None - Map Node (mni)</w:t>
            </w:r>
          </w:p>
        </w:tc>
      </w:tr>
      <w:tr>
        <w:tc>
          <w:tcPr>
            <w:tcW w:type="dxa" w:w="4320"/>
          </w:tcPr>
          <w:p>
            <w:r>
              <w:t>None - MAR3 AI (mar3)</w:t>
            </w:r>
          </w:p>
        </w:tc>
        <w:tc>
          <w:tcPr>
            <w:tcW w:type="dxa" w:w="4320"/>
          </w:tcPr>
          <w:p>
            <w:r>
              <w:t>None - MaranBet (maran)</w:t>
            </w:r>
          </w:p>
        </w:tc>
      </w:tr>
      <w:tr>
        <w:tc>
          <w:tcPr>
            <w:tcW w:type="dxa" w:w="4320"/>
          </w:tcPr>
          <w:p>
            <w:r>
              <w:t>None - Margaritis (marga)</w:t>
            </w:r>
          </w:p>
        </w:tc>
        <w:tc>
          <w:tcPr>
            <w:tcW w:type="dxa" w:w="4320"/>
          </w:tcPr>
          <w:p>
            <w:r>
              <w:t>None - MarhabaDeFi (mrhb)</w:t>
            </w:r>
          </w:p>
        </w:tc>
      </w:tr>
      <w:tr>
        <w:tc>
          <w:tcPr>
            <w:tcW w:type="dxa" w:w="4320"/>
          </w:tcPr>
          <w:p>
            <w:r>
              <w:t>None - Maria (maria)</w:t>
            </w:r>
          </w:p>
        </w:tc>
        <w:tc>
          <w:tcPr>
            <w:tcW w:type="dxa" w:w="4320"/>
          </w:tcPr>
          <w:p>
            <w:r>
              <w:t>None - MatrixGPT (mai)</w:t>
            </w:r>
          </w:p>
        </w:tc>
      </w:tr>
      <w:tr>
        <w:tc>
          <w:tcPr>
            <w:tcW w:type="dxa" w:w="4320"/>
          </w:tcPr>
          <w:p>
            <w:r>
              <w:t>None - Matrix Protocol (mtx)</w:t>
            </w:r>
          </w:p>
        </w:tc>
        <w:tc>
          <w:tcPr>
            <w:tcW w:type="dxa" w:w="4320"/>
          </w:tcPr>
          <w:p>
            <w:r>
              <w:t>None - MAU (mau)</w:t>
            </w:r>
          </w:p>
        </w:tc>
      </w:tr>
      <w:tr>
        <w:tc>
          <w:tcPr>
            <w:tcW w:type="dxa" w:w="4320"/>
          </w:tcPr>
          <w:p>
            <w:r>
              <w:t>None - Mavaverse (mvx)</w:t>
            </w:r>
          </w:p>
        </w:tc>
        <w:tc>
          <w:tcPr>
            <w:tcW w:type="dxa" w:w="4320"/>
          </w:tcPr>
          <w:p>
            <w:r>
              <w:t>None - MAW (maw)</w:t>
            </w:r>
          </w:p>
        </w:tc>
      </w:tr>
      <w:tr>
        <w:tc>
          <w:tcPr>
            <w:tcW w:type="dxa" w:w="4320"/>
          </w:tcPr>
          <w:p>
            <w:r>
              <w:t>None - Maximus (maxi)</w:t>
            </w:r>
          </w:p>
        </w:tc>
        <w:tc>
          <w:tcPr>
            <w:tcW w:type="dxa" w:w="4320"/>
          </w:tcPr>
          <w:p>
            <w:r>
              <w:t>None - Maximus BASE (base)</w:t>
            </w:r>
          </w:p>
        </w:tc>
      </w:tr>
      <w:tr>
        <w:tc>
          <w:tcPr>
            <w:tcW w:type="dxa" w:w="4320"/>
          </w:tcPr>
          <w:p>
            <w:r>
              <w:t>None - Maximus DAO (maxi)</w:t>
            </w:r>
          </w:p>
        </w:tc>
        <w:tc>
          <w:tcPr>
            <w:tcW w:type="dxa" w:w="4320"/>
          </w:tcPr>
          <w:p>
            <w:r>
              <w:t>None - Maximus DECI (deci)</w:t>
            </w:r>
          </w:p>
        </w:tc>
      </w:tr>
      <w:tr>
        <w:tc>
          <w:tcPr>
            <w:tcW w:type="dxa" w:w="4320"/>
          </w:tcPr>
          <w:p>
            <w:r>
              <w:t>None - Maximus LUCKY (lucky)</w:t>
            </w:r>
          </w:p>
        </w:tc>
        <w:tc>
          <w:tcPr>
            <w:tcW w:type="dxa" w:w="4320"/>
          </w:tcPr>
          <w:p>
            <w:r>
              <w:t>None - Maximus Pool Party (party)</w:t>
            </w:r>
          </w:p>
        </w:tc>
      </w:tr>
      <w:tr>
        <w:tc>
          <w:tcPr>
            <w:tcW w:type="dxa" w:w="4320"/>
          </w:tcPr>
          <w:p>
            <w:r>
              <w:t>None - Maximus TRIO (trio)</w:t>
            </w:r>
          </w:p>
        </w:tc>
        <w:tc>
          <w:tcPr>
            <w:tcW w:type="dxa" w:w="4320"/>
          </w:tcPr>
          <w:p>
            <w:r>
              <w:t>None - MAX (max)</w:t>
            </w:r>
          </w:p>
        </w:tc>
      </w:tr>
      <w:tr>
        <w:tc>
          <w:tcPr>
            <w:tcW w:type="dxa" w:w="4320"/>
          </w:tcPr>
          <w:p>
            <w:r>
              <w:t>None - UpOnly (upo)</w:t>
            </w:r>
          </w:p>
        </w:tc>
        <w:tc>
          <w:tcPr>
            <w:tcW w:type="dxa" w:w="4320"/>
          </w:tcPr>
          <w:p>
            <w:r>
              <w:t>None - U Protocol (you)</w:t>
            </w:r>
          </w:p>
        </w:tc>
      </w:tr>
      <w:tr>
        <w:tc>
          <w:tcPr>
            <w:tcW w:type="dxa" w:w="4320"/>
          </w:tcPr>
          <w:p>
            <w:r>
              <w:t>None - UpSideDownCat (usdc)</w:t>
            </w:r>
          </w:p>
        </w:tc>
        <w:tc>
          <w:tcPr>
            <w:tcW w:type="dxa" w:w="4320"/>
          </w:tcPr>
          <w:p>
            <w:r>
              <w:t>None - Spiral (spiral)</w:t>
            </w:r>
          </w:p>
        </w:tc>
      </w:tr>
      <w:tr>
        <w:tc>
          <w:tcPr>
            <w:tcW w:type="dxa" w:w="4320"/>
          </w:tcPr>
          <w:p>
            <w:r>
              <w:t>None - uP Token (up)</w:t>
            </w:r>
          </w:p>
        </w:tc>
        <w:tc>
          <w:tcPr>
            <w:tcW w:type="dxa" w:w="4320"/>
          </w:tcPr>
          <w:p>
            <w:r>
              <w:t>None - uPX (upx)</w:t>
            </w:r>
          </w:p>
        </w:tc>
      </w:tr>
      <w:tr>
        <w:tc>
          <w:tcPr>
            <w:tcW w:type="dxa" w:w="4320"/>
          </w:tcPr>
          <w:p>
            <w:r>
              <w:t>None - Uramaki (maki)</w:t>
            </w:r>
          </w:p>
        </w:tc>
        <w:tc>
          <w:tcPr>
            <w:tcW w:type="dxa" w:w="4320"/>
          </w:tcPr>
          <w:p>
            <w:r>
              <w:t>None - Uranium3o8 (u)</w:t>
            </w:r>
          </w:p>
        </w:tc>
      </w:tr>
      <w:tr>
        <w:tc>
          <w:tcPr>
            <w:tcW w:type="dxa" w:w="4320"/>
          </w:tcPr>
          <w:p>
            <w:r>
              <w:t>None - UraniumX (urx)</w:t>
            </w:r>
          </w:p>
        </w:tc>
        <w:tc>
          <w:tcPr>
            <w:tcW w:type="dxa" w:w="4320"/>
          </w:tcPr>
          <w:p>
            <w:r>
              <w:t>None - URANUS (SOL) (anus)</w:t>
            </w:r>
          </w:p>
        </w:tc>
      </w:tr>
      <w:tr>
        <w:tc>
          <w:tcPr>
            <w:tcW w:type="dxa" w:w="4320"/>
          </w:tcPr>
          <w:p>
            <w:r>
              <w:t>None - URMOM (urmom)</w:t>
            </w:r>
          </w:p>
        </w:tc>
        <w:tc>
          <w:tcPr>
            <w:tcW w:type="dxa" w:w="4320"/>
          </w:tcPr>
          <w:p>
            <w:r>
              <w:t>None - Urubit (urub)</w:t>
            </w:r>
          </w:p>
        </w:tc>
      </w:tr>
      <w:tr>
        <w:tc>
          <w:tcPr>
            <w:tcW w:type="dxa" w:w="4320"/>
          </w:tcPr>
          <w:p>
            <w:r>
              <w:t>None - VaxLabs (vlabs)</w:t>
            </w:r>
          </w:p>
        </w:tc>
        <w:tc>
          <w:tcPr>
            <w:tcW w:type="dxa" w:w="4320"/>
          </w:tcPr>
          <w:p>
            <w:r>
              <w:t>None - vBSWAP (vbswap)</w:t>
            </w:r>
          </w:p>
        </w:tc>
      </w:tr>
      <w:tr>
        <w:tc>
          <w:tcPr>
            <w:tcW w:type="dxa" w:w="4320"/>
          </w:tcPr>
          <w:p>
            <w:r>
              <w:t>None - V-BUCKS (vbuck)</w:t>
            </w:r>
          </w:p>
        </w:tc>
        <w:tc>
          <w:tcPr>
            <w:tcW w:type="dxa" w:w="4320"/>
          </w:tcPr>
          <w:p>
            <w:r>
              <w:t>None - Vcash (xvc)</w:t>
            </w:r>
          </w:p>
        </w:tc>
      </w:tr>
      <w:tr>
        <w:tc>
          <w:tcPr>
            <w:tcW w:type="dxa" w:w="4320"/>
          </w:tcPr>
          <w:p>
            <w:r>
              <w:t>None - Veco (veco)</w:t>
            </w:r>
          </w:p>
        </w:tc>
        <w:tc>
          <w:tcPr>
            <w:tcW w:type="dxa" w:w="4320"/>
          </w:tcPr>
          <w:p>
            <w:r>
              <w:t>None - VectorChat.ai (chat)</w:t>
            </w:r>
          </w:p>
        </w:tc>
      </w:tr>
      <w:tr>
        <w:tc>
          <w:tcPr>
            <w:tcW w:type="dxa" w:w="4320"/>
          </w:tcPr>
          <w:p>
            <w:r>
              <w:t>None - Vectorium (vect)</w:t>
            </w:r>
          </w:p>
        </w:tc>
        <w:tc>
          <w:tcPr>
            <w:tcW w:type="dxa" w:w="4320"/>
          </w:tcPr>
          <w:p>
            <w:r>
              <w:t>None - Vector Space Biosciences, Inc. (sbio)</w:t>
            </w:r>
          </w:p>
        </w:tc>
      </w:tr>
      <w:tr>
        <w:tc>
          <w:tcPr>
            <w:tcW w:type="dxa" w:w="4320"/>
          </w:tcPr>
          <w:p>
            <w:r>
              <w:t>None - Vee Finance (vee)</w:t>
            </w:r>
          </w:p>
        </w:tc>
        <w:tc>
          <w:tcPr>
            <w:tcW w:type="dxa" w:w="4320"/>
          </w:tcPr>
          <w:p>
            <w:r>
              <w:t>None - VEGA (vega)</w:t>
            </w:r>
          </w:p>
        </w:tc>
      </w:tr>
      <w:tr>
        <w:tc>
          <w:tcPr>
            <w:tcW w:type="dxa" w:w="4320"/>
          </w:tcPr>
          <w:p>
            <w:r>
              <w:t>None - Vega Coin (vega)</w:t>
            </w:r>
          </w:p>
        </w:tc>
        <w:tc>
          <w:tcPr>
            <w:tcW w:type="dxa" w:w="4320"/>
          </w:tcPr>
          <w:p>
            <w:r>
              <w:t>None - VegasBot (vegas)</w:t>
            </w:r>
          </w:p>
        </w:tc>
      </w:tr>
      <w:tr>
        <w:tc>
          <w:tcPr>
            <w:tcW w:type="dxa" w:w="4320"/>
          </w:tcPr>
          <w:p>
            <w:r>
              <w:t>None - Vegasino (vegas)</w:t>
            </w:r>
          </w:p>
        </w:tc>
        <w:tc>
          <w:tcPr>
            <w:tcW w:type="dxa" w:w="4320"/>
          </w:tcPr>
          <w:p>
            <w:r>
              <w:t>None - Vehicle Mining System (vms)</w:t>
            </w:r>
          </w:p>
        </w:tc>
      </w:tr>
      <w:tr>
        <w:tc>
          <w:tcPr>
            <w:tcW w:type="dxa" w:w="4320"/>
          </w:tcPr>
          <w:p>
            <w:r>
              <w:t>None - Veil Exchange (veil)</w:t>
            </w:r>
          </w:p>
        </w:tc>
        <w:tc>
          <w:tcPr>
            <w:tcW w:type="dxa" w:w="4320"/>
          </w:tcPr>
          <w:p>
            <w:r>
              <w:t>None - Veno Finance Staked ETH (leth)</w:t>
            </w:r>
          </w:p>
        </w:tc>
      </w:tr>
      <w:tr>
        <w:tc>
          <w:tcPr>
            <w:tcW w:type="dxa" w:w="4320"/>
          </w:tcPr>
          <w:p>
            <w:r>
              <w:t>None - Venox (vnx)</w:t>
            </w:r>
          </w:p>
        </w:tc>
        <w:tc>
          <w:tcPr>
            <w:tcW w:type="dxa" w:w="4320"/>
          </w:tcPr>
          <w:p>
            <w:r>
              <w:t>None - Vention (vention)</w:t>
            </w:r>
          </w:p>
        </w:tc>
      </w:tr>
      <w:tr>
        <w:tc>
          <w:tcPr>
            <w:tcW w:type="dxa" w:w="4320"/>
          </w:tcPr>
          <w:p>
            <w:r>
              <w:t>None - Venture Coin (vc)</w:t>
            </w:r>
          </w:p>
        </w:tc>
        <w:tc>
          <w:tcPr>
            <w:tcW w:type="dxa" w:w="4320"/>
          </w:tcPr>
          <w:p>
            <w:r>
              <w:t>None - Venus BCH (vbch)</w:t>
            </w:r>
          </w:p>
        </w:tc>
      </w:tr>
      <w:tr>
        <w:tc>
          <w:tcPr>
            <w:tcW w:type="dxa" w:w="4320"/>
          </w:tcPr>
          <w:p>
            <w:r>
              <w:t>None - Venus BETH (vbeth)</w:t>
            </w:r>
          </w:p>
        </w:tc>
        <w:tc>
          <w:tcPr>
            <w:tcW w:type="dxa" w:w="4320"/>
          </w:tcPr>
          <w:p>
            <w:r>
              <w:t>None - Venus BTC (vbtc)</w:t>
            </w:r>
          </w:p>
        </w:tc>
      </w:tr>
      <w:tr>
        <w:tc>
          <w:tcPr>
            <w:tcW w:type="dxa" w:w="4320"/>
          </w:tcPr>
          <w:p>
            <w:r>
              <w:t>None - Venus BUSD (vbusd)</w:t>
            </w:r>
          </w:p>
        </w:tc>
        <w:tc>
          <w:tcPr>
            <w:tcW w:type="dxa" w:w="4320"/>
          </w:tcPr>
          <w:p>
            <w:r>
              <w:t>None - Venus DAI (vdai)</w:t>
            </w:r>
          </w:p>
        </w:tc>
      </w:tr>
      <w:tr>
        <w:tc>
          <w:tcPr>
            <w:tcW w:type="dxa" w:w="4320"/>
          </w:tcPr>
          <w:p>
            <w:r>
              <w:t>None - Venus DOGE (vdoge)</w:t>
            </w:r>
          </w:p>
        </w:tc>
        <w:tc>
          <w:tcPr>
            <w:tcW w:type="dxa" w:w="4320"/>
          </w:tcPr>
          <w:p>
            <w:r>
              <w:t>None - Venus DOT (vdot)</w:t>
            </w:r>
          </w:p>
        </w:tc>
      </w:tr>
      <w:tr>
        <w:tc>
          <w:tcPr>
            <w:tcW w:type="dxa" w:w="4320"/>
          </w:tcPr>
          <w:p>
            <w:r>
              <w:t>None - Venus ETH (veth)</w:t>
            </w:r>
          </w:p>
        </w:tc>
        <w:tc>
          <w:tcPr>
            <w:tcW w:type="dxa" w:w="4320"/>
          </w:tcPr>
          <w:p>
            <w:r>
              <w:t>None - Venus FIL (vfil)</w:t>
            </w:r>
          </w:p>
        </w:tc>
      </w:tr>
      <w:tr>
        <w:tc>
          <w:tcPr>
            <w:tcW w:type="dxa" w:w="4320"/>
          </w:tcPr>
          <w:p>
            <w:r>
              <w:t>None - Venus LINK (vlink)</w:t>
            </w:r>
          </w:p>
        </w:tc>
        <w:tc>
          <w:tcPr>
            <w:tcW w:type="dxa" w:w="4320"/>
          </w:tcPr>
          <w:p>
            <w:r>
              <w:t>None - Venus LTC (vltc)</w:t>
            </w:r>
          </w:p>
        </w:tc>
      </w:tr>
      <w:tr>
        <w:tc>
          <w:tcPr>
            <w:tcW w:type="dxa" w:w="4320"/>
          </w:tcPr>
          <w:p>
            <w:r>
              <w:t>None - Venus Reward (vrt)</w:t>
            </w:r>
          </w:p>
        </w:tc>
        <w:tc>
          <w:tcPr>
            <w:tcW w:type="dxa" w:w="4320"/>
          </w:tcPr>
          <w:p>
            <w:r>
              <w:t>None - Viralsniper (viral)</w:t>
            </w:r>
          </w:p>
        </w:tc>
      </w:tr>
      <w:tr>
        <w:tc>
          <w:tcPr>
            <w:tcW w:type="dxa" w:w="4320"/>
          </w:tcPr>
          <w:p>
            <w:r>
              <w:t>None - Virgo (vgo)</w:t>
            </w:r>
          </w:p>
        </w:tc>
        <w:tc>
          <w:tcPr>
            <w:tcW w:type="dxa" w:w="4320"/>
          </w:tcPr>
          <w:p>
            <w:r>
              <w:t>None - Viridis Network (vrd)</w:t>
            </w:r>
          </w:p>
        </w:tc>
      </w:tr>
      <w:tr>
        <w:tc>
          <w:tcPr>
            <w:tcW w:type="dxa" w:w="4320"/>
          </w:tcPr>
          <w:p>
            <w:r>
              <w:t>None - Virtual Coin (vrc)</w:t>
            </w:r>
          </w:p>
        </w:tc>
        <w:tc>
          <w:tcPr>
            <w:tcW w:type="dxa" w:w="4320"/>
          </w:tcPr>
          <w:p>
            <w:r>
              <w:t>None - Virtual Protocol (virtual)</w:t>
            </w:r>
          </w:p>
        </w:tc>
      </w:tr>
      <w:tr>
        <w:tc>
          <w:tcPr>
            <w:tcW w:type="dxa" w:w="4320"/>
          </w:tcPr>
          <w:p>
            <w:r>
              <w:t>None - Virtual Reality Glasses (vrg)</w:t>
            </w:r>
          </w:p>
        </w:tc>
        <w:tc>
          <w:tcPr>
            <w:tcW w:type="dxa" w:w="4320"/>
          </w:tcPr>
          <w:p>
            <w:r>
              <w:t>None - Virtual Tourist (vt)</w:t>
            </w:r>
          </w:p>
        </w:tc>
      </w:tr>
      <w:tr>
        <w:tc>
          <w:tcPr>
            <w:tcW w:type="dxa" w:w="4320"/>
          </w:tcPr>
          <w:p>
            <w:r>
              <w:t>None - Virtual Trader (vtr)</w:t>
            </w:r>
          </w:p>
        </w:tc>
        <w:tc>
          <w:tcPr>
            <w:tcW w:type="dxa" w:w="4320"/>
          </w:tcPr>
          <w:p>
            <w:r>
              <w:t>None - VIRTUAL X (vrl)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Virtue Poker Points (vpp)</w:t>
            </w:r>
          </w:p>
        </w:tc>
        <w:tc>
          <w:tcPr>
            <w:tcW w:type="dxa" w:w="4320"/>
          </w:tcPr>
          <w:p>
            <w:r>
              <w:t>None - VishAI (vish)</w:t>
            </w:r>
          </w:p>
        </w:tc>
      </w:tr>
      <w:tr>
        <w:tc>
          <w:tcPr>
            <w:tcW w:type="dxa" w:w="4320"/>
          </w:tcPr>
          <w:p>
            <w:r>
              <w:t>None - Vision City (viz)</w:t>
            </w:r>
          </w:p>
        </w:tc>
        <w:tc>
          <w:tcPr>
            <w:tcW w:type="dxa" w:w="4320"/>
          </w:tcPr>
          <w:p>
            <w:r>
              <w:t>None - VisionGame (vision)</w:t>
            </w:r>
          </w:p>
        </w:tc>
      </w:tr>
      <w:tr>
        <w:tc>
          <w:tcPr>
            <w:tcW w:type="dxa" w:w="4320"/>
          </w:tcPr>
          <w:p>
            <w:r>
              <w:t>None - Vision Metaverse (vs)</w:t>
            </w:r>
          </w:p>
        </w:tc>
        <w:tc>
          <w:tcPr>
            <w:tcW w:type="dxa" w:w="4320"/>
          </w:tcPr>
          <w:p>
            <w:r>
              <w:t>None - VitalikMum (vmum)</w:t>
            </w:r>
          </w:p>
        </w:tc>
      </w:tr>
      <w:tr>
        <w:tc>
          <w:tcPr>
            <w:tcW w:type="dxa" w:w="4320"/>
          </w:tcPr>
          <w:p>
            <w:r>
              <w:t>None - Vitalik Smart Gas (vsg)</w:t>
            </w:r>
          </w:p>
        </w:tc>
        <w:tc>
          <w:tcPr>
            <w:tcW w:type="dxa" w:w="4320"/>
          </w:tcPr>
          <w:p>
            <w:r>
              <w:t>None - Vitality (vita)</w:t>
            </w:r>
          </w:p>
        </w:tc>
      </w:tr>
      <w:tr>
        <w:tc>
          <w:tcPr>
            <w:tcW w:type="dxa" w:w="4320"/>
          </w:tcPr>
          <w:p>
            <w:r>
              <w:t>None - Vitamin Coin (vitc)</w:t>
            </w:r>
          </w:p>
        </w:tc>
        <w:tc>
          <w:tcPr>
            <w:tcW w:type="dxa" w:w="4320"/>
          </w:tcPr>
          <w:p>
            <w:r>
              <w:t>None - Viterium (vt)</w:t>
            </w:r>
          </w:p>
        </w:tc>
      </w:tr>
      <w:tr>
        <w:tc>
          <w:tcPr>
            <w:tcW w:type="dxa" w:w="4320"/>
          </w:tcPr>
          <w:p>
            <w:r>
              <w:t>None - ViteX Coin (vx)</w:t>
            </w:r>
          </w:p>
        </w:tc>
        <w:tc>
          <w:tcPr>
            <w:tcW w:type="dxa" w:w="4320"/>
          </w:tcPr>
          <w:p>
            <w:r>
              <w:t>None - Vitra Studios (vitra)</w:t>
            </w:r>
          </w:p>
        </w:tc>
      </w:tr>
      <w:tr>
        <w:tc>
          <w:tcPr>
            <w:tcW w:type="dxa" w:w="4320"/>
          </w:tcPr>
          <w:p>
            <w:r>
              <w:t>None - Vitteey (vity)</w:t>
            </w:r>
          </w:p>
        </w:tc>
        <w:tc>
          <w:tcPr>
            <w:tcW w:type="dxa" w:w="4320"/>
          </w:tcPr>
          <w:p>
            <w:r>
              <w:t>None - Viva (viva)</w:t>
            </w:r>
          </w:p>
        </w:tc>
      </w:tr>
      <w:tr>
        <w:tc>
          <w:tcPr>
            <w:tcW w:type="dxa" w:w="4320"/>
          </w:tcPr>
          <w:p>
            <w:r>
              <w:t>None - VIVO (vivo)</w:t>
            </w:r>
          </w:p>
        </w:tc>
        <w:tc>
          <w:tcPr>
            <w:tcW w:type="dxa" w:w="4320"/>
          </w:tcPr>
          <w:p>
            <w:r>
              <w:t>None - VizslaSwap (vizslaswap)</w:t>
            </w:r>
          </w:p>
        </w:tc>
      </w:tr>
      <w:tr>
        <w:tc>
          <w:tcPr>
            <w:tcW w:type="dxa" w:w="4320"/>
          </w:tcPr>
          <w:p>
            <w:r>
              <w:t>None - VLaunch (OLD) (vpad)</w:t>
            </w:r>
          </w:p>
        </w:tc>
        <w:tc>
          <w:tcPr>
            <w:tcW w:type="dxa" w:w="4320"/>
          </w:tcPr>
          <w:p>
            <w:r>
              <w:t>None - VMPX (vmpx)</w:t>
            </w:r>
          </w:p>
        </w:tc>
      </w:tr>
      <w:tr>
        <w:tc>
          <w:tcPr>
            <w:tcW w:type="dxa" w:w="4320"/>
          </w:tcPr>
          <w:p>
            <w:r>
              <w:t>None - VMPX (ERC20) (vmpx)</w:t>
            </w:r>
          </w:p>
        </w:tc>
        <w:tc>
          <w:tcPr>
            <w:tcW w:type="dxa" w:w="4320"/>
          </w:tcPr>
          <w:p>
            <w:r>
              <w:t>None - VNDC (vndc)</w:t>
            </w:r>
          </w:p>
        </w:tc>
      </w:tr>
      <w:tr>
        <w:tc>
          <w:tcPr>
            <w:tcW w:type="dxa" w:w="4320"/>
          </w:tcPr>
          <w:p>
            <w:r>
              <w:t>None - VNX Exchange (vnxlu)</w:t>
            </w:r>
          </w:p>
        </w:tc>
        <w:tc>
          <w:tcPr>
            <w:tcW w:type="dxa" w:w="4320"/>
          </w:tcPr>
          <w:p>
            <w:r>
              <w:t>None - Vocare ex Machina (vocare)</w:t>
            </w:r>
          </w:p>
        </w:tc>
      </w:tr>
      <w:tr>
        <w:tc>
          <w:tcPr>
            <w:tcW w:type="dxa" w:w="4320"/>
          </w:tcPr>
          <w:p>
            <w:r>
              <w:t>None - Vodra (vdr)</w:t>
            </w:r>
          </w:p>
        </w:tc>
        <w:tc>
          <w:tcPr>
            <w:tcW w:type="dxa" w:w="4320"/>
          </w:tcPr>
          <w:p>
            <w:r>
              <w:t>None - Voice Street (vst)</w:t>
            </w:r>
          </w:p>
        </w:tc>
      </w:tr>
      <w:tr>
        <w:tc>
          <w:tcPr>
            <w:tcW w:type="dxa" w:w="4320"/>
          </w:tcPr>
          <w:p>
            <w:r>
              <w:t>None - Void Games (void)</w:t>
            </w:r>
          </w:p>
        </w:tc>
        <w:tc>
          <w:tcPr>
            <w:tcW w:type="dxa" w:w="4320"/>
          </w:tcPr>
          <w:p>
            <w:r>
              <w:t>None - Volare Network (volr)</w:t>
            </w:r>
          </w:p>
        </w:tc>
      </w:tr>
      <w:tr>
        <w:tc>
          <w:tcPr>
            <w:tcW w:type="dxa" w:w="4320"/>
          </w:tcPr>
          <w:p>
            <w:r>
              <w:t>None - WASH (wash)</w:t>
            </w:r>
          </w:p>
        </w:tc>
        <w:tc>
          <w:tcPr>
            <w:tcW w:type="dxa" w:w="4320"/>
          </w:tcPr>
          <w:p>
            <w:r>
              <w:t>None - WASSIE (wassie)</w:t>
            </w:r>
          </w:p>
        </w:tc>
      </w:tr>
      <w:tr>
        <w:tc>
          <w:tcPr>
            <w:tcW w:type="dxa" w:w="4320"/>
          </w:tcPr>
          <w:p>
            <w:r>
              <w:t>None - Waste Digital Coin (waco)</w:t>
            </w:r>
          </w:p>
        </w:tc>
        <w:tc>
          <w:tcPr>
            <w:tcW w:type="dxa" w:w="4320"/>
          </w:tcPr>
          <w:p>
            <w:r>
              <w:t>None - WatchDO (wdo)</w:t>
            </w:r>
          </w:p>
        </w:tc>
      </w:tr>
      <w:tr>
        <w:tc>
          <w:tcPr>
            <w:tcW w:type="dxa" w:w="4320"/>
          </w:tcPr>
          <w:p>
            <w:r>
              <w:t>None - WatchTowers AI (wts)</w:t>
            </w:r>
          </w:p>
        </w:tc>
        <w:tc>
          <w:tcPr>
            <w:tcW w:type="dxa" w:w="4320"/>
          </w:tcPr>
          <w:p>
            <w:r>
              <w:t>None - Wateenswap (wtn)</w:t>
            </w:r>
          </w:p>
        </w:tc>
      </w:tr>
      <w:tr>
        <w:tc>
          <w:tcPr>
            <w:tcW w:type="dxa" w:w="4320"/>
          </w:tcPr>
          <w:p>
            <w:r>
              <w:t>None - WATER (water)</w:t>
            </w:r>
          </w:p>
        </w:tc>
        <w:tc>
          <w:tcPr>
            <w:tcW w:type="dxa" w:w="4320"/>
          </w:tcPr>
          <w:p>
            <w:r>
              <w:t>None - WATER (BSC) (water)</w:t>
            </w:r>
          </w:p>
        </w:tc>
      </w:tr>
      <w:tr>
        <w:tc>
          <w:tcPr>
            <w:tcW w:type="dxa" w:w="4320"/>
          </w:tcPr>
          <w:p>
            <w:r>
              <w:t>None - Waterfall Finance (waterfall)</w:t>
            </w:r>
          </w:p>
        </w:tc>
        <w:tc>
          <w:tcPr>
            <w:tcW w:type="dxa" w:w="4320"/>
          </w:tcPr>
          <w:p>
            <w:r>
              <w:t>None - Water Rabbit (war)</w:t>
            </w:r>
          </w:p>
        </w:tc>
      </w:tr>
      <w:tr>
        <w:tc>
          <w:tcPr>
            <w:tcW w:type="dxa" w:w="4320"/>
          </w:tcPr>
          <w:p>
            <w:r>
              <w:t>None - WATTTON (watt)</w:t>
            </w:r>
          </w:p>
        </w:tc>
        <w:tc>
          <w:tcPr>
            <w:tcW w:type="dxa" w:w="4320"/>
          </w:tcPr>
          <w:p>
            <w:r>
              <w:t>None - Weft Finance (weft)</w:t>
            </w:r>
          </w:p>
        </w:tc>
      </w:tr>
      <w:tr>
        <w:tc>
          <w:tcPr>
            <w:tcW w:type="dxa" w:w="4320"/>
          </w:tcPr>
          <w:p>
            <w:r>
              <w:t>None - WELD (weld)</w:t>
            </w:r>
          </w:p>
        </w:tc>
        <w:tc>
          <w:tcPr>
            <w:tcW w:type="dxa" w:w="4320"/>
          </w:tcPr>
          <w:p>
            <w:r>
              <w:t>None - Wellnode (wend)</w:t>
            </w:r>
          </w:p>
        </w:tc>
      </w:tr>
      <w:tr>
        <w:tc>
          <w:tcPr>
            <w:tcW w:type="dxa" w:w="4320"/>
          </w:tcPr>
          <w:p>
            <w:r>
              <w:t>None - Welups Blockchain (welups)</w:t>
            </w:r>
          </w:p>
        </w:tc>
        <w:tc>
          <w:tcPr>
            <w:tcW w:type="dxa" w:w="4320"/>
          </w:tcPr>
          <w:p>
            <w:r>
              <w:t>None - WEN ($wen)</w:t>
            </w:r>
          </w:p>
        </w:tc>
      </w:tr>
      <w:tr>
        <w:tc>
          <w:tcPr>
            <w:tcW w:type="dxa" w:w="4320"/>
          </w:tcPr>
          <w:p>
            <w:r>
              <w:t>None - WEN ($wen)</w:t>
            </w:r>
          </w:p>
        </w:tc>
        <w:tc>
          <w:tcPr>
            <w:tcW w:type="dxa" w:w="4320"/>
          </w:tcPr>
          <w:p>
            <w:r>
              <w:t>None - WEN (wen)</w:t>
            </w:r>
          </w:p>
        </w:tc>
      </w:tr>
      <w:tr>
        <w:tc>
          <w:tcPr>
            <w:tcW w:type="dxa" w:w="4320"/>
          </w:tcPr>
          <w:p>
            <w:r>
              <w:t>None - WEN Token (wen)</w:t>
            </w:r>
          </w:p>
        </w:tc>
        <w:tc>
          <w:tcPr>
            <w:tcW w:type="dxa" w:w="4320"/>
          </w:tcPr>
          <w:p>
            <w:r>
              <w:t>None - WePiggy Coin (wpc)</w:t>
            </w:r>
          </w:p>
        </w:tc>
      </w:tr>
      <w:tr>
        <w:tc>
          <w:tcPr>
            <w:tcW w:type="dxa" w:w="4320"/>
          </w:tcPr>
          <w:p>
            <w:r>
              <w:t>None - WeStarter (war)</w:t>
            </w:r>
          </w:p>
        </w:tc>
        <w:tc>
          <w:tcPr>
            <w:tcW w:type="dxa" w:w="4320"/>
          </w:tcPr>
          <w:p>
            <w:r>
              <w:t>None - Wrapped ETC (wetc)</w:t>
            </w:r>
          </w:p>
        </w:tc>
      </w:tr>
      <w:tr>
        <w:tc>
          <w:tcPr>
            <w:tcW w:type="dxa" w:w="4320"/>
          </w:tcPr>
          <w:p>
            <w:r>
              <w:t>None - WETH (weth)</w:t>
            </w:r>
          </w:p>
        </w:tc>
        <w:tc>
          <w:tcPr>
            <w:tcW w:type="dxa" w:w="4320"/>
          </w:tcPr>
          <w:p>
            <w:r>
              <w:t>None - Polygon WETH (Plenty Bridge) (weth.p)</w:t>
            </w:r>
          </w:p>
        </w:tc>
      </w:tr>
      <w:tr>
        <w:tc>
          <w:tcPr>
            <w:tcW w:type="dxa" w:w="4320"/>
          </w:tcPr>
          <w:p>
            <w:r>
              <w:t>None - WETH (Plenty Bridge) (weth.e)</w:t>
            </w:r>
          </w:p>
        </w:tc>
        <w:tc>
          <w:tcPr>
            <w:tcW w:type="dxa" w:w="4320"/>
          </w:tcPr>
          <w:p>
            <w:r>
              <w:t>None - WETH yVault (yvweth)</w:t>
            </w:r>
          </w:p>
        </w:tc>
      </w:tr>
      <w:tr>
        <w:tc>
          <w:tcPr>
            <w:tcW w:type="dxa" w:w="4320"/>
          </w:tcPr>
          <w:p>
            <w:r>
              <w:t>None - WEWE (wewe)</w:t>
            </w:r>
          </w:p>
        </w:tc>
        <w:tc>
          <w:tcPr>
            <w:tcW w:type="dxa" w:w="4320"/>
          </w:tcPr>
          <w:p>
            <w:r>
              <w:t>None - WEYU (weyu)</w:t>
            </w:r>
          </w:p>
        </w:tc>
      </w:tr>
      <w:tr>
        <w:tc>
          <w:tcPr>
            <w:tcW w:type="dxa" w:w="4320"/>
          </w:tcPr>
          <w:p>
            <w:r>
              <w:t>None - WFCA (wfca)</w:t>
            </w:r>
          </w:p>
        </w:tc>
        <w:tc>
          <w:tcPr>
            <w:tcW w:type="dxa" w:w="4320"/>
          </w:tcPr>
          <w:p>
            <w:r>
              <w:t>None - WFDP (wfdp)</w:t>
            </w:r>
          </w:p>
        </w:tc>
      </w:tr>
      <w:tr>
        <w:tc>
          <w:tcPr>
            <w:tcW w:type="dxa" w:w="4320"/>
          </w:tcPr>
          <w:p>
            <w:r>
              <w:t>None - WhaleRoom (whl)</w:t>
            </w:r>
          </w:p>
        </w:tc>
        <w:tc>
          <w:tcPr>
            <w:tcW w:type="dxa" w:w="4320"/>
          </w:tcPr>
          <w:p>
            <w:r>
              <w:t>None - WhalesCandyPLS.com (wc)</w:t>
            </w:r>
          </w:p>
        </w:tc>
      </w:tr>
      <w:tr>
        <w:tc>
          <w:tcPr>
            <w:tcW w:type="dxa" w:w="4320"/>
          </w:tcPr>
          <w:p>
            <w:r>
              <w:t>None - Whale (SEI) (whale)</w:t>
            </w:r>
          </w:p>
        </w:tc>
        <w:tc>
          <w:tcPr>
            <w:tcW w:type="dxa" w:w="4320"/>
          </w:tcPr>
          <w:p>
            <w:r>
              <w:t>None - WhaleWatch (wbot)</w:t>
            </w:r>
          </w:p>
        </w:tc>
      </w:tr>
      <w:tr>
        <w:tc>
          <w:tcPr>
            <w:tcW w:type="dxa" w:w="4320"/>
          </w:tcPr>
          <w:p>
            <w:r>
              <w:t>None - WhatBot (what)</w:t>
            </w:r>
          </w:p>
        </w:tc>
        <w:tc>
          <w:tcPr>
            <w:tcW w:type="dxa" w:w="4320"/>
          </w:tcPr>
          <w:p>
            <w:r>
              <w:t>None - What Do You Meme (wdym)</w:t>
            </w:r>
          </w:p>
        </w:tc>
      </w:tr>
      <w:tr>
        <w:tc>
          <w:tcPr>
            <w:tcW w:type="dxa" w:w="4320"/>
          </w:tcPr>
          <w:p>
            <w:r>
              <w:t>None - Wheat (wheat)</w:t>
            </w:r>
          </w:p>
        </w:tc>
        <w:tc>
          <w:tcPr>
            <w:tcW w:type="dxa" w:w="4320"/>
          </w:tcPr>
          <w:p>
            <w:r>
              <w:t>None - when (when)</w:t>
            </w:r>
          </w:p>
        </w:tc>
      </w:tr>
      <w:tr>
        <w:tc>
          <w:tcPr>
            <w:tcW w:type="dxa" w:w="4320"/>
          </w:tcPr>
          <w:p>
            <w:r>
              <w:t>None - Where Did The ETH Go? (wheth)</w:t>
            </w:r>
          </w:p>
        </w:tc>
        <w:tc>
          <w:tcPr>
            <w:tcW w:type="dxa" w:w="4320"/>
          </w:tcPr>
          <w:p>
            <w:r>
              <w:t>None - Where Did The ETH Go? (Pulsechain) (wheth)</w:t>
            </w:r>
          </w:p>
        </w:tc>
      </w:tr>
      <w:tr>
        <w:tc>
          <w:tcPr>
            <w:tcW w:type="dxa" w:w="4320"/>
          </w:tcPr>
          <w:p>
            <w:r>
              <w:t>None - Shredded Apes Whey (whey)</w:t>
            </w:r>
          </w:p>
        </w:tc>
        <w:tc>
          <w:tcPr>
            <w:tcW w:type="dxa" w:w="4320"/>
          </w:tcPr>
          <w:p>
            <w:r>
              <w:t>None - Whirl (whirl)</w:t>
            </w:r>
          </w:p>
        </w:tc>
      </w:tr>
      <w:tr>
        <w:tc>
          <w:tcPr>
            <w:tcW w:type="dxa" w:w="4320"/>
          </w:tcPr>
          <w:p>
            <w:r>
              <w:t>None - Whisper (wisp)</w:t>
            </w:r>
          </w:p>
        </w:tc>
        <w:tc>
          <w:tcPr>
            <w:tcW w:type="dxa" w:w="4320"/>
          </w:tcPr>
          <w:p>
            <w:r>
              <w:t>None - WhisperBot (wsp)</w:t>
            </w:r>
          </w:p>
        </w:tc>
      </w:tr>
      <w:tr>
        <w:tc>
          <w:tcPr>
            <w:tcW w:type="dxa" w:w="4320"/>
          </w:tcPr>
          <w:p>
            <w:r>
              <w:t>None - Whitecoin (xwc)</w:t>
            </w:r>
          </w:p>
        </w:tc>
        <w:tc>
          <w:tcPr>
            <w:tcW w:type="dxa" w:w="4320"/>
          </w:tcPr>
          <w:p>
            <w:r>
              <w:t>None - White Lotus (lotus)</w:t>
            </w:r>
          </w:p>
        </w:tc>
      </w:tr>
      <w:tr>
        <w:tc>
          <w:tcPr>
            <w:tcW w:type="dxa" w:w="4320"/>
          </w:tcPr>
          <w:p>
            <w:r>
              <w:t>None - Work X (work)</w:t>
            </w:r>
          </w:p>
        </w:tc>
        <w:tc>
          <w:tcPr>
            <w:tcW w:type="dxa" w:w="4320"/>
          </w:tcPr>
          <w:p>
            <w:r>
              <w:t>None - World AI (worldai)</w:t>
            </w:r>
          </w:p>
        </w:tc>
      </w:tr>
      <w:tr>
        <w:tc>
          <w:tcPr>
            <w:tcW w:type="dxa" w:w="4320"/>
          </w:tcPr>
          <w:p>
            <w:r>
              <w:t>None - World Cause Coin (cause)</w:t>
            </w:r>
          </w:p>
        </w:tc>
        <w:tc>
          <w:tcPr>
            <w:tcW w:type="dxa" w:w="4320"/>
          </w:tcPr>
          <w:p>
            <w:r>
              <w:t>None - WORLD FOOTBALL1 (wofo1)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WORLD ID (woid)</w:t>
            </w:r>
          </w:p>
        </w:tc>
        <w:tc>
          <w:tcPr>
            <w:tcW w:type="dxa" w:w="4320"/>
          </w:tcPr>
          <w:p>
            <w:r>
              <w:t>None - World of Defish (wod)</w:t>
            </w:r>
          </w:p>
        </w:tc>
      </w:tr>
      <w:tr>
        <w:tc>
          <w:tcPr>
            <w:tcW w:type="dxa" w:w="4320"/>
          </w:tcPr>
          <w:p>
            <w:r>
              <w:t>None - World of Legends (wol)</w:t>
            </w:r>
          </w:p>
        </w:tc>
        <w:tc>
          <w:tcPr>
            <w:tcW w:type="dxa" w:w="4320"/>
          </w:tcPr>
          <w:p>
            <w:r>
              <w:t>None - World Pay Token (wpay)</w:t>
            </w:r>
          </w:p>
        </w:tc>
      </w:tr>
      <w:tr>
        <w:tc>
          <w:tcPr>
            <w:tcW w:type="dxa" w:w="4320"/>
          </w:tcPr>
          <w:p>
            <w:r>
              <w:t>None - WORLD PEACE COIN (wpc)</w:t>
            </w:r>
          </w:p>
        </w:tc>
        <w:tc>
          <w:tcPr>
            <w:tcW w:type="dxa" w:w="4320"/>
          </w:tcPr>
          <w:p>
            <w:r>
              <w:t>None - WORLDWIDE (world)</w:t>
            </w:r>
          </w:p>
        </w:tc>
      </w:tr>
      <w:tr>
        <w:tc>
          <w:tcPr>
            <w:tcW w:type="dxa" w:w="4320"/>
          </w:tcPr>
          <w:p>
            <w:r>
              <w:t>None - Worldwide USD (wusd)</w:t>
            </w:r>
          </w:p>
        </w:tc>
        <w:tc>
          <w:tcPr>
            <w:tcW w:type="dxa" w:w="4320"/>
          </w:tcPr>
          <w:p>
            <w:r>
              <w:t>None - WORMZ (wormz)</w:t>
            </w:r>
          </w:p>
        </w:tc>
      </w:tr>
      <w:tr>
        <w:tc>
          <w:tcPr>
            <w:tcW w:type="dxa" w:w="4320"/>
          </w:tcPr>
          <w:p>
            <w:r>
              <w:t>None - WOW (!)</w:t>
            </w:r>
          </w:p>
        </w:tc>
        <w:tc>
          <w:tcPr>
            <w:tcW w:type="dxa" w:w="4320"/>
          </w:tcPr>
          <w:p>
            <w:r>
              <w:t>None - WRAP Governance (wrap)</w:t>
            </w:r>
          </w:p>
        </w:tc>
      </w:tr>
      <w:tr>
        <w:tc>
          <w:tcPr>
            <w:tcW w:type="dxa" w:w="4320"/>
          </w:tcPr>
          <w:p>
            <w:r>
              <w:t>None - Wrapped ADA (wada)</w:t>
            </w:r>
          </w:p>
        </w:tc>
        <w:tc>
          <w:tcPr>
            <w:tcW w:type="dxa" w:w="4320"/>
          </w:tcPr>
          <w:p>
            <w:r>
              <w:t>None - Wrapped ALGO (xalgo)</w:t>
            </w:r>
          </w:p>
        </w:tc>
      </w:tr>
      <w:tr>
        <w:tc>
          <w:tcPr>
            <w:tcW w:type="dxa" w:w="4320"/>
          </w:tcPr>
          <w:p>
            <w:r>
              <w:t>None - WrappedARC (warc)</w:t>
            </w:r>
          </w:p>
        </w:tc>
        <w:tc>
          <w:tcPr>
            <w:tcW w:type="dxa" w:w="4320"/>
          </w:tcPr>
          <w:p>
            <w:r>
              <w:t>None - Wrapped Astar (wastr)</w:t>
            </w:r>
          </w:p>
        </w:tc>
      </w:tr>
      <w:tr>
        <w:tc>
          <w:tcPr>
            <w:tcW w:type="dxa" w:w="4320"/>
          </w:tcPr>
          <w:p>
            <w:r>
              <w:t>None - Wrapped AVAX (wavax)</w:t>
            </w:r>
          </w:p>
        </w:tc>
        <w:tc>
          <w:tcPr>
            <w:tcW w:type="dxa" w:w="4320"/>
          </w:tcPr>
          <w:p>
            <w:r>
              <w:t>None - Wrapped Axelar (waxl)</w:t>
            </w:r>
          </w:p>
        </w:tc>
      </w:tr>
      <w:tr>
        <w:tc>
          <w:tcPr>
            <w:tcW w:type="dxa" w:w="4320"/>
          </w:tcPr>
          <w:p>
            <w:r>
              <w:t>None - Wrapped Banano (wban)</w:t>
            </w:r>
          </w:p>
        </w:tc>
        <w:tc>
          <w:tcPr>
            <w:tcW w:type="dxa" w:w="4320"/>
          </w:tcPr>
          <w:p>
            <w:r>
              <w:t>None - Wrapped BCH (wbch)</w:t>
            </w:r>
          </w:p>
        </w:tc>
      </w:tr>
      <w:tr>
        <w:tc>
          <w:tcPr>
            <w:tcW w:type="dxa" w:w="4320"/>
          </w:tcPr>
          <w:p>
            <w:r>
              <w:t>None - Wrapped Bitcoin - Celer (cewbtc)</w:t>
            </w:r>
          </w:p>
        </w:tc>
        <w:tc>
          <w:tcPr>
            <w:tcW w:type="dxa" w:w="4320"/>
          </w:tcPr>
          <w:p>
            <w:r>
              <w:t>None - Wrapped Bitcoin (Sollet) (sobtc)</w:t>
            </w:r>
          </w:p>
        </w:tc>
      </w:tr>
      <w:tr>
        <w:tc>
          <w:tcPr>
            <w:tcW w:type="dxa" w:w="4320"/>
          </w:tcPr>
          <w:p>
            <w:r>
              <w:t>None - Wrapped Bitcoin-Stacks (xbtc)</w:t>
            </w:r>
          </w:p>
        </w:tc>
        <w:tc>
          <w:tcPr>
            <w:tcW w:type="dxa" w:w="4320"/>
          </w:tcPr>
          <w:p>
            <w:r>
              <w:t>None - Wrapped Bitrock (wbrock)</w:t>
            </w:r>
          </w:p>
        </w:tc>
      </w:tr>
      <w:tr>
        <w:tc>
          <w:tcPr>
            <w:tcW w:type="dxa" w:w="4320"/>
          </w:tcPr>
          <w:p>
            <w:r>
              <w:t>None - Wrapped BNB - Celer (cewbnb)</w:t>
            </w:r>
          </w:p>
        </w:tc>
        <w:tc>
          <w:tcPr>
            <w:tcW w:type="dxa" w:w="4320"/>
          </w:tcPr>
          <w:p>
            <w:r>
              <w:t>None - Wrapped BONES (wbones)</w:t>
            </w:r>
          </w:p>
        </w:tc>
      </w:tr>
      <w:tr>
        <w:tc>
          <w:tcPr>
            <w:tcW w:type="dxa" w:w="4320"/>
          </w:tcPr>
          <w:p>
            <w:r>
              <w:t>None - Wrapped Brise (wbrise)</w:t>
            </w:r>
          </w:p>
        </w:tc>
        <w:tc>
          <w:tcPr>
            <w:tcW w:type="dxa" w:w="4320"/>
          </w:tcPr>
          <w:p>
            <w:r>
              <w:t>None - Instabridge Wrapped BTC (Radix) (xwbtc)</w:t>
            </w:r>
          </w:p>
        </w:tc>
      </w:tr>
      <w:tr>
        <w:tc>
          <w:tcPr>
            <w:tcW w:type="dxa" w:w="4320"/>
          </w:tcPr>
          <w:p>
            <w:r>
              <w:t>None - Wrapped BTC (Wormhole) (wbtc)</w:t>
            </w:r>
          </w:p>
        </w:tc>
        <w:tc>
          <w:tcPr>
            <w:tcW w:type="dxa" w:w="4320"/>
          </w:tcPr>
          <w:p>
            <w:r>
              <w:t>None - Wrapped BTT (wbtt)</w:t>
            </w:r>
          </w:p>
        </w:tc>
      </w:tr>
      <w:tr>
        <w:tc>
          <w:tcPr>
            <w:tcW w:type="dxa" w:w="4320"/>
          </w:tcPr>
          <w:p>
            <w:r>
              <w:t>None - Wrapped BUSD (wbusd)</w:t>
            </w:r>
          </w:p>
        </w:tc>
        <w:tc>
          <w:tcPr>
            <w:tcW w:type="dxa" w:w="4320"/>
          </w:tcPr>
          <w:p>
            <w:r>
              <w:t>None - Wrapped BUSD (Allbridge from BSC) (abbusd)</w:t>
            </w:r>
          </w:p>
        </w:tc>
      </w:tr>
      <w:tr>
        <w:tc>
          <w:tcPr>
            <w:tcW w:type="dxa" w:w="4320"/>
          </w:tcPr>
          <w:p>
            <w:r>
              <w:t>None - Wrapped CellMates (wcell)</w:t>
            </w:r>
          </w:p>
        </w:tc>
        <w:tc>
          <w:tcPr>
            <w:tcW w:type="dxa" w:w="4320"/>
          </w:tcPr>
          <w:p>
            <w:r>
              <w:t>None - Wrapped CKB (wckb)</w:t>
            </w:r>
          </w:p>
        </w:tc>
      </w:tr>
      <w:tr>
        <w:tc>
          <w:tcPr>
            <w:tcW w:type="dxa" w:w="4320"/>
          </w:tcPr>
          <w:p>
            <w:r>
              <w:t>None - Wrapped Conflux (wcfx)</w:t>
            </w:r>
          </w:p>
        </w:tc>
        <w:tc>
          <w:tcPr>
            <w:tcW w:type="dxa" w:w="4320"/>
          </w:tcPr>
          <w:p>
            <w:r>
              <w:t>None - Wrapped CORE (wcore)</w:t>
            </w:r>
          </w:p>
        </w:tc>
      </w:tr>
      <w:tr>
        <w:tc>
          <w:tcPr>
            <w:tcW w:type="dxa" w:w="4320"/>
          </w:tcPr>
          <w:p>
            <w:r>
              <w:t>None - Wrapped CRO (wcro)</w:t>
            </w:r>
          </w:p>
        </w:tc>
        <w:tc>
          <w:tcPr>
            <w:tcW w:type="dxa" w:w="4320"/>
          </w:tcPr>
          <w:p>
            <w:r>
              <w:t>None - XAI Corp (xai)</w:t>
            </w:r>
          </w:p>
        </w:tc>
      </w:tr>
      <w:tr>
        <w:tc>
          <w:tcPr>
            <w:tcW w:type="dxa" w:w="4320"/>
          </w:tcPr>
          <w:p>
            <w:r>
              <w:t>None - XAIGROK (xaigrok)</w:t>
            </w:r>
          </w:p>
        </w:tc>
        <w:tc>
          <w:tcPr>
            <w:tcW w:type="dxa" w:w="4320"/>
          </w:tcPr>
          <w:p>
            <w:r>
              <w:t>None - X Akamaru Inu (aka)</w:t>
            </w:r>
          </w:p>
        </w:tc>
      </w:tr>
      <w:tr>
        <w:tc>
          <w:tcPr>
            <w:tcW w:type="dxa" w:w="4320"/>
          </w:tcPr>
          <w:p>
            <w:r>
              <w:t>None - XALPHA.AI (xalpha)</w:t>
            </w:r>
          </w:p>
        </w:tc>
        <w:tc>
          <w:tcPr>
            <w:tcW w:type="dxa" w:w="4320"/>
          </w:tcPr>
          <w:p>
            <w:r>
              <w:t>None - XApis (wax)</w:t>
            </w:r>
          </w:p>
        </w:tc>
      </w:tr>
      <w:tr>
        <w:tc>
          <w:tcPr>
            <w:tcW w:type="dxa" w:w="4320"/>
          </w:tcPr>
          <w:p>
            <w:r>
              <w:t>None - Wrapped One (wone)</w:t>
            </w:r>
          </w:p>
        </w:tc>
        <w:tc>
          <w:tcPr>
            <w:tcW w:type="dxa" w:w="4320"/>
          </w:tcPr>
          <w:p>
            <w:r>
              <w:t>None - Wrapped OUSD (wousd)</w:t>
            </w:r>
          </w:p>
        </w:tc>
      </w:tr>
      <w:tr>
        <w:tc>
          <w:tcPr>
            <w:tcW w:type="dxa" w:w="4320"/>
          </w:tcPr>
          <w:p>
            <w:r>
              <w:t>None - Wrapped Paycoin (wpci)</w:t>
            </w:r>
          </w:p>
        </w:tc>
        <w:tc>
          <w:tcPr>
            <w:tcW w:type="dxa" w:w="4320"/>
          </w:tcPr>
          <w:p>
            <w:r>
              <w:t>None - Wrapped Pepe (wpepe)</w:t>
            </w:r>
          </w:p>
        </w:tc>
      </w:tr>
      <w:tr>
        <w:tc>
          <w:tcPr>
            <w:tcW w:type="dxa" w:w="4320"/>
          </w:tcPr>
          <w:p>
            <w:r>
              <w:t>None - Wrapped Platform (wrap)</w:t>
            </w:r>
          </w:p>
        </w:tc>
        <w:tc>
          <w:tcPr>
            <w:tcW w:type="dxa" w:w="4320"/>
          </w:tcPr>
          <w:p>
            <w:r>
              <w:t>None - Wrapped POKT (wpokt)</w:t>
            </w:r>
          </w:p>
        </w:tc>
      </w:tr>
      <w:tr>
        <w:tc>
          <w:tcPr>
            <w:tcW w:type="dxa" w:w="4320"/>
          </w:tcPr>
          <w:p>
            <w:r>
              <w:t>None - Wrapped POM (wpom)</w:t>
            </w:r>
          </w:p>
        </w:tc>
        <w:tc>
          <w:tcPr>
            <w:tcW w:type="dxa" w:w="4320"/>
          </w:tcPr>
          <w:p>
            <w:r>
              <w:t>None - Wrapped Pulse (wpls)</w:t>
            </w:r>
          </w:p>
        </w:tc>
      </w:tr>
      <w:tr>
        <w:tc>
          <w:tcPr>
            <w:tcW w:type="dxa" w:w="4320"/>
          </w:tcPr>
          <w:p>
            <w:r>
              <w:t>None - Wrapped Rose (wrose)</w:t>
            </w:r>
          </w:p>
        </w:tc>
        <w:tc>
          <w:tcPr>
            <w:tcW w:type="dxa" w:w="4320"/>
          </w:tcPr>
          <w:p>
            <w:r>
              <w:t>None - Wrapped sFTW (wsftw)</w:t>
            </w:r>
          </w:p>
        </w:tc>
      </w:tr>
      <w:tr>
        <w:tc>
          <w:tcPr>
            <w:tcW w:type="dxa" w:w="4320"/>
          </w:tcPr>
          <w:p>
            <w:r>
              <w:t>None - Wrapped Shiden Network (sdn)</w:t>
            </w:r>
          </w:p>
        </w:tc>
        <w:tc>
          <w:tcPr>
            <w:tcW w:type="dxa" w:w="4320"/>
          </w:tcPr>
          <w:p>
            <w:r>
              <w:t>None - Wrapped Solana (sol)</w:t>
            </w:r>
          </w:p>
        </w:tc>
      </w:tr>
      <w:tr>
        <w:tc>
          <w:tcPr>
            <w:tcW w:type="dxa" w:w="4320"/>
          </w:tcPr>
          <w:p>
            <w:r>
              <w:t>None - Wrapped Songbird (wsgb)</w:t>
            </w:r>
          </w:p>
        </w:tc>
        <w:tc>
          <w:tcPr>
            <w:tcW w:type="dxa" w:w="4320"/>
          </w:tcPr>
          <w:p>
            <w:r>
              <w:t>None - Wrapped Staked Tether (wstusdt)</w:t>
            </w:r>
          </w:p>
        </w:tc>
      </w:tr>
      <w:tr>
        <w:tc>
          <w:tcPr>
            <w:tcW w:type="dxa" w:w="4320"/>
          </w:tcPr>
          <w:p>
            <w:r>
              <w:t>None - Wrapped Statera (wsta)</w:t>
            </w:r>
          </w:p>
        </w:tc>
        <w:tc>
          <w:tcPr>
            <w:tcW w:type="dxa" w:w="4320"/>
          </w:tcPr>
          <w:p>
            <w:r>
              <w:t>None - Wrapped stETH (wsteth)</w:t>
            </w:r>
          </w:p>
        </w:tc>
      </w:tr>
      <w:tr>
        <w:tc>
          <w:tcPr>
            <w:tcW w:type="dxa" w:w="4320"/>
          </w:tcPr>
          <w:p>
            <w:r>
              <w:t>None - Wrapped Syscoin (wsys)</w:t>
            </w:r>
          </w:p>
        </w:tc>
        <w:tc>
          <w:tcPr>
            <w:tcW w:type="dxa" w:w="4320"/>
          </w:tcPr>
          <w:p>
            <w:r>
              <w:t>None - Wrapped TAO (wtao)</w:t>
            </w:r>
          </w:p>
        </w:tc>
      </w:tr>
      <w:tr>
        <w:tc>
          <w:tcPr>
            <w:tcW w:type="dxa" w:w="4320"/>
          </w:tcPr>
          <w:p>
            <w:r>
              <w:t>None - Wrapped Telos (wtlos)</w:t>
            </w:r>
          </w:p>
        </w:tc>
        <w:tc>
          <w:tcPr>
            <w:tcW w:type="dxa" w:w="4320"/>
          </w:tcPr>
          <w:p>
            <w:r>
              <w:t>None - Wrapped Terra Classic (lunc)</w:t>
            </w:r>
          </w:p>
        </w:tc>
      </w:tr>
      <w:tr>
        <w:tc>
          <w:tcPr>
            <w:tcW w:type="dxa" w:w="4320"/>
          </w:tcPr>
          <w:p>
            <w:r>
              <w:t>None - StakerDAO Wrapped Tezos (wxtz)</w:t>
            </w:r>
          </w:p>
        </w:tc>
        <w:tc>
          <w:tcPr>
            <w:tcW w:type="dxa" w:w="4320"/>
          </w:tcPr>
          <w:p>
            <w:r>
              <w:t>None - Wrapped ThunderPOKT (wtpokt)</w:t>
            </w:r>
          </w:p>
        </w:tc>
      </w:tr>
      <w:tr>
        <w:tc>
          <w:tcPr>
            <w:tcW w:type="dxa" w:w="4320"/>
          </w:tcPr>
          <w:p>
            <w:r>
              <w:t>None - Wrapped Thunder Token (wtt)</w:t>
            </w:r>
          </w:p>
        </w:tc>
        <w:tc>
          <w:tcPr>
            <w:tcW w:type="dxa" w:w="4320"/>
          </w:tcPr>
          <w:p>
            <w:r>
              <w:t>None - Wrapped TOMO (wtomo)</w:t>
            </w:r>
          </w:p>
        </w:tc>
      </w:tr>
      <w:tr>
        <w:tc>
          <w:tcPr>
            <w:tcW w:type="dxa" w:w="4320"/>
          </w:tcPr>
          <w:p>
            <w:r>
              <w:t>None - Wrapped Tron (wtrx)</w:t>
            </w:r>
          </w:p>
        </w:tc>
        <w:tc>
          <w:tcPr>
            <w:tcW w:type="dxa" w:w="4320"/>
          </w:tcPr>
          <w:p>
            <w:r>
              <w:t>None - Wrapped TurtleCoin (wtrtl)</w:t>
            </w:r>
          </w:p>
        </w:tc>
      </w:tr>
      <w:tr>
        <w:tc>
          <w:tcPr>
            <w:tcW w:type="dxa" w:w="4320"/>
          </w:tcPr>
          <w:p>
            <w:r>
              <w:t>None - Bridged USD Coin (Wrapped) (xusd)</w:t>
            </w:r>
          </w:p>
        </w:tc>
        <w:tc>
          <w:tcPr>
            <w:tcW w:type="dxa" w:w="4320"/>
          </w:tcPr>
          <w:p>
            <w:r>
              <w:t>None - Instabridge Wrapped USDC (Radix) (xusdc)</w:t>
            </w:r>
          </w:p>
        </w:tc>
      </w:tr>
      <w:tr>
        <w:tc>
          <w:tcPr>
            <w:tcW w:type="dxa" w:w="4320"/>
          </w:tcPr>
          <w:p>
            <w:r>
              <w:t>None - Wrapped USDM (wusdm)</w:t>
            </w:r>
          </w:p>
        </w:tc>
        <w:tc>
          <w:tcPr>
            <w:tcW w:type="dxa" w:w="4320"/>
          </w:tcPr>
          <w:p>
            <w:r>
              <w:t>None - Wrapped USDR (wusdr)</w:t>
            </w:r>
          </w:p>
        </w:tc>
      </w:tr>
      <w:tr>
        <w:tc>
          <w:tcPr>
            <w:tcW w:type="dxa" w:w="4320"/>
          </w:tcPr>
          <w:p>
            <w:r>
              <w:t>None - xcDOT (dot)</w:t>
            </w:r>
          </w:p>
        </w:tc>
        <w:tc>
          <w:tcPr>
            <w:tcW w:type="dxa" w:w="4320"/>
          </w:tcPr>
          <w:p>
            <w:r>
              <w:t>None - Xcel Defi (xld)</w:t>
            </w:r>
          </w:p>
        </w:tc>
      </w:tr>
      <w:tr>
        <w:tc>
          <w:tcPr>
            <w:tcW w:type="dxa" w:w="4320"/>
          </w:tcPr>
          <w:p>
            <w:r>
              <w:t>None - XCELTOKEN PLUS (xlab)</w:t>
            </w:r>
          </w:p>
        </w:tc>
        <w:tc>
          <w:tcPr>
            <w:tcW w:type="dxa" w:w="4320"/>
          </w:tcPr>
          <w:p>
            <w:r>
              <w:t>None - XCeption (xcept)</w:t>
            </w:r>
          </w:p>
        </w:tc>
      </w:tr>
      <w:tr>
        <w:tc>
          <w:tcPr>
            <w:tcW w:type="dxa" w:w="4320"/>
          </w:tcPr>
          <w:p>
            <w:r>
              <w:t>None - xcKSM (xcksm)</w:t>
            </w:r>
          </w:p>
        </w:tc>
        <w:tc>
          <w:tcPr>
            <w:tcW w:type="dxa" w:w="4320"/>
          </w:tcPr>
          <w:p>
            <w:r>
              <w:t>None - Xcoinmeme (x)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CruxDecussata (x)</w:t>
            </w:r>
          </w:p>
        </w:tc>
        <w:tc>
          <w:tcPr>
            <w:tcW w:type="dxa" w:w="4320"/>
          </w:tcPr>
          <w:p>
            <w:r>
              <w:t>None - xCRX (xcrx)</w:t>
            </w:r>
          </w:p>
        </w:tc>
      </w:tr>
      <w:tr>
        <w:tc>
          <w:tcPr>
            <w:tcW w:type="dxa" w:w="4320"/>
          </w:tcPr>
          <w:p>
            <w:r>
              <w:t>None - xcUSDT (xcusdt)</w:t>
            </w:r>
          </w:p>
        </w:tc>
        <w:tc>
          <w:tcPr>
            <w:tcW w:type="dxa" w:w="4320"/>
          </w:tcPr>
          <w:p>
            <w:r>
              <w:t>None - LENX XD (xd)</w:t>
            </w:r>
          </w:p>
        </w:tc>
      </w:tr>
      <w:tr>
        <w:tc>
          <w:tcPr>
            <w:tcW w:type="dxa" w:w="4320"/>
          </w:tcPr>
          <w:p>
            <w:r>
              <w:t>None - XDAI (xdai)</w:t>
            </w:r>
          </w:p>
        </w:tc>
        <w:tc>
          <w:tcPr>
            <w:tcW w:type="dxa" w:w="4320"/>
          </w:tcPr>
          <w:p>
            <w:r>
              <w:t>None - xDai Native Comb (xcomb)</w:t>
            </w:r>
          </w:p>
        </w:tc>
      </w:tr>
      <w:tr>
        <w:tc>
          <w:tcPr>
            <w:tcW w:type="dxa" w:w="4320"/>
          </w:tcPr>
          <w:p>
            <w:r>
              <w:t>None - XDAO (xdao)</w:t>
            </w:r>
          </w:p>
        </w:tc>
        <w:tc>
          <w:tcPr>
            <w:tcW w:type="dxa" w:w="4320"/>
          </w:tcPr>
          <w:p>
            <w:r>
              <w:t>None - xDEC_Astrovault (xdec)</w:t>
            </w:r>
          </w:p>
        </w:tc>
      </w:tr>
      <w:tr>
        <w:tc>
          <w:tcPr>
            <w:tcW w:type="dxa" w:w="4320"/>
          </w:tcPr>
          <w:p>
            <w:r>
              <w:t>None - XINU (ETH) (xinu)</w:t>
            </w:r>
          </w:p>
        </w:tc>
        <w:tc>
          <w:tcPr>
            <w:tcW w:type="dxa" w:w="4320"/>
          </w:tcPr>
          <w:p>
            <w:r>
              <w:t>None - xJEWEL (xjewel)</w:t>
            </w:r>
          </w:p>
        </w:tc>
      </w:tr>
      <w:tr>
        <w:tc>
          <w:tcPr>
            <w:tcW w:type="dxa" w:w="4320"/>
          </w:tcPr>
          <w:p>
            <w:r>
              <w:t>None - xLauncher (xlh)</w:t>
            </w:r>
          </w:p>
        </w:tc>
        <w:tc>
          <w:tcPr>
            <w:tcW w:type="dxa" w:w="4320"/>
          </w:tcPr>
          <w:p>
            <w:r>
              <w:t>None - XL BULLY (xlbully)</w:t>
            </w:r>
          </w:p>
        </w:tc>
      </w:tr>
      <w:tr>
        <w:tc>
          <w:tcPr>
            <w:tcW w:type="dxa" w:w="4320"/>
          </w:tcPr>
          <w:p>
            <w:r>
              <w:t>None - XLink Bridged BTC (Stacks) (abtc)</w:t>
            </w:r>
          </w:p>
        </w:tc>
        <w:tc>
          <w:tcPr>
            <w:tcW w:type="dxa" w:w="4320"/>
          </w:tcPr>
          <w:p>
            <w:r>
              <w:t>None - XList (xlist)</w:t>
            </w:r>
          </w:p>
        </w:tc>
      </w:tr>
      <w:tr>
        <w:tc>
          <w:tcPr>
            <w:tcW w:type="dxa" w:w="4320"/>
          </w:tcPr>
          <w:p>
            <w:r>
              <w:t>None - XLOTTO (xlotto)</w:t>
            </w:r>
          </w:p>
        </w:tc>
        <w:tc>
          <w:tcPr>
            <w:tcW w:type="dxa" w:w="4320"/>
          </w:tcPr>
          <w:p>
            <w:r>
              <w:t>None - XLSD Coin (xlsd)</w:t>
            </w:r>
          </w:p>
        </w:tc>
      </w:tr>
      <w:tr>
        <w:tc>
          <w:tcPr>
            <w:tcW w:type="dxa" w:w="4320"/>
          </w:tcPr>
          <w:p>
            <w:r>
              <w:t>None - XMAS2023 (xmas)</w:t>
            </w:r>
          </w:p>
        </w:tc>
        <w:tc>
          <w:tcPr>
            <w:tcW w:type="dxa" w:w="4320"/>
          </w:tcPr>
          <w:p>
            <w:r>
              <w:t>None - X-MASK (xmc)</w:t>
            </w:r>
          </w:p>
        </w:tc>
      </w:tr>
      <w:tr>
        <w:tc>
          <w:tcPr>
            <w:tcW w:type="dxa" w:w="4320"/>
          </w:tcPr>
          <w:p>
            <w:r>
              <w:t>None - X-Mass (x-mass)</w:t>
            </w:r>
          </w:p>
        </w:tc>
        <w:tc>
          <w:tcPr>
            <w:tcW w:type="dxa" w:w="4320"/>
          </w:tcPr>
          <w:p>
            <w:r>
              <w:t>None - XMas Santa Rally (xmry)</w:t>
            </w:r>
          </w:p>
        </w:tc>
      </w:tr>
      <w:tr>
        <w:tc>
          <w:tcPr>
            <w:tcW w:type="dxa" w:w="4320"/>
          </w:tcPr>
          <w:p>
            <w:r>
              <w:t>None - xMATIC (xmatic)</w:t>
            </w:r>
          </w:p>
        </w:tc>
        <w:tc>
          <w:tcPr>
            <w:tcW w:type="dxa" w:w="4320"/>
          </w:tcPr>
          <w:p>
            <w:r>
              <w:t>None - X-MetaPol (xmp)</w:t>
            </w:r>
          </w:p>
        </w:tc>
      </w:tr>
      <w:tr>
        <w:tc>
          <w:tcPr>
            <w:tcW w:type="dxa" w:w="4320"/>
          </w:tcPr>
          <w:p>
            <w:r>
              <w:t>None - XNET Mobile (xnet)</w:t>
            </w:r>
          </w:p>
        </w:tc>
        <w:tc>
          <w:tcPr>
            <w:tcW w:type="dxa" w:w="4320"/>
          </w:tcPr>
          <w:p>
            <w:r>
              <w:t>None - xNFT Protocol (xnft)</w:t>
            </w:r>
          </w:p>
        </w:tc>
      </w:tr>
      <w:tr>
        <w:tc>
          <w:tcPr>
            <w:tcW w:type="dxa" w:w="4320"/>
          </w:tcPr>
          <w:p>
            <w:r>
              <w:t>None - XNOVA ($xnova)</w:t>
            </w:r>
          </w:p>
        </w:tc>
        <w:tc>
          <w:tcPr>
            <w:tcW w:type="dxa" w:w="4320"/>
          </w:tcPr>
          <w:p>
            <w:r>
              <w:t>None - Xodex (xodex)</w:t>
            </w:r>
          </w:p>
        </w:tc>
      </w:tr>
      <w:tr>
        <w:tc>
          <w:tcPr>
            <w:tcW w:type="dxa" w:w="4320"/>
          </w:tcPr>
          <w:p>
            <w:r>
              <w:t>None - Xover (xvr)</w:t>
            </w:r>
          </w:p>
        </w:tc>
        <w:tc>
          <w:tcPr>
            <w:tcW w:type="dxa" w:w="4320"/>
          </w:tcPr>
          <w:p>
            <w:r>
              <w:t>None - XOX Labs (xox)</w:t>
            </w:r>
          </w:p>
        </w:tc>
      </w:tr>
      <w:tr>
        <w:tc>
          <w:tcPr>
            <w:tcW w:type="dxa" w:w="4320"/>
          </w:tcPr>
          <w:p>
            <w:r>
              <w:t>None - Xpad Network BETA (beta)</w:t>
            </w:r>
          </w:p>
        </w:tc>
        <w:tc>
          <w:tcPr>
            <w:tcW w:type="dxa" w:w="4320"/>
          </w:tcPr>
          <w:p>
            <w:r>
              <w:t>None - Xpansion Game (xps)</w:t>
            </w:r>
          </w:p>
        </w:tc>
      </w:tr>
      <w:tr>
        <w:tc>
          <w:tcPr>
            <w:tcW w:type="dxa" w:w="4320"/>
          </w:tcPr>
          <w:p>
            <w:r>
              <w:t>None - XPayPro.Tech (xppt)</w:t>
            </w:r>
          </w:p>
        </w:tc>
        <w:tc>
          <w:tcPr>
            <w:tcW w:type="dxa" w:w="4320"/>
          </w:tcPr>
          <w:p>
            <w:r>
              <w:t>None - Xpendium (xpnd)</w:t>
            </w:r>
          </w:p>
        </w:tc>
      </w:tr>
      <w:tr>
        <w:tc>
          <w:tcPr>
            <w:tcW w:type="dxa" w:w="4320"/>
          </w:tcPr>
          <w:p>
            <w:r>
              <w:t>None - X-Pepe (xpep)</w:t>
            </w:r>
          </w:p>
        </w:tc>
        <w:tc>
          <w:tcPr>
            <w:tcW w:type="dxa" w:w="4320"/>
          </w:tcPr>
          <w:p>
            <w:r>
              <w:t>None - xPet.tech (xpet)</w:t>
            </w:r>
          </w:p>
        </w:tc>
      </w:tr>
      <w:tr>
        <w:tc>
          <w:tcPr>
            <w:tcW w:type="dxa" w:w="4320"/>
          </w:tcPr>
          <w:p>
            <w:r>
              <w:t>None - xPet.tech BPET (bpet)</w:t>
            </w:r>
          </w:p>
        </w:tc>
        <w:tc>
          <w:tcPr>
            <w:tcW w:type="dxa" w:w="4320"/>
          </w:tcPr>
          <w:p>
            <w:r>
              <w:t>None - X Project ERC (xers)</w:t>
            </w:r>
          </w:p>
        </w:tc>
      </w:tr>
      <w:tr>
        <w:tc>
          <w:tcPr>
            <w:tcW w:type="dxa" w:w="4320"/>
          </w:tcPr>
          <w:p>
            <w:r>
              <w:t>None - X Protocol (pot)</w:t>
            </w:r>
          </w:p>
        </w:tc>
        <w:tc>
          <w:tcPr>
            <w:tcW w:type="dxa" w:w="4320"/>
          </w:tcPr>
          <w:p>
            <w:r>
              <w:t>None - xPTP (xptp)</w:t>
            </w:r>
          </w:p>
        </w:tc>
      </w:tr>
      <w:tr>
        <w:tc>
          <w:tcPr>
            <w:tcW w:type="dxa" w:w="4320"/>
          </w:tcPr>
          <w:p>
            <w:r>
              <w:t>None - XQUOK (xquok)</w:t>
            </w:r>
          </w:p>
        </w:tc>
        <w:tc>
          <w:tcPr>
            <w:tcW w:type="dxa" w:w="4320"/>
          </w:tcPr>
          <w:p>
            <w:r>
              <w:t>None - XRdoge (xrdoge)</w:t>
            </w:r>
          </w:p>
        </w:tc>
      </w:tr>
      <w:tr>
        <w:tc>
          <w:tcPr>
            <w:tcW w:type="dxa" w:w="4320"/>
          </w:tcPr>
          <w:p>
            <w:r>
              <w:t>None - XREATORS (ort)</w:t>
            </w:r>
          </w:p>
        </w:tc>
        <w:tc>
          <w:tcPr>
            <w:tcW w:type="dxa" w:w="4320"/>
          </w:tcPr>
          <w:p>
            <w:r>
              <w:t>None - XRGB (xrgb)</w:t>
            </w:r>
          </w:p>
        </w:tc>
      </w:tr>
      <w:tr>
        <w:tc>
          <w:tcPr>
            <w:tcW w:type="dxa" w:w="4320"/>
          </w:tcPr>
          <w:p>
            <w:r>
              <w:t>None - X Rise (xrise)</w:t>
            </w:r>
          </w:p>
        </w:tc>
        <w:tc>
          <w:tcPr>
            <w:tcW w:type="dxa" w:w="4320"/>
          </w:tcPr>
          <w:p>
            <w:r>
              <w:t>None - XROW (xrow)</w:t>
            </w:r>
          </w:p>
        </w:tc>
      </w:tr>
      <w:tr>
        <w:tc>
          <w:tcPr>
            <w:tcW w:type="dxa" w:w="4320"/>
          </w:tcPr>
          <w:p>
            <w:r>
              <w:t>None - XRP20 (xrp20)</w:t>
            </w:r>
          </w:p>
        </w:tc>
        <w:tc>
          <w:tcPr>
            <w:tcW w:type="dxa" w:w="4320"/>
          </w:tcPr>
          <w:p>
            <w:r>
              <w:t>None - XRPayNet (xrpaynet)</w:t>
            </w:r>
          </w:p>
        </w:tc>
      </w:tr>
      <w:tr>
        <w:tc>
          <w:tcPr>
            <w:tcW w:type="dxa" w:w="4320"/>
          </w:tcPr>
          <w:p>
            <w:r>
              <w:t>None - Xrpcashone (xce)</w:t>
            </w:r>
          </w:p>
        </w:tc>
        <w:tc>
          <w:tcPr>
            <w:tcW w:type="dxa" w:w="4320"/>
          </w:tcPr>
          <w:p>
            <w:r>
              <w:t>None - XRP Classic (xrpc)</w:t>
            </w:r>
          </w:p>
        </w:tc>
      </w:tr>
      <w:tr>
        <w:tc>
          <w:tcPr>
            <w:tcW w:type="dxa" w:w="4320"/>
          </w:tcPr>
          <w:p>
            <w:r>
              <w:t>None - XRP Healthcare (xrph)</w:t>
            </w:r>
          </w:p>
        </w:tc>
        <w:tc>
          <w:tcPr>
            <w:tcW w:type="dxa" w:w="4320"/>
          </w:tcPr>
          <w:p>
            <w:r>
              <w:t>None - XRun (xrun)</w:t>
            </w:r>
          </w:p>
        </w:tc>
      </w:tr>
      <w:tr>
        <w:tc>
          <w:tcPr>
            <w:tcW w:type="dxa" w:w="4320"/>
          </w:tcPr>
          <w:p>
            <w:r>
              <w:t>None - XSale (xs)</w:t>
            </w:r>
          </w:p>
        </w:tc>
        <w:tc>
          <w:tcPr>
            <w:tcW w:type="dxa" w:w="4320"/>
          </w:tcPr>
          <w:p>
            <w:r>
              <w:t>None - xSAUCE (xsauce)</w:t>
            </w:r>
          </w:p>
        </w:tc>
      </w:tr>
      <w:tr>
        <w:tc>
          <w:tcPr>
            <w:tcW w:type="dxa" w:w="4320"/>
          </w:tcPr>
          <w:p>
            <w:r>
              <w:t>None - Zab (zab)</w:t>
            </w:r>
          </w:p>
        </w:tc>
        <w:tc>
          <w:tcPr>
            <w:tcW w:type="dxa" w:w="4320"/>
          </w:tcPr>
          <w:p>
            <w:r>
              <w:t>None - Zada (zada)</w:t>
            </w:r>
          </w:p>
        </w:tc>
      </w:tr>
      <w:tr>
        <w:tc>
          <w:tcPr>
            <w:tcW w:type="dxa" w:w="4320"/>
          </w:tcPr>
          <w:p>
            <w:r>
              <w:t>None - Zaif (zaif)</w:t>
            </w:r>
          </w:p>
        </w:tc>
        <w:tc>
          <w:tcPr>
            <w:tcW w:type="dxa" w:w="4320"/>
          </w:tcPr>
          <w:p>
            <w:r>
              <w:t>None - ZAIHO (zai)</w:t>
            </w:r>
          </w:p>
        </w:tc>
      </w:tr>
      <w:tr>
        <w:tc>
          <w:tcPr>
            <w:tcW w:type="dxa" w:w="4320"/>
          </w:tcPr>
          <w:p>
            <w:r>
              <w:t>None - ZakumiFi (zafi)</w:t>
            </w:r>
          </w:p>
        </w:tc>
        <w:tc>
          <w:tcPr>
            <w:tcW w:type="dxa" w:w="4320"/>
          </w:tcPr>
          <w:p>
            <w:r>
              <w:t>None - Zam.io (zam)</w:t>
            </w:r>
          </w:p>
        </w:tc>
      </w:tr>
      <w:tr>
        <w:tc>
          <w:tcPr>
            <w:tcW w:type="dxa" w:w="4320"/>
          </w:tcPr>
          <w:p>
            <w:r>
              <w:t>None - ZapExchange (zapex)</w:t>
            </w:r>
          </w:p>
        </w:tc>
        <w:tc>
          <w:tcPr>
            <w:tcW w:type="dxa" w:w="4320"/>
          </w:tcPr>
          <w:p>
            <w:r>
              <w:t>None - Zapicorn (zapi)</w:t>
            </w:r>
          </w:p>
        </w:tc>
      </w:tr>
      <w:tr>
        <w:tc>
          <w:tcPr>
            <w:tcW w:type="dxa" w:w="4320"/>
          </w:tcPr>
          <w:p>
            <w:r>
              <w:t>None - ZARP Stablecoin (zarp)</w:t>
            </w:r>
          </w:p>
        </w:tc>
        <w:tc>
          <w:tcPr>
            <w:tcW w:type="dxa" w:w="4320"/>
          </w:tcPr>
          <w:p>
            <w:r>
              <w:t>None - ZAT Project (zpro)</w:t>
            </w:r>
          </w:p>
        </w:tc>
      </w:tr>
      <w:tr>
        <w:tc>
          <w:tcPr>
            <w:tcW w:type="dxa" w:w="4320"/>
          </w:tcPr>
          <w:p>
            <w:r>
              <w:t>None - Zenithereum (zen-ai)</w:t>
            </w:r>
          </w:p>
        </w:tc>
        <w:tc>
          <w:tcPr>
            <w:tcW w:type="dxa" w:w="4320"/>
          </w:tcPr>
          <w:p>
            <w:r>
              <w:t>None - ZenithSwap (zsp)</w:t>
            </w:r>
          </w:p>
        </w:tc>
      </w:tr>
      <w:tr>
        <w:tc>
          <w:tcPr>
            <w:tcW w:type="dxa" w:w="4320"/>
          </w:tcPr>
          <w:p>
            <w:r>
              <w:t>None - Zenith Wallet (zw)</w:t>
            </w:r>
          </w:p>
        </w:tc>
        <w:tc>
          <w:tcPr>
            <w:tcW w:type="dxa" w:w="4320"/>
          </w:tcPr>
          <w:p>
            <w:r>
              <w:t>None - Zenland (zenf)</w:t>
            </w:r>
          </w:p>
        </w:tc>
      </w:tr>
      <w:tr>
        <w:tc>
          <w:tcPr>
            <w:tcW w:type="dxa" w:w="4320"/>
          </w:tcPr>
          <w:p>
            <w:r>
              <w:t>None - ZenPandaCoin ($zpc)</w:t>
            </w:r>
          </w:p>
        </w:tc>
        <w:tc>
          <w:tcPr>
            <w:tcW w:type="dxa" w:w="4320"/>
          </w:tcPr>
          <w:p>
            <w:r>
              <w:t>None - ZenSports (sports)</w:t>
            </w:r>
          </w:p>
        </w:tc>
      </w:tr>
      <w:tr>
        <w:tc>
          <w:tcPr>
            <w:tcW w:type="dxa" w:w="4320"/>
          </w:tcPr>
          <w:p>
            <w:r>
              <w:t>None - ZEON Network (zeon)</w:t>
            </w:r>
          </w:p>
        </w:tc>
        <w:tc>
          <w:tcPr>
            <w:tcW w:type="dxa" w:w="4320"/>
          </w:tcPr>
          <w:p>
            <w:r>
              <w:t>None - Zephyr Protocol Stable Dollar (zsd)</w:t>
            </w:r>
          </w:p>
        </w:tc>
      </w:tr>
      <w:tr>
        <w:tc>
          <w:tcPr>
            <w:tcW w:type="dxa" w:w="4320"/>
          </w:tcPr>
          <w:p>
            <w:r>
              <w:t>None - ZERO (meow)</w:t>
            </w:r>
          </w:p>
        </w:tc>
        <w:tc>
          <w:tcPr>
            <w:tcW w:type="dxa" w:w="4320"/>
          </w:tcPr>
          <w:p>
            <w:r>
              <w:t>None - Zerpaay (zrpy)</w:t>
            </w:r>
          </w:p>
        </w:tc>
      </w:tr>
      <w:tr>
        <w:tc>
          <w:tcPr>
            <w:tcW w:type="dxa" w:w="4320"/>
          </w:tcPr>
          <w:p>
            <w:r>
              <w:t>None - ZionTopia (zion)</w:t>
            </w:r>
          </w:p>
        </w:tc>
        <w:tc>
          <w:tcPr>
            <w:tcW w:type="dxa" w:w="4320"/>
          </w:tcPr>
          <w:p>
            <w:r>
              <w:t>None - ZipSwap (zip)</w:t>
            </w:r>
          </w:p>
        </w:tc>
      </w:tr>
      <w:tr>
        <w:tc>
          <w:tcPr>
            <w:tcW w:type="dxa" w:w="4320"/>
          </w:tcPr>
          <w:p>
            <w:r>
              <w:t>None - zJOE (zjoe)</w:t>
            </w:r>
          </w:p>
        </w:tc>
        <w:tc>
          <w:tcPr>
            <w:tcW w:type="dxa" w:w="4320"/>
          </w:tcPr>
          <w:p>
            <w:r>
              <w:t>None - zkCULT (zcult)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zkDoge (zkdoge)</w:t>
            </w:r>
          </w:p>
        </w:tc>
        <w:tc>
          <w:tcPr>
            <w:tcW w:type="dxa" w:w="4320"/>
          </w:tcPr>
          <w:p>
            <w:r>
              <w:t>None - zkEra Finance (zke)</w:t>
            </w:r>
          </w:p>
        </w:tc>
      </w:tr>
      <w:tr>
        <w:tc>
          <w:tcPr>
            <w:tcW w:type="dxa" w:w="4320"/>
          </w:tcPr>
          <w:p>
            <w:r>
              <w:t>None - zkEVMChain (BSC) (zkevm)</w:t>
            </w:r>
          </w:p>
        </w:tc>
        <w:tc>
          <w:tcPr>
            <w:tcW w:type="dxa" w:w="4320"/>
          </w:tcPr>
          <w:p>
            <w:r>
              <w:t>None - zkFarmer.io zkBud (zkb farm)</w:t>
            </w:r>
          </w:p>
        </w:tc>
      </w:tr>
      <w:tr>
        <w:tc>
          <w:tcPr>
            <w:tcW w:type="dxa" w:w="4320"/>
          </w:tcPr>
          <w:p>
            <w:r>
              <w:t>None - ZKGAP (zkgap)</w:t>
            </w:r>
          </w:p>
        </w:tc>
        <w:tc>
          <w:tcPr>
            <w:tcW w:type="dxa" w:w="4320"/>
          </w:tcPr>
          <w:p>
            <w:r>
              <w:t>None - ZKGROK (zkgrok)</w:t>
            </w:r>
          </w:p>
        </w:tc>
      </w:tr>
      <w:tr>
        <w:tc>
          <w:tcPr>
            <w:tcW w:type="dxa" w:w="4320"/>
          </w:tcPr>
          <w:p>
            <w:r>
              <w:t>None - ZK inu ($zkinu)</w:t>
            </w:r>
          </w:p>
        </w:tc>
        <w:tc>
          <w:tcPr>
            <w:tcW w:type="dxa" w:w="4320"/>
          </w:tcPr>
          <w:p>
            <w:r>
              <w:t>None - Zook Protocol (zook)</w:t>
            </w:r>
          </w:p>
        </w:tc>
      </w:tr>
      <w:tr>
        <w:tc>
          <w:tcPr>
            <w:tcW w:type="dxa" w:w="4320"/>
          </w:tcPr>
          <w:p>
            <w:r>
              <w:t>None - Zoopia (zooa)</w:t>
            </w:r>
          </w:p>
        </w:tc>
        <w:tc>
          <w:tcPr>
            <w:tcW w:type="dxa" w:w="4320"/>
          </w:tcPr>
          <w:p>
            <w:r>
              <w:t>None - Zoo (zoot)</w:t>
            </w:r>
          </w:p>
        </w:tc>
      </w:tr>
      <w:tr>
        <w:tc>
          <w:tcPr>
            <w:tcW w:type="dxa" w:w="4320"/>
          </w:tcPr>
          <w:p>
            <w:r>
              <w:t>None - Zpunk (zpt)</w:t>
            </w:r>
          </w:p>
        </w:tc>
        <w:tc>
          <w:tcPr>
            <w:tcW w:type="dxa" w:w="4320"/>
          </w:tcPr>
          <w:p>
            <w:r>
              <w:t>None - Carb0n.fi (zro)</w:t>
            </w:r>
          </w:p>
        </w:tc>
      </w:tr>
      <w:tr>
        <w:tc>
          <w:tcPr>
            <w:tcW w:type="dxa" w:w="4320"/>
          </w:tcPr>
          <w:p>
            <w:r>
              <w:t>None - zSOL (zsol)</w:t>
            </w:r>
          </w:p>
        </w:tc>
        <w:tc>
          <w:tcPr>
            <w:tcW w:type="dxa" w:w="4320"/>
          </w:tcPr>
          <w:p>
            <w:r>
              <w:t>None - 12Ships (tshp)</w:t>
            </w:r>
          </w:p>
        </w:tc>
      </w:tr>
      <w:tr>
        <w:tc>
          <w:tcPr>
            <w:tcW w:type="dxa" w:w="4320"/>
          </w:tcPr>
          <w:p>
            <w:r>
              <w:t>None - StarShip🚀 (stship)</w:t>
            </w:r>
          </w:p>
        </w:tc>
        <w:tc>
          <w:tcPr>
            <w:tcW w:type="dxa" w:w="4320"/>
          </w:tcPr>
          <w:p>
            <w:r>
              <w:t>None - Starship AI (spai)</w:t>
            </w:r>
          </w:p>
        </w:tc>
      </w:tr>
      <w:tr>
        <w:tc>
          <w:tcPr>
            <w:tcW w:type="dxa" w:w="4320"/>
          </w:tcPr>
          <w:p>
            <w:r>
              <w:t>None - StarShip ERC20 (sship)</w:t>
            </w:r>
          </w:p>
        </w:tc>
        <w:tc>
          <w:tcPr>
            <w:tcW w:type="dxa" w:w="4320"/>
          </w:tcPr>
          <w:p>
            <w:r>
              <w:t>None - StarSlax (sslx)</w:t>
            </w:r>
          </w:p>
        </w:tc>
      </w:tr>
      <w:tr>
        <w:tc>
          <w:tcPr>
            <w:tcW w:type="dxa" w:w="4320"/>
          </w:tcPr>
          <w:p>
            <w:r>
              <w:t>None - Startupers (star)</w:t>
            </w:r>
          </w:p>
        </w:tc>
        <w:tc>
          <w:tcPr>
            <w:tcW w:type="dxa" w:w="4320"/>
          </w:tcPr>
          <w:p>
            <w:r>
              <w:t>None - StarWallets Token (swt)</w:t>
            </w:r>
          </w:p>
        </w:tc>
      </w:tr>
      <w:tr>
        <w:tc>
          <w:tcPr>
            <w:tcW w:type="dxa" w:w="4320"/>
          </w:tcPr>
          <w:p>
            <w:r>
              <w:t>None - Star Wars Cat (swcat)</w:t>
            </w:r>
          </w:p>
        </w:tc>
        <w:tc>
          <w:tcPr>
            <w:tcW w:type="dxa" w:w="4320"/>
          </w:tcPr>
          <w:p>
            <w:r>
              <w:t>None - STARX (starx)</w:t>
            </w:r>
          </w:p>
        </w:tc>
      </w:tr>
      <w:tr>
        <w:tc>
          <w:tcPr>
            <w:tcW w:type="dxa" w:w="4320"/>
          </w:tcPr>
          <w:p>
            <w:r>
              <w:t>None - Stasis Network (sts)</w:t>
            </w:r>
          </w:p>
        </w:tc>
        <w:tc>
          <w:tcPr>
            <w:tcW w:type="dxa" w:w="4320"/>
          </w:tcPr>
          <w:p>
            <w:r>
              <w:t>None - STA (sta)</w:t>
            </w:r>
          </w:p>
        </w:tc>
      </w:tr>
      <w:tr>
        <w:tc>
          <w:tcPr>
            <w:tcW w:type="dxa" w:w="4320"/>
          </w:tcPr>
          <w:p>
            <w:r>
              <w:t>None - STATS (stats)</w:t>
            </w:r>
          </w:p>
        </w:tc>
        <w:tc>
          <w:tcPr>
            <w:tcW w:type="dxa" w:w="4320"/>
          </w:tcPr>
          <w:p>
            <w:r>
              <w:t>None - Steakd (sdx)</w:t>
            </w:r>
          </w:p>
        </w:tc>
      </w:tr>
      <w:tr>
        <w:tc>
          <w:tcPr>
            <w:tcW w:type="dxa" w:w="4320"/>
          </w:tcPr>
          <w:p>
            <w:r>
              <w:t>None - SteakHut Finance (steak)</w:t>
            </w:r>
          </w:p>
        </w:tc>
        <w:tc>
          <w:tcPr>
            <w:tcW w:type="dxa" w:w="4320"/>
          </w:tcPr>
          <w:p>
            <w:r>
              <w:t>None - Stealth (xst)</w:t>
            </w:r>
          </w:p>
        </w:tc>
      </w:tr>
      <w:tr>
        <w:tc>
          <w:tcPr>
            <w:tcW w:type="dxa" w:w="4320"/>
          </w:tcPr>
          <w:p>
            <w:r>
              <w:t>None - Stealth Deals (deal)</w:t>
            </w:r>
          </w:p>
        </w:tc>
        <w:tc>
          <w:tcPr>
            <w:tcW w:type="dxa" w:w="4320"/>
          </w:tcPr>
          <w:p>
            <w:r>
              <w:t>None - STREETH (streeth)</w:t>
            </w:r>
          </w:p>
        </w:tc>
      </w:tr>
      <w:tr>
        <w:tc>
          <w:tcPr>
            <w:tcW w:type="dxa" w:w="4320"/>
          </w:tcPr>
          <w:p>
            <w:r>
              <w:t>None - Street Runner (srg)</w:t>
            </w:r>
          </w:p>
        </w:tc>
        <w:tc>
          <w:tcPr>
            <w:tcW w:type="dxa" w:w="4320"/>
          </w:tcPr>
          <w:p>
            <w:r>
              <w:t>None - Strelka AI (strelka ai)</w:t>
            </w:r>
          </w:p>
        </w:tc>
      </w:tr>
      <w:tr>
        <w:tc>
          <w:tcPr>
            <w:tcW w:type="dxa" w:w="4320"/>
          </w:tcPr>
          <w:p>
            <w:r>
              <w:t>None - Stride Staked Comdex (stcmdx)</w:t>
            </w:r>
          </w:p>
        </w:tc>
        <w:tc>
          <w:tcPr>
            <w:tcW w:type="dxa" w:w="4320"/>
          </w:tcPr>
          <w:p>
            <w:r>
              <w:t>None - Stride Staked DYDX (stdydx)</w:t>
            </w:r>
          </w:p>
        </w:tc>
      </w:tr>
      <w:tr>
        <w:tc>
          <w:tcPr>
            <w:tcW w:type="dxa" w:w="4320"/>
          </w:tcPr>
          <w:p>
            <w:r>
              <w:t>None - Stride Staked Evmos (stevmos)</w:t>
            </w:r>
          </w:p>
        </w:tc>
        <w:tc>
          <w:tcPr>
            <w:tcW w:type="dxa" w:w="4320"/>
          </w:tcPr>
          <w:p>
            <w:r>
              <w:t>None - Stride Staked Sommelier (stsomm)</w:t>
            </w:r>
          </w:p>
        </w:tc>
      </w:tr>
      <w:tr>
        <w:tc>
          <w:tcPr>
            <w:tcW w:type="dxa" w:w="4320"/>
          </w:tcPr>
          <w:p>
            <w:r>
              <w:t>None - Stride Staked TIA (sttia)</w:t>
            </w:r>
          </w:p>
        </w:tc>
        <w:tc>
          <w:tcPr>
            <w:tcW w:type="dxa" w:w="4320"/>
          </w:tcPr>
          <w:p>
            <w:r>
              <w:t>None - Stride Staked Umee (stumee)</w:t>
            </w:r>
          </w:p>
        </w:tc>
      </w:tr>
      <w:tr>
        <w:tc>
          <w:tcPr>
            <w:tcW w:type="dxa" w:w="4320"/>
          </w:tcPr>
          <w:p>
            <w:r>
              <w:t>None - SUIA (suia)</w:t>
            </w:r>
          </w:p>
        </w:tc>
        <w:tc>
          <w:tcPr>
            <w:tcW w:type="dxa" w:w="4320"/>
          </w:tcPr>
          <w:p>
            <w:r>
              <w:t>None - SUIBoxer (sbox)</w:t>
            </w:r>
          </w:p>
        </w:tc>
      </w:tr>
      <w:tr>
        <w:tc>
          <w:tcPr>
            <w:tcW w:type="dxa" w:w="4320"/>
          </w:tcPr>
          <w:p>
            <w:r>
              <w:t>None - Sui (IOU) (sui)</w:t>
            </w:r>
          </w:p>
        </w:tc>
        <w:tc>
          <w:tcPr>
            <w:tcW w:type="dxa" w:w="4320"/>
          </w:tcPr>
          <w:p>
            <w:r>
              <w:t>None - Suijin (sin)</w:t>
            </w:r>
          </w:p>
        </w:tc>
      </w:tr>
      <w:tr>
        <w:tc>
          <w:tcPr>
            <w:tcW w:type="dxa" w:w="4320"/>
          </w:tcPr>
          <w:p>
            <w:r>
              <w:t>None - Sui Launch Token (slt)</w:t>
            </w:r>
          </w:p>
        </w:tc>
        <w:tc>
          <w:tcPr>
            <w:tcW w:type="dxa" w:w="4320"/>
          </w:tcPr>
          <w:p>
            <w:r>
              <w:t>None - SuiPepe (spepe)</w:t>
            </w:r>
          </w:p>
        </w:tc>
      </w:tr>
      <w:tr>
        <w:tc>
          <w:tcPr>
            <w:tcW w:type="dxa" w:w="4320"/>
          </w:tcPr>
          <w:p>
            <w:r>
              <w:t>None - Sui Pepe (spepe)</w:t>
            </w:r>
          </w:p>
        </w:tc>
        <w:tc>
          <w:tcPr>
            <w:tcW w:type="dxa" w:w="4320"/>
          </w:tcPr>
          <w:p>
            <w:r>
              <w:t>None - Suitable (table)</w:t>
            </w:r>
          </w:p>
        </w:tc>
      </w:tr>
      <w:tr>
        <w:tc>
          <w:tcPr>
            <w:tcW w:type="dxa" w:w="4320"/>
          </w:tcPr>
          <w:p>
            <w:r>
              <w:t>None - Suite (suite)</w:t>
            </w:r>
          </w:p>
        </w:tc>
        <w:tc>
          <w:tcPr>
            <w:tcW w:type="dxa" w:w="4320"/>
          </w:tcPr>
          <w:p>
            <w:r>
              <w:t>None - Suitizen (stz)</w:t>
            </w:r>
          </w:p>
        </w:tc>
      </w:tr>
      <w:tr>
        <w:tc>
          <w:tcPr>
            <w:tcW w:type="dxa" w:w="4320"/>
          </w:tcPr>
          <w:p>
            <w:r>
              <w:t>None - Suizuki (zuki)</w:t>
            </w:r>
          </w:p>
        </w:tc>
        <w:tc>
          <w:tcPr>
            <w:tcW w:type="dxa" w:w="4320"/>
          </w:tcPr>
          <w:p>
            <w:r>
              <w:t>None - Sukhavati Network (skt)</w:t>
            </w:r>
          </w:p>
        </w:tc>
      </w:tr>
      <w:tr>
        <w:tc>
          <w:tcPr>
            <w:tcW w:type="dxa" w:w="4320"/>
          </w:tcPr>
          <w:p>
            <w:r>
              <w:t>None - Sumcoin (sum)</w:t>
            </w:r>
          </w:p>
        </w:tc>
        <w:tc>
          <w:tcPr>
            <w:tcW w:type="dxa" w:w="4320"/>
          </w:tcPr>
          <w:p>
            <w:r>
              <w:t>None - Sumer.Money suUSD (suusd)</w:t>
            </w:r>
          </w:p>
        </w:tc>
      </w:tr>
      <w:tr>
        <w:tc>
          <w:tcPr>
            <w:tcW w:type="dxa" w:w="4320"/>
          </w:tcPr>
          <w:p>
            <w:r>
              <w:t>None - Summer (summer)</w:t>
            </w:r>
          </w:p>
        </w:tc>
        <w:tc>
          <w:tcPr>
            <w:tcW w:type="dxa" w:w="4320"/>
          </w:tcPr>
          <w:p>
            <w:r>
              <w:t>None - SUMOTEX (smtx)</w:t>
            </w:r>
          </w:p>
        </w:tc>
      </w:tr>
      <w:tr>
        <w:tc>
          <w:tcPr>
            <w:tcW w:type="dxa" w:w="4320"/>
          </w:tcPr>
          <w:p>
            <w:r>
              <w:t>None - Sunala (sun)</w:t>
            </w:r>
          </w:p>
        </w:tc>
        <w:tc>
          <w:tcPr>
            <w:tcW w:type="dxa" w:w="4320"/>
          </w:tcPr>
          <w:p>
            <w:r>
              <w:t>None - SuperMarioPorsche911Inu (silkroad)</w:t>
            </w:r>
          </w:p>
        </w:tc>
      </w:tr>
      <w:tr>
        <w:tc>
          <w:tcPr>
            <w:tcW w:type="dxa" w:w="4320"/>
          </w:tcPr>
          <w:p>
            <w:r>
              <w:t>None - Supreme Finance (hype)</w:t>
            </w:r>
          </w:p>
        </w:tc>
        <w:tc>
          <w:tcPr>
            <w:tcW w:type="dxa" w:w="4320"/>
          </w:tcPr>
          <w:p>
            <w:r>
              <w:t>None - Supreme Finance HYPES (hypes)</w:t>
            </w:r>
          </w:p>
        </w:tc>
      </w:tr>
      <w:tr>
        <w:tc>
          <w:tcPr>
            <w:tcW w:type="dxa" w:w="4320"/>
          </w:tcPr>
          <w:p>
            <w:r>
              <w:t>None - SupreNFT (snft)</w:t>
            </w:r>
          </w:p>
        </w:tc>
        <w:tc>
          <w:tcPr>
            <w:tcW w:type="dxa" w:w="4320"/>
          </w:tcPr>
          <w:p>
            <w:r>
              <w:t>None - SurfExUtilityToken (surf)</w:t>
            </w:r>
          </w:p>
        </w:tc>
      </w:tr>
      <w:tr>
        <w:tc>
          <w:tcPr>
            <w:tcW w:type="dxa" w:w="4320"/>
          </w:tcPr>
          <w:p>
            <w:r>
              <w:t>None - SurrealVerse (azee)</w:t>
            </w:r>
          </w:p>
        </w:tc>
        <w:tc>
          <w:tcPr>
            <w:tcW w:type="dxa" w:w="4320"/>
          </w:tcPr>
          <w:p>
            <w:r>
              <w:t>None - sUSD yVault (yvsusd)</w:t>
            </w:r>
          </w:p>
        </w:tc>
      </w:tr>
      <w:tr>
        <w:tc>
          <w:tcPr>
            <w:tcW w:type="dxa" w:w="4320"/>
          </w:tcPr>
          <w:p>
            <w:r>
              <w:t>None - SUSHI yVault (yvsushi)</w:t>
            </w:r>
          </w:p>
        </w:tc>
        <w:tc>
          <w:tcPr>
            <w:tcW w:type="dxa" w:w="4320"/>
          </w:tcPr>
          <w:p>
            <w:r>
              <w:t>None - Sustainable Energy (set)</w:t>
            </w:r>
          </w:p>
        </w:tc>
      </w:tr>
      <w:tr>
        <w:tc>
          <w:tcPr>
            <w:tcW w:type="dxa" w:w="4320"/>
          </w:tcPr>
          <w:p>
            <w:r>
              <w:t>None - Suvereno (suv)</w:t>
            </w:r>
          </w:p>
        </w:tc>
        <w:tc>
          <w:tcPr>
            <w:tcW w:type="dxa" w:w="4320"/>
          </w:tcPr>
          <w:p>
            <w:r>
              <w:t>None - Suzuverse (sgt)</w:t>
            </w:r>
          </w:p>
        </w:tc>
      </w:tr>
      <w:tr>
        <w:tc>
          <w:tcPr>
            <w:tcW w:type="dxa" w:w="4320"/>
          </w:tcPr>
          <w:p>
            <w:r>
              <w:t>None - swag coin (swag)</w:t>
            </w:r>
          </w:p>
        </w:tc>
        <w:tc>
          <w:tcPr>
            <w:tcW w:type="dxa" w:w="4320"/>
          </w:tcPr>
          <w:p>
            <w:r>
              <w:t>None - Swamp Coin (swamp)</w:t>
            </w:r>
          </w:p>
        </w:tc>
      </w:tr>
      <w:tr>
        <w:tc>
          <w:tcPr>
            <w:tcW w:type="dxa" w:w="4320"/>
          </w:tcPr>
          <w:p>
            <w:r>
              <w:t>None - SwapDEX (sdxb)</w:t>
            </w:r>
          </w:p>
        </w:tc>
        <w:tc>
          <w:tcPr>
            <w:tcW w:type="dxa" w:w="4320"/>
          </w:tcPr>
          <w:p>
            <w:r>
              <w:t>None - Swappi (ppi)</w:t>
            </w:r>
          </w:p>
        </w:tc>
      </w:tr>
      <w:tr>
        <w:tc>
          <w:tcPr>
            <w:tcW w:type="dxa" w:w="4320"/>
          </w:tcPr>
          <w:p>
            <w:r>
              <w:t>None - Swapsicle (pops)</w:t>
            </w:r>
          </w:p>
        </w:tc>
        <w:tc>
          <w:tcPr>
            <w:tcW w:type="dxa" w:w="4320"/>
          </w:tcPr>
          <w:p>
            <w:r>
              <w:t>None - SwapTracker (swpt)</w:t>
            </w:r>
          </w:p>
        </w:tc>
      </w:tr>
      <w:tr>
        <w:tc>
          <w:tcPr>
            <w:tcW w:type="dxa" w:w="4320"/>
          </w:tcPr>
          <w:p>
            <w:r>
              <w:t>None - Sweep Token (sweep)</w:t>
            </w:r>
          </w:p>
        </w:tc>
        <w:tc>
          <w:tcPr>
            <w:tcW w:type="dxa" w:w="4320"/>
          </w:tcPr>
          <w:p>
            <w:r>
              <w:t>None - Sweet (sweet)</w:t>
            </w:r>
          </w:p>
        </w:tc>
      </w:tr>
      <w:tr>
        <w:tc>
          <w:tcPr>
            <w:tcW w:type="dxa" w:w="4320"/>
          </w:tcPr>
          <w:p>
            <w:r>
              <w:t>None - SWEETS ($swts)</w:t>
            </w:r>
          </w:p>
        </w:tc>
        <w:tc>
          <w:tcPr>
            <w:tcW w:type="dxa" w:w="4320"/>
          </w:tcPr>
          <w:p>
            <w:r>
              <w:t>None - SWERVE Protocol (swerve)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Tapp Coin (tpx)</w:t>
            </w:r>
          </w:p>
        </w:tc>
        <w:tc>
          <w:tcPr>
            <w:tcW w:type="dxa" w:w="4320"/>
          </w:tcPr>
          <w:p>
            <w:r>
              <w:t>None - Taproot (taproot)</w:t>
            </w:r>
          </w:p>
        </w:tc>
      </w:tr>
      <w:tr>
        <w:tc>
          <w:tcPr>
            <w:tcW w:type="dxa" w:w="4320"/>
          </w:tcPr>
          <w:p>
            <w:r>
              <w:t>None - Tarality (taral)</w:t>
            </w:r>
          </w:p>
        </w:tc>
        <w:tc>
          <w:tcPr>
            <w:tcW w:type="dxa" w:w="4320"/>
          </w:tcPr>
          <w:p>
            <w:r>
              <w:t>None - Tari World (tari)</w:t>
            </w:r>
          </w:p>
        </w:tc>
      </w:tr>
      <w:tr>
        <w:tc>
          <w:tcPr>
            <w:tcW w:type="dxa" w:w="4320"/>
          </w:tcPr>
          <w:p>
            <w:r>
              <w:t>None - Tarmex [OLD] (tarm)</w:t>
            </w:r>
          </w:p>
        </w:tc>
        <w:tc>
          <w:tcPr>
            <w:tcW w:type="dxa" w:w="4320"/>
          </w:tcPr>
          <w:p>
            <w:r>
              <w:t>None - Tarmex (tarm)</w:t>
            </w:r>
          </w:p>
        </w:tc>
      </w:tr>
      <w:tr>
        <w:tc>
          <w:tcPr>
            <w:tcW w:type="dxa" w:w="4320"/>
          </w:tcPr>
          <w:p>
            <w:r>
              <w:t>None - Tarot (tarot)</w:t>
            </w:r>
          </w:p>
        </w:tc>
        <w:tc>
          <w:tcPr>
            <w:tcW w:type="dxa" w:w="4320"/>
          </w:tcPr>
          <w:p>
            <w:r>
              <w:t>None - Tashi (tashi)</w:t>
            </w:r>
          </w:p>
        </w:tc>
      </w:tr>
      <w:tr>
        <w:tc>
          <w:tcPr>
            <w:tcW w:type="dxa" w:w="4320"/>
          </w:tcPr>
          <w:p>
            <w:r>
              <w:t>None - TATE (tate)</w:t>
            </w:r>
          </w:p>
        </w:tc>
        <w:tc>
          <w:tcPr>
            <w:tcW w:type="dxa" w:w="4320"/>
          </w:tcPr>
          <w:p>
            <w:r>
              <w:t>None - Taxa Network (txt)</w:t>
            </w:r>
          </w:p>
        </w:tc>
      </w:tr>
      <w:tr>
        <w:tc>
          <w:tcPr>
            <w:tcW w:type="dxa" w:w="4320"/>
          </w:tcPr>
          <w:p>
            <w:r>
              <w:t>None - Tax Haven Inu (taxhaveninu)</w:t>
            </w:r>
          </w:p>
        </w:tc>
        <w:tc>
          <w:tcPr>
            <w:tcW w:type="dxa" w:w="4320"/>
          </w:tcPr>
          <w:p>
            <w:r>
              <w:t>None - Taylor Swift's Cat (benji)</w:t>
            </w:r>
          </w:p>
        </w:tc>
      </w:tr>
      <w:tr>
        <w:tc>
          <w:tcPr>
            <w:tcW w:type="dxa" w:w="4320"/>
          </w:tcPr>
          <w:p>
            <w:r>
              <w:t>None - TBCC (tbcc)</w:t>
            </w:r>
          </w:p>
        </w:tc>
        <w:tc>
          <w:tcPr>
            <w:tcW w:type="dxa" w:w="4320"/>
          </w:tcPr>
          <w:p>
            <w:r>
              <w:t>None - TCG Verse (tcgc)</w:t>
            </w:r>
          </w:p>
        </w:tc>
      </w:tr>
      <w:tr>
        <w:tc>
          <w:tcPr>
            <w:tcW w:type="dxa" w:w="4320"/>
          </w:tcPr>
          <w:p>
            <w:r>
              <w:t>None - τDoge (tdoge)</w:t>
            </w:r>
          </w:p>
        </w:tc>
        <w:tc>
          <w:tcPr>
            <w:tcW w:type="dxa" w:w="4320"/>
          </w:tcPr>
          <w:p>
            <w:r>
              <w:t>None - Team Heretics Fan Token (th)</w:t>
            </w:r>
          </w:p>
        </w:tc>
      </w:tr>
      <w:tr>
        <w:tc>
          <w:tcPr>
            <w:tcW w:type="dxa" w:w="4320"/>
          </w:tcPr>
          <w:p>
            <w:r>
              <w:t>None - TeamToken (tt)</w:t>
            </w:r>
          </w:p>
        </w:tc>
        <w:tc>
          <w:tcPr>
            <w:tcW w:type="dxa" w:w="4320"/>
          </w:tcPr>
          <w:p>
            <w:r>
              <w:t>None - TEAR (tear)</w:t>
            </w:r>
          </w:p>
        </w:tc>
      </w:tr>
      <w:tr>
        <w:tc>
          <w:tcPr>
            <w:tcW w:type="dxa" w:w="4320"/>
          </w:tcPr>
          <w:p>
            <w:r>
              <w:t>None - Technology Metal Network Global (tmng)</w:t>
            </w:r>
          </w:p>
        </w:tc>
        <w:tc>
          <w:tcPr>
            <w:tcW w:type="dxa" w:w="4320"/>
          </w:tcPr>
          <w:p>
            <w:r>
              <w:t>None - Techno Mechanicus (tau)</w:t>
            </w:r>
          </w:p>
        </w:tc>
      </w:tr>
      <w:tr>
        <w:tc>
          <w:tcPr>
            <w:tcW w:type="dxa" w:w="4320"/>
          </w:tcPr>
          <w:p>
            <w:r>
              <w:t>None - Tenshi (tenshi)</w:t>
            </w:r>
          </w:p>
        </w:tc>
        <w:tc>
          <w:tcPr>
            <w:tcW w:type="dxa" w:w="4320"/>
          </w:tcPr>
          <w:p>
            <w:r>
              <w:t>None - Tensorplex Staked TAO (sttao)</w:t>
            </w:r>
          </w:p>
        </w:tc>
      </w:tr>
      <w:tr>
        <w:tc>
          <w:tcPr>
            <w:tcW w:type="dxa" w:w="4320"/>
          </w:tcPr>
          <w:p>
            <w:r>
              <w:t>None - Tenup (tup)</w:t>
            </w:r>
          </w:p>
        </w:tc>
        <w:tc>
          <w:tcPr>
            <w:tcW w:type="dxa" w:w="4320"/>
          </w:tcPr>
          <w:p>
            <w:r>
              <w:t>None - TeraHertz Capital (thz)</w:t>
            </w:r>
          </w:p>
        </w:tc>
      </w:tr>
      <w:tr>
        <w:tc>
          <w:tcPr>
            <w:tcW w:type="dxa" w:w="4320"/>
          </w:tcPr>
          <w:p>
            <w:r>
              <w:t>None - Terareum [OLD] (tera)</w:t>
            </w:r>
          </w:p>
        </w:tc>
        <w:tc>
          <w:tcPr>
            <w:tcW w:type="dxa" w:w="4320"/>
          </w:tcPr>
          <w:p>
            <w:r>
              <w:t>None - TERATTO (trcon)</w:t>
            </w:r>
          </w:p>
        </w:tc>
      </w:tr>
      <w:tr>
        <w:tc>
          <w:tcPr>
            <w:tcW w:type="dxa" w:w="4320"/>
          </w:tcPr>
          <w:p>
            <w:r>
              <w:t>None - THE9 (the9)</w:t>
            </w:r>
          </w:p>
        </w:tc>
        <w:tc>
          <w:tcPr>
            <w:tcW w:type="dxa" w:w="4320"/>
          </w:tcPr>
          <w:p>
            <w:r>
              <w:t>None - TheADA (tada)</w:t>
            </w:r>
          </w:p>
        </w:tc>
      </w:tr>
      <w:tr>
        <w:tc>
          <w:tcPr>
            <w:tcW w:type="dxa" w:w="4320"/>
          </w:tcPr>
          <w:p>
            <w:r>
              <w:t>None - The Bear (bear)</w:t>
            </w:r>
          </w:p>
        </w:tc>
        <w:tc>
          <w:tcPr>
            <w:tcW w:type="dxa" w:w="4320"/>
          </w:tcPr>
          <w:p>
            <w:r>
              <w:t>None - The Bet (bet)</w:t>
            </w:r>
          </w:p>
        </w:tc>
      </w:tr>
      <w:tr>
        <w:tc>
          <w:tcPr>
            <w:tcW w:type="dxa" w:w="4320"/>
          </w:tcPr>
          <w:p>
            <w:r>
              <w:t>None - The Blox Project (blox)</w:t>
            </w:r>
          </w:p>
        </w:tc>
        <w:tc>
          <w:tcPr>
            <w:tcW w:type="dxa" w:w="4320"/>
          </w:tcPr>
          <w:p>
            <w:r>
              <w:t>None - The Blu Arctic Water Comp (barc)</w:t>
            </w:r>
          </w:p>
        </w:tc>
      </w:tr>
      <w:tr>
        <w:tc>
          <w:tcPr>
            <w:tcW w:type="dxa" w:w="4320"/>
          </w:tcPr>
          <w:p>
            <w:r>
              <w:t>None - Theca (theca)</w:t>
            </w:r>
          </w:p>
        </w:tc>
        <w:tc>
          <w:tcPr>
            <w:tcW w:type="dxa" w:w="4320"/>
          </w:tcPr>
          <w:p>
            <w:r>
              <w:t>None - The Monopolist (mono)</w:t>
            </w:r>
          </w:p>
        </w:tc>
      </w:tr>
      <w:tr>
        <w:tc>
          <w:tcPr>
            <w:tcW w:type="dxa" w:w="4320"/>
          </w:tcPr>
          <w:p>
            <w:r>
              <w:t>None - The Neko (neko)</w:t>
            </w:r>
          </w:p>
        </w:tc>
        <w:tc>
          <w:tcPr>
            <w:tcW w:type="dxa" w:w="4320"/>
          </w:tcPr>
          <w:p>
            <w:r>
              <w:t>None - The Nemesis (nems)</w:t>
            </w:r>
          </w:p>
        </w:tc>
      </w:tr>
      <w:tr>
        <w:tc>
          <w:tcPr>
            <w:tcW w:type="dxa" w:w="4320"/>
          </w:tcPr>
          <w:p>
            <w:r>
              <w:t>None - THENODE (the)</w:t>
            </w:r>
          </w:p>
        </w:tc>
        <w:tc>
          <w:tcPr>
            <w:tcW w:type="dxa" w:w="4320"/>
          </w:tcPr>
          <w:p>
            <w:r>
              <w:t>None - Theos (theos)</w:t>
            </w:r>
          </w:p>
        </w:tc>
      </w:tr>
      <w:tr>
        <w:tc>
          <w:tcPr>
            <w:tcW w:type="dxa" w:w="4320"/>
          </w:tcPr>
          <w:p>
            <w:r>
              <w:t>None - The People’s Coin (peep$)</w:t>
            </w:r>
          </w:p>
        </w:tc>
        <w:tc>
          <w:tcPr>
            <w:tcW w:type="dxa" w:w="4320"/>
          </w:tcPr>
          <w:p>
            <w:r>
              <w:t>None - The Phoenix (fire)</w:t>
            </w:r>
          </w:p>
        </w:tc>
      </w:tr>
      <w:tr>
        <w:tc>
          <w:tcPr>
            <w:tcW w:type="dxa" w:w="4320"/>
          </w:tcPr>
          <w:p>
            <w:r>
              <w:t>None - The Pond (thepond)</w:t>
            </w:r>
          </w:p>
        </w:tc>
        <w:tc>
          <w:tcPr>
            <w:tcW w:type="dxa" w:w="4320"/>
          </w:tcPr>
          <w:p>
            <w:r>
              <w:t>None - The Protocol (the)</w:t>
            </w:r>
          </w:p>
        </w:tc>
      </w:tr>
      <w:tr>
        <w:tc>
          <w:tcPr>
            <w:tcW w:type="dxa" w:w="4320"/>
          </w:tcPr>
          <w:p>
            <w:r>
              <w:t>None - The QWAN (qwan)</w:t>
            </w:r>
          </w:p>
        </w:tc>
        <w:tc>
          <w:tcPr>
            <w:tcW w:type="dxa" w:w="4320"/>
          </w:tcPr>
          <w:p>
            <w:r>
              <w:t>None - The Real Calcium ($cal)</w:t>
            </w:r>
          </w:p>
        </w:tc>
      </w:tr>
      <w:tr>
        <w:tc>
          <w:tcPr>
            <w:tcW w:type="dxa" w:w="4320"/>
          </w:tcPr>
          <w:p>
            <w:r>
              <w:t>None - The Real World (trw)</w:t>
            </w:r>
          </w:p>
        </w:tc>
        <w:tc>
          <w:tcPr>
            <w:tcW w:type="dxa" w:w="4320"/>
          </w:tcPr>
          <w:p>
            <w:r>
              <w:t>None - The Reaper (rpr)</w:t>
            </w:r>
          </w:p>
        </w:tc>
      </w:tr>
      <w:tr>
        <w:tc>
          <w:tcPr>
            <w:tcW w:type="dxa" w:w="4320"/>
          </w:tcPr>
          <w:p>
            <w:r>
              <w:t>None - The Roman Empire (rome)</w:t>
            </w:r>
          </w:p>
        </w:tc>
        <w:tc>
          <w:tcPr>
            <w:tcW w:type="dxa" w:w="4320"/>
          </w:tcPr>
          <w:p>
            <w:r>
              <w:t>None - The Root Network (root)</w:t>
            </w:r>
          </w:p>
        </w:tc>
      </w:tr>
      <w:tr>
        <w:tc>
          <w:tcPr>
            <w:tcW w:type="dxa" w:w="4320"/>
          </w:tcPr>
          <w:p>
            <w:r>
              <w:t>None - The Sandbox (Wormhole) (sand)</w:t>
            </w:r>
          </w:p>
        </w:tc>
        <w:tc>
          <w:tcPr>
            <w:tcW w:type="dxa" w:w="4320"/>
          </w:tcPr>
          <w:p>
            <w:r>
              <w:t>None - The Secret Coin (tsc)</w:t>
            </w:r>
          </w:p>
        </w:tc>
      </w:tr>
      <w:tr>
        <w:tc>
          <w:tcPr>
            <w:tcW w:type="dxa" w:w="4320"/>
          </w:tcPr>
          <w:p>
            <w:r>
              <w:t>None - The Sharks Fan Token (sharks)</w:t>
            </w:r>
          </w:p>
        </w:tc>
        <w:tc>
          <w:tcPr>
            <w:tcW w:type="dxa" w:w="4320"/>
          </w:tcPr>
          <w:p>
            <w:r>
              <w:t>None - Thesirion (tso)</w:t>
            </w:r>
          </w:p>
        </w:tc>
      </w:tr>
      <w:tr>
        <w:tc>
          <w:tcPr>
            <w:tcW w:type="dxa" w:w="4320"/>
          </w:tcPr>
          <w:p>
            <w:r>
              <w:t>None - TheSolanDAO (sdo)</w:t>
            </w:r>
          </w:p>
        </w:tc>
        <w:tc>
          <w:tcPr>
            <w:tcW w:type="dxa" w:w="4320"/>
          </w:tcPr>
          <w:p>
            <w:r>
              <w:t>None - The Standard EURO (euros)</w:t>
            </w:r>
          </w:p>
        </w:tc>
      </w:tr>
      <w:tr>
        <w:tc>
          <w:tcPr>
            <w:tcW w:type="dxa" w:w="4320"/>
          </w:tcPr>
          <w:p>
            <w:r>
              <w:t>None - Thetan Arena (thg)</w:t>
            </w:r>
          </w:p>
        </w:tc>
        <w:tc>
          <w:tcPr>
            <w:tcW w:type="dxa" w:w="4320"/>
          </w:tcPr>
          <w:p>
            <w:r>
              <w:t>None - The Tokenized Bitcoin (imbtc)</w:t>
            </w:r>
          </w:p>
        </w:tc>
      </w:tr>
      <w:tr>
        <w:tc>
          <w:tcPr>
            <w:tcW w:type="dxa" w:w="4320"/>
          </w:tcPr>
          <w:p>
            <w:r>
              <w:t>None - Unbound (un)</w:t>
            </w:r>
          </w:p>
        </w:tc>
        <w:tc>
          <w:tcPr>
            <w:tcW w:type="dxa" w:w="4320"/>
          </w:tcPr>
          <w:p>
            <w:r>
              <w:t>None - The Vault (vault)</w:t>
            </w:r>
          </w:p>
        </w:tc>
      </w:tr>
      <w:tr>
        <w:tc>
          <w:tcPr>
            <w:tcW w:type="dxa" w:w="4320"/>
          </w:tcPr>
          <w:p>
            <w:r>
              <w:t>None - The Wasted Lands (wal)</w:t>
            </w:r>
          </w:p>
        </w:tc>
        <w:tc>
          <w:tcPr>
            <w:tcW w:type="dxa" w:w="4320"/>
          </w:tcPr>
          <w:p>
            <w:r>
              <w:t>None - TIPG (tipg)</w:t>
            </w:r>
          </w:p>
        </w:tc>
      </w:tr>
      <w:tr>
        <w:tc>
          <w:tcPr>
            <w:tcW w:type="dxa" w:w="4320"/>
          </w:tcPr>
          <w:p>
            <w:r>
              <w:t>None - TipsyCoin ($tipsy)</w:t>
            </w:r>
          </w:p>
        </w:tc>
        <w:tc>
          <w:tcPr>
            <w:tcW w:type="dxa" w:w="4320"/>
          </w:tcPr>
          <w:p>
            <w:r>
              <w:t>None - TiraVerse (tvrs)</w:t>
            </w:r>
          </w:p>
        </w:tc>
      </w:tr>
      <w:tr>
        <w:tc>
          <w:tcPr>
            <w:tcW w:type="dxa" w:w="4320"/>
          </w:tcPr>
          <w:p>
            <w:r>
              <w:t>None - TurnUp $LFG (lfg)</w:t>
            </w:r>
          </w:p>
        </w:tc>
        <w:tc>
          <w:tcPr>
            <w:tcW w:type="dxa" w:w="4320"/>
          </w:tcPr>
          <w:p>
            <w:r>
              <w:t>None - TurtSat (turt)</w:t>
            </w:r>
          </w:p>
        </w:tc>
      </w:tr>
      <w:tr>
        <w:tc>
          <w:tcPr>
            <w:tcW w:type="dxa" w:w="4320"/>
          </w:tcPr>
          <w:p>
            <w:r>
              <w:t>None - TUSD yVault (yvtusd)</w:t>
            </w:r>
          </w:p>
        </w:tc>
        <w:tc>
          <w:tcPr>
            <w:tcW w:type="dxa" w:w="4320"/>
          </w:tcPr>
          <w:p>
            <w:r>
              <w:t>None - Twelve Legions (ctl)</w:t>
            </w:r>
          </w:p>
        </w:tc>
      </w:tr>
      <w:tr>
        <w:tc>
          <w:tcPr>
            <w:tcW w:type="dxa" w:w="4320"/>
          </w:tcPr>
          <w:p>
            <w:r>
              <w:t>None - Twelve Zodiac (twelve)</w:t>
            </w:r>
          </w:p>
        </w:tc>
        <w:tc>
          <w:tcPr>
            <w:tcW w:type="dxa" w:w="4320"/>
          </w:tcPr>
          <w:p>
            <w:r>
              <w:t>None - Twinby (twb)</w:t>
            </w:r>
          </w:p>
        </w:tc>
      </w:tr>
      <w:tr>
        <w:tc>
          <w:tcPr>
            <w:tcW w:type="dxa" w:w="4320"/>
          </w:tcPr>
          <w:p>
            <w:r>
              <w:t>None - Kronobit Networks Blockchain (knb)</w:t>
            </w:r>
          </w:p>
        </w:tc>
        <w:tc>
          <w:tcPr>
            <w:tcW w:type="dxa" w:w="4320"/>
          </w:tcPr>
          <w:p>
            <w:r>
              <w:t>None - La Peseta (ptas)</w:t>
            </w:r>
          </w:p>
        </w:tc>
      </w:tr>
      <w:tr>
        <w:tc>
          <w:tcPr>
            <w:tcW w:type="dxa" w:w="4320"/>
          </w:tcPr>
          <w:p>
            <w:r>
              <w:t>None - LaRace (lar)</w:t>
            </w:r>
          </w:p>
        </w:tc>
        <w:tc>
          <w:tcPr>
            <w:tcW w:type="dxa" w:w="4320"/>
          </w:tcPr>
          <w:p>
            <w:r>
              <w:t>None - Larissa Blockchain (lrs)</w:t>
            </w:r>
          </w:p>
        </w:tc>
      </w:tr>
      <w:tr>
        <w:tc>
          <w:tcPr>
            <w:tcW w:type="dxa" w:w="4320"/>
          </w:tcPr>
          <w:p>
            <w:r>
              <w:t>None - Larix (larix)</w:t>
            </w:r>
          </w:p>
        </w:tc>
        <w:tc>
          <w:tcPr>
            <w:tcW w:type="dxa" w:w="4320"/>
          </w:tcPr>
          <w:p>
            <w:r>
              <w:t>None - Laro Classic (lro)</w:t>
            </w:r>
          </w:p>
        </w:tc>
      </w:tr>
      <w:tr>
        <w:tc>
          <w:tcPr>
            <w:tcW w:type="dxa" w:w="4320"/>
          </w:tcPr>
          <w:p>
            <w:r>
              <w:t>None - Larry (larry)</w:t>
            </w:r>
          </w:p>
        </w:tc>
        <w:tc>
          <w:tcPr>
            <w:tcW w:type="dxa" w:w="4320"/>
          </w:tcPr>
          <w:p>
            <w:r>
              <w:t>None - Larry the Llama (larry)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Laughcoin (laughcoin)</w:t>
            </w:r>
          </w:p>
        </w:tc>
        <w:tc>
          <w:tcPr>
            <w:tcW w:type="dxa" w:w="4320"/>
          </w:tcPr>
          <w:p>
            <w:r>
              <w:t>None - LaunchBlock (lbp)</w:t>
            </w:r>
          </w:p>
        </w:tc>
      </w:tr>
      <w:tr>
        <w:tc>
          <w:tcPr>
            <w:tcW w:type="dxa" w:w="4320"/>
          </w:tcPr>
          <w:p>
            <w:r>
              <w:t>None - Laurion 404 (laurion)</w:t>
            </w:r>
          </w:p>
        </w:tc>
        <w:tc>
          <w:tcPr>
            <w:tcW w:type="dxa" w:w="4320"/>
          </w:tcPr>
          <w:p>
            <w:r>
              <w:t>None - LEEROY JENKINS (leeroy)</w:t>
            </w:r>
          </w:p>
        </w:tc>
      </w:tr>
      <w:tr>
        <w:tc>
          <w:tcPr>
            <w:tcW w:type="dxa" w:w="4320"/>
          </w:tcPr>
          <w:p>
            <w:r>
              <w:t>None - LEETCoin (leet)</w:t>
            </w:r>
          </w:p>
        </w:tc>
        <w:tc>
          <w:tcPr>
            <w:tcW w:type="dxa" w:w="4320"/>
          </w:tcPr>
          <w:p>
            <w:r>
              <w:t>None - Legacy ICHI (ichi)</w:t>
            </w:r>
          </w:p>
        </w:tc>
      </w:tr>
      <w:tr>
        <w:tc>
          <w:tcPr>
            <w:tcW w:type="dxa" w:w="4320"/>
          </w:tcPr>
          <w:p>
            <w:r>
              <w:t>None - Legends Token (lg)</w:t>
            </w:r>
          </w:p>
        </w:tc>
        <w:tc>
          <w:tcPr>
            <w:tcW w:type="dxa" w:w="4320"/>
          </w:tcPr>
          <w:p>
            <w:r>
              <w:t>None - Legion Network (lgx)</w:t>
            </w:r>
          </w:p>
        </w:tc>
      </w:tr>
      <w:tr>
        <w:tc>
          <w:tcPr>
            <w:tcW w:type="dxa" w:w="4320"/>
          </w:tcPr>
          <w:p>
            <w:r>
              <w:t>None - Lehman Brothers (leh)</w:t>
            </w:r>
          </w:p>
        </w:tc>
        <w:tc>
          <w:tcPr>
            <w:tcW w:type="dxa" w:w="4320"/>
          </w:tcPr>
          <w:p>
            <w:r>
              <w:t>None - Leia the Cat (leia)</w:t>
            </w:r>
          </w:p>
        </w:tc>
      </w:tr>
      <w:tr>
        <w:tc>
          <w:tcPr>
            <w:tcW w:type="dxa" w:w="4320"/>
          </w:tcPr>
          <w:p>
            <w:r>
              <w:t>None - Leicester Tigers Fan Token (tigers)</w:t>
            </w:r>
          </w:p>
        </w:tc>
        <w:tc>
          <w:tcPr>
            <w:tcW w:type="dxa" w:w="4320"/>
          </w:tcPr>
          <w:p>
            <w:r>
              <w:t>None - LemoChain (lemo)</w:t>
            </w:r>
          </w:p>
        </w:tc>
      </w:tr>
      <w:tr>
        <w:tc>
          <w:tcPr>
            <w:tcW w:type="dxa" w:w="4320"/>
          </w:tcPr>
          <w:p>
            <w:r>
              <w:t>None - LemonChain (lemc)</w:t>
            </w:r>
          </w:p>
        </w:tc>
        <w:tc>
          <w:tcPr>
            <w:tcW w:type="dxa" w:w="4320"/>
          </w:tcPr>
          <w:p>
            <w:r>
              <w:t>None - Lemond (lemd)</w:t>
            </w:r>
          </w:p>
        </w:tc>
      </w:tr>
      <w:tr>
        <w:tc>
          <w:tcPr>
            <w:tcW w:type="dxa" w:w="4320"/>
          </w:tcPr>
          <w:p>
            <w:r>
              <w:t>None - Lemon Terminal (lemon)</w:t>
            </w:r>
          </w:p>
        </w:tc>
        <w:tc>
          <w:tcPr>
            <w:tcW w:type="dxa" w:w="4320"/>
          </w:tcPr>
          <w:p>
            <w:r>
              <w:t>None - Crypto Lemon (lemn)</w:t>
            </w:r>
          </w:p>
        </w:tc>
      </w:tr>
      <w:tr>
        <w:tc>
          <w:tcPr>
            <w:tcW w:type="dxa" w:w="4320"/>
          </w:tcPr>
          <w:p>
            <w:r>
              <w:t>None - Lena (lena)</w:t>
            </w:r>
          </w:p>
        </w:tc>
        <w:tc>
          <w:tcPr>
            <w:tcW w:type="dxa" w:w="4320"/>
          </w:tcPr>
          <w:p>
            <w:r>
              <w:t>None - Libra Protocol (lbr)</w:t>
            </w:r>
          </w:p>
        </w:tc>
      </w:tr>
      <w:tr>
        <w:tc>
          <w:tcPr>
            <w:tcW w:type="dxa" w:w="4320"/>
          </w:tcPr>
          <w:p>
            <w:r>
              <w:t>None - Lichang (lc)</w:t>
            </w:r>
          </w:p>
        </w:tc>
        <w:tc>
          <w:tcPr>
            <w:tcW w:type="dxa" w:w="4320"/>
          </w:tcPr>
          <w:p>
            <w:r>
              <w:t>None - Lido DAO (Wormhole) (ldo)</w:t>
            </w:r>
          </w:p>
        </w:tc>
      </w:tr>
      <w:tr>
        <w:tc>
          <w:tcPr>
            <w:tcW w:type="dxa" w:w="4320"/>
          </w:tcPr>
          <w:p>
            <w:r>
              <w:t>None - Lido on Kusama (wstksm)</w:t>
            </w:r>
          </w:p>
        </w:tc>
        <w:tc>
          <w:tcPr>
            <w:tcW w:type="dxa" w:w="4320"/>
          </w:tcPr>
          <w:p>
            <w:r>
              <w:t>None - LifeRestart (Ordinals) (efil)</w:t>
            </w:r>
          </w:p>
        </w:tc>
      </w:tr>
      <w:tr>
        <w:tc>
          <w:tcPr>
            <w:tcW w:type="dxa" w:w="4320"/>
          </w:tcPr>
          <w:p>
            <w:r>
              <w:t>None - Life v2 (ltnv2)</w:t>
            </w:r>
          </w:p>
        </w:tc>
        <w:tc>
          <w:tcPr>
            <w:tcW w:type="dxa" w:w="4320"/>
          </w:tcPr>
          <w:p>
            <w:r>
              <w:t>None - Lifinity (lfnty)</w:t>
            </w:r>
          </w:p>
        </w:tc>
      </w:tr>
      <w:tr>
        <w:tc>
          <w:tcPr>
            <w:tcW w:type="dxa" w:w="4320"/>
          </w:tcPr>
          <w:p>
            <w:r>
              <w:t>None - Lifti (lft)</w:t>
            </w:r>
          </w:p>
        </w:tc>
        <w:tc>
          <w:tcPr>
            <w:tcW w:type="dxa" w:w="4320"/>
          </w:tcPr>
          <w:p>
            <w:r>
              <w:t>None - LightCycle (lilc)</w:t>
            </w:r>
          </w:p>
        </w:tc>
      </w:tr>
      <w:tr>
        <w:tc>
          <w:tcPr>
            <w:tcW w:type="dxa" w:w="4320"/>
          </w:tcPr>
          <w:p>
            <w:r>
              <w:t>None - Light Defi (light)</w:t>
            </w:r>
          </w:p>
        </w:tc>
        <w:tc>
          <w:tcPr>
            <w:tcW w:type="dxa" w:w="4320"/>
          </w:tcPr>
          <w:p>
            <w:r>
              <w:t>None - Lightning Bitcoin (lbtc)</w:t>
            </w:r>
          </w:p>
        </w:tc>
      </w:tr>
      <w:tr>
        <w:tc>
          <w:tcPr>
            <w:tcW w:type="dxa" w:w="4320"/>
          </w:tcPr>
          <w:p>
            <w:r>
              <w:t>None - Lightning Protocol (light)</w:t>
            </w:r>
          </w:p>
        </w:tc>
        <w:tc>
          <w:tcPr>
            <w:tcW w:type="dxa" w:w="4320"/>
          </w:tcPr>
          <w:p>
            <w:r>
              <w:t>None - Hope.money LightDAO (lt)</w:t>
            </w:r>
          </w:p>
        </w:tc>
      </w:tr>
      <w:tr>
        <w:tc>
          <w:tcPr>
            <w:tcW w:type="dxa" w:w="4320"/>
          </w:tcPr>
          <w:p>
            <w:r>
              <w:t>None - Lightyears (year)</w:t>
            </w:r>
          </w:p>
        </w:tc>
        <w:tc>
          <w:tcPr>
            <w:tcW w:type="dxa" w:w="4320"/>
          </w:tcPr>
          <w:p>
            <w:r>
              <w:t>None - Ligo (Ordinals) (ligo)</w:t>
            </w:r>
          </w:p>
        </w:tc>
      </w:tr>
      <w:tr>
        <w:tc>
          <w:tcPr>
            <w:tcW w:type="dxa" w:w="4320"/>
          </w:tcPr>
          <w:p>
            <w:r>
              <w:t>None - Limestone Network (limex)</w:t>
            </w:r>
          </w:p>
        </w:tc>
        <w:tc>
          <w:tcPr>
            <w:tcW w:type="dxa" w:w="4320"/>
          </w:tcPr>
          <w:p>
            <w:r>
              <w:t>None - Limocoin Swap (lmcswap)</w:t>
            </w:r>
          </w:p>
        </w:tc>
      </w:tr>
      <w:tr>
        <w:tc>
          <w:tcPr>
            <w:tcW w:type="dxa" w:w="4320"/>
          </w:tcPr>
          <w:p>
            <w:r>
              <w:t>None - Limoverse (limo)</w:t>
            </w:r>
          </w:p>
        </w:tc>
        <w:tc>
          <w:tcPr>
            <w:tcW w:type="dxa" w:w="4320"/>
          </w:tcPr>
          <w:p>
            <w:r>
              <w:t>None - LINA (lina)</w:t>
            </w:r>
          </w:p>
        </w:tc>
      </w:tr>
      <w:tr>
        <w:tc>
          <w:tcPr>
            <w:tcW w:type="dxa" w:w="4320"/>
          </w:tcPr>
          <w:p>
            <w:r>
              <w:t>None - LineaBank (lab)</w:t>
            </w:r>
          </w:p>
        </w:tc>
        <w:tc>
          <w:tcPr>
            <w:tcW w:type="dxa" w:w="4320"/>
          </w:tcPr>
          <w:p>
            <w:r>
              <w:t>None - LiNEAR Protocol Staked NEAR (linear)</w:t>
            </w:r>
          </w:p>
        </w:tc>
      </w:tr>
      <w:tr>
        <w:tc>
          <w:tcPr>
            <w:tcW w:type="dxa" w:w="4320"/>
          </w:tcPr>
          <w:p>
            <w:r>
              <w:t>None - LiNEAR Protocol LNR (lnr)</w:t>
            </w:r>
          </w:p>
        </w:tc>
        <w:tc>
          <w:tcPr>
            <w:tcW w:type="dxa" w:w="4320"/>
          </w:tcPr>
          <w:p>
            <w:r>
              <w:t>None - Linea Velocore (lvc)</w:t>
            </w:r>
          </w:p>
        </w:tc>
      </w:tr>
      <w:tr>
        <w:tc>
          <w:tcPr>
            <w:tcW w:type="dxa" w:w="4320"/>
          </w:tcPr>
          <w:p>
            <w:r>
              <w:t>None - Litherium (lith)</w:t>
            </w:r>
          </w:p>
        </w:tc>
        <w:tc>
          <w:tcPr>
            <w:tcW w:type="dxa" w:w="4320"/>
          </w:tcPr>
          <w:p>
            <w:r>
              <w:t>None - Lithium Ventures (ions)</w:t>
            </w:r>
          </w:p>
        </w:tc>
      </w:tr>
      <w:tr>
        <w:tc>
          <w:tcPr>
            <w:tcW w:type="dxa" w:w="4320"/>
          </w:tcPr>
          <w:p>
            <w:r>
              <w:t>None - Lithosphere (litho)</w:t>
            </w:r>
          </w:p>
        </w:tc>
        <w:tc>
          <w:tcPr>
            <w:tcW w:type="dxa" w:w="4320"/>
          </w:tcPr>
          <w:p>
            <w:r>
              <w:t>None - LOBSTER ($lobster)</w:t>
            </w:r>
          </w:p>
        </w:tc>
      </w:tr>
      <w:tr>
        <w:tc>
          <w:tcPr>
            <w:tcW w:type="dxa" w:w="4320"/>
          </w:tcPr>
          <w:p>
            <w:r>
              <w:t>None - Local Money (local)</w:t>
            </w:r>
          </w:p>
        </w:tc>
        <w:tc>
          <w:tcPr>
            <w:tcW w:type="dxa" w:w="4320"/>
          </w:tcPr>
          <w:p>
            <w:r>
              <w:t>None - Local Traders (lct)</w:t>
            </w:r>
          </w:p>
        </w:tc>
      </w:tr>
      <w:tr>
        <w:tc>
          <w:tcPr>
            <w:tcW w:type="dxa" w:w="4320"/>
          </w:tcPr>
          <w:p>
            <w:r>
              <w:t>None - Lockheed Martin Inu (lmi)</w:t>
            </w:r>
          </w:p>
        </w:tc>
        <w:tc>
          <w:tcPr>
            <w:tcW w:type="dxa" w:w="4320"/>
          </w:tcPr>
          <w:p>
            <w:r>
              <w:t>None - Lockness (lkn)</w:t>
            </w:r>
          </w:p>
        </w:tc>
      </w:tr>
      <w:tr>
        <w:tc>
          <w:tcPr>
            <w:tcW w:type="dxa" w:w="4320"/>
          </w:tcPr>
          <w:p>
            <w:r>
              <w:t>None - Locus Chain (locus)</w:t>
            </w:r>
          </w:p>
        </w:tc>
        <w:tc>
          <w:tcPr>
            <w:tcW w:type="dxa" w:w="4320"/>
          </w:tcPr>
          <w:p>
            <w:r>
              <w:t>None - Locus Finance (locus)</w:t>
            </w:r>
          </w:p>
        </w:tc>
      </w:tr>
      <w:tr>
        <w:tc>
          <w:tcPr>
            <w:tcW w:type="dxa" w:w="4320"/>
          </w:tcPr>
          <w:p>
            <w:r>
              <w:t>None - LODE Token (lode)</w:t>
            </w:r>
          </w:p>
        </w:tc>
        <w:tc>
          <w:tcPr>
            <w:tcW w:type="dxa" w:w="4320"/>
          </w:tcPr>
          <w:p>
            <w:r>
              <w:t>None - LOFI (lofi)</w:t>
            </w:r>
          </w:p>
        </w:tc>
      </w:tr>
      <w:tr>
        <w:tc>
          <w:tcPr>
            <w:tcW w:type="dxa" w:w="4320"/>
          </w:tcPr>
          <w:p>
            <w:r>
              <w:t>None - LOGIC (logic)</w:t>
            </w:r>
          </w:p>
        </w:tc>
        <w:tc>
          <w:tcPr>
            <w:tcW w:type="dxa" w:w="4320"/>
          </w:tcPr>
          <w:p>
            <w:r>
              <w:t>None - LOLA (lola)</w:t>
            </w:r>
          </w:p>
        </w:tc>
      </w:tr>
      <w:tr>
        <w:tc>
          <w:tcPr>
            <w:tcW w:type="dxa" w:w="4320"/>
          </w:tcPr>
          <w:p>
            <w:r>
              <w:t>None - Lolik Staked FTN (stftn)</w:t>
            </w:r>
          </w:p>
        </w:tc>
        <w:tc>
          <w:tcPr>
            <w:tcW w:type="dxa" w:w="4320"/>
          </w:tcPr>
          <w:p>
            <w:r>
              <w:t>None - LonelyFans (lof)</w:t>
            </w:r>
          </w:p>
        </w:tc>
      </w:tr>
      <w:tr>
        <w:tc>
          <w:tcPr>
            <w:tcW w:type="dxa" w:w="4320"/>
          </w:tcPr>
          <w:p>
            <w:r>
              <w:t>None - LONG (long)</w:t>
            </w:r>
          </w:p>
        </w:tc>
        <w:tc>
          <w:tcPr>
            <w:tcW w:type="dxa" w:w="4320"/>
          </w:tcPr>
          <w:p>
            <w:r>
              <w:t>None - Long 龙 (long)</w:t>
            </w:r>
          </w:p>
        </w:tc>
      </w:tr>
      <w:tr>
        <w:tc>
          <w:tcPr>
            <w:tcW w:type="dxa" w:w="4320"/>
          </w:tcPr>
          <w:p>
            <w:r>
              <w:t>None - Long Bitcoin (long)</w:t>
            </w:r>
          </w:p>
        </w:tc>
        <w:tc>
          <w:tcPr>
            <w:tcW w:type="dxa" w:w="4320"/>
          </w:tcPr>
          <w:p>
            <w:r>
              <w:t>None - Longchenchen (long)</w:t>
            </w:r>
          </w:p>
        </w:tc>
      </w:tr>
      <w:tr>
        <w:tc>
          <w:tcPr>
            <w:tcW w:type="dxa" w:w="4320"/>
          </w:tcPr>
          <w:p>
            <w:r>
              <w:t>None - longfu (longfu)</w:t>
            </w:r>
          </w:p>
        </w:tc>
        <w:tc>
          <w:tcPr>
            <w:tcW w:type="dxa" w:w="4320"/>
          </w:tcPr>
          <w:p>
            <w:r>
              <w:t>None - Long Mao (lmao)</w:t>
            </w:r>
          </w:p>
        </w:tc>
      </w:tr>
      <w:tr>
        <w:tc>
          <w:tcPr>
            <w:tcW w:type="dxa" w:w="4320"/>
          </w:tcPr>
          <w:p>
            <w:r>
              <w:t>None - Long Nose Dog (long)</w:t>
            </w:r>
          </w:p>
        </w:tc>
        <w:tc>
          <w:tcPr>
            <w:tcW w:type="dxa" w:w="4320"/>
          </w:tcPr>
          <w:p>
            <w:r>
              <w:t>None - LONG TOTEM (long)</w:t>
            </w:r>
          </w:p>
        </w:tc>
      </w:tr>
      <w:tr>
        <w:tc>
          <w:tcPr>
            <w:tcW w:type="dxa" w:w="4320"/>
          </w:tcPr>
          <w:p>
            <w:r>
              <w:t>None - Lonk (lonk)</w:t>
            </w:r>
          </w:p>
        </w:tc>
        <w:tc>
          <w:tcPr>
            <w:tcW w:type="dxa" w:w="4320"/>
          </w:tcPr>
          <w:p>
            <w:r>
              <w:t>None - LooksCoin (look)</w:t>
            </w:r>
          </w:p>
        </w:tc>
      </w:tr>
      <w:tr>
        <w:tc>
          <w:tcPr>
            <w:tcW w:type="dxa" w:w="4320"/>
          </w:tcPr>
          <w:p>
            <w:r>
              <w:t>None - Loong (loong)</w:t>
            </w:r>
          </w:p>
        </w:tc>
        <w:tc>
          <w:tcPr>
            <w:tcW w:type="dxa" w:w="4320"/>
          </w:tcPr>
          <w:p>
            <w:r>
              <w:t>None - Loong (loong)</w:t>
            </w:r>
          </w:p>
        </w:tc>
      </w:tr>
      <w:tr>
        <w:tc>
          <w:tcPr>
            <w:tcW w:type="dxa" w:w="4320"/>
          </w:tcPr>
          <w:p>
            <w:r>
              <w:t>None - LOONG 2024 (loong)</w:t>
            </w:r>
          </w:p>
        </w:tc>
        <w:tc>
          <w:tcPr>
            <w:tcW w:type="dxa" w:w="4320"/>
          </w:tcPr>
          <w:p>
            <w:r>
              <w:t>None - Loong Chenchen (loong)</w:t>
            </w:r>
          </w:p>
        </w:tc>
      </w:tr>
      <w:tr>
        <w:tc>
          <w:tcPr>
            <w:tcW w:type="dxa" w:w="4320"/>
          </w:tcPr>
          <w:p>
            <w:r>
              <w:t>None - Loon Network (loon)</w:t>
            </w:r>
          </w:p>
        </w:tc>
        <w:tc>
          <w:tcPr>
            <w:tcW w:type="dxa" w:w="4320"/>
          </w:tcPr>
          <w:p>
            <w:r>
              <w:t>None - LOOP (loop)</w:t>
            </w:r>
          </w:p>
        </w:tc>
      </w:tr>
      <w:tr>
        <w:tc>
          <w:tcPr>
            <w:tcW w:type="dxa" w:w="4320"/>
          </w:tcPr>
          <w:p>
            <w:r>
              <w:t>None - Luna28 ($luna)</w:t>
            </w:r>
          </w:p>
        </w:tc>
        <w:tc>
          <w:tcPr>
            <w:tcW w:type="dxa" w:w="4320"/>
          </w:tcPr>
          <w:p>
            <w:r>
              <w:t>None - LunaDoge (loge)</w:t>
            </w:r>
          </w:p>
        </w:tc>
      </w:tr>
      <w:tr>
        <w:tc>
          <w:tcPr>
            <w:tcW w:type="dxa" w:w="4320"/>
          </w:tcPr>
          <w:p>
            <w:r>
              <w:t>None - LunaGens (lung)</w:t>
            </w:r>
          </w:p>
        </w:tc>
        <w:tc>
          <w:tcPr>
            <w:tcW w:type="dxa" w:w="4320"/>
          </w:tcPr>
          <w:p>
            <w:r>
              <w:t>None - LunaOne (xln)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Lunatics (lunat)</w:t>
            </w:r>
          </w:p>
        </w:tc>
        <w:tc>
          <w:tcPr>
            <w:tcW w:type="dxa" w:w="4320"/>
          </w:tcPr>
          <w:p>
            <w:r>
              <w:t>None - Lunatics [ETH] (lunat)</w:t>
            </w:r>
          </w:p>
        </w:tc>
      </w:tr>
      <w:tr>
        <w:tc>
          <w:tcPr>
            <w:tcW w:type="dxa" w:w="4320"/>
          </w:tcPr>
          <w:p>
            <w:r>
              <w:t>None - Terra Classic (Wormhole) (lunc)</w:t>
            </w:r>
          </w:p>
        </w:tc>
        <w:tc>
          <w:tcPr>
            <w:tcW w:type="dxa" w:w="4320"/>
          </w:tcPr>
          <w:p>
            <w:r>
              <w:t>None - Stader LunaX (lunax)</w:t>
            </w:r>
          </w:p>
        </w:tc>
      </w:tr>
      <w:tr>
        <w:tc>
          <w:tcPr>
            <w:tcW w:type="dxa" w:w="4320"/>
          </w:tcPr>
          <w:p>
            <w:r>
              <w:t>None - LUNCARMY (luncarmy)</w:t>
            </w:r>
          </w:p>
        </w:tc>
        <w:tc>
          <w:tcPr>
            <w:tcW w:type="dxa" w:w="4320"/>
          </w:tcPr>
          <w:p>
            <w:r>
              <w:t>None - LunchDAO (lunch)</w:t>
            </w:r>
          </w:p>
        </w:tc>
      </w:tr>
      <w:tr>
        <w:tc>
          <w:tcPr>
            <w:tcW w:type="dxa" w:w="4320"/>
          </w:tcPr>
          <w:p>
            <w:r>
              <w:t>None - LUSD [OLD] (lusd)</w:t>
            </w:r>
          </w:p>
        </w:tc>
        <w:tc>
          <w:tcPr>
            <w:tcW w:type="dxa" w:w="4320"/>
          </w:tcPr>
          <w:p>
            <w:r>
              <w:t>None - LUSD (lusd)</w:t>
            </w:r>
          </w:p>
        </w:tc>
      </w:tr>
      <w:tr>
        <w:tc>
          <w:tcPr>
            <w:tcW w:type="dxa" w:w="4320"/>
          </w:tcPr>
          <w:p>
            <w:r>
              <w:t>None - LUSD yVault (yvlusd)</w:t>
            </w:r>
          </w:p>
        </w:tc>
        <w:tc>
          <w:tcPr>
            <w:tcW w:type="dxa" w:w="4320"/>
          </w:tcPr>
          <w:p>
            <w:r>
              <w:t>None - Lush AI (lush)</w:t>
            </w:r>
          </w:p>
        </w:tc>
      </w:tr>
      <w:tr>
        <w:tc>
          <w:tcPr>
            <w:tcW w:type="dxa" w:w="4320"/>
          </w:tcPr>
          <w:p>
            <w:r>
              <w:t>None - LUX BIO EXCHANGE COIN (lbxc)</w:t>
            </w:r>
          </w:p>
        </w:tc>
        <w:tc>
          <w:tcPr>
            <w:tcW w:type="dxa" w:w="4320"/>
          </w:tcPr>
          <w:p>
            <w:r>
              <w:t>None - LUXCoin (lux)</w:t>
            </w:r>
          </w:p>
        </w:tc>
      </w:tr>
      <w:tr>
        <w:tc>
          <w:tcPr>
            <w:tcW w:type="dxa" w:w="4320"/>
          </w:tcPr>
          <w:p>
            <w:r>
              <w:t>None - Luxy (luxy)</w:t>
            </w:r>
          </w:p>
        </w:tc>
        <w:tc>
          <w:tcPr>
            <w:tcW w:type="dxa" w:w="4320"/>
          </w:tcPr>
          <w:p>
            <w:r>
              <w:t>None - Lydia Finance (lyd)</w:t>
            </w:r>
          </w:p>
        </w:tc>
      </w:tr>
      <w:tr>
        <w:tc>
          <w:tcPr>
            <w:tcW w:type="dxa" w:w="4320"/>
          </w:tcPr>
          <w:p>
            <w:r>
              <w:t>None - Lyfe (lyfe)</w:t>
            </w:r>
          </w:p>
        </w:tc>
        <w:tc>
          <w:tcPr>
            <w:tcW w:type="dxa" w:w="4320"/>
          </w:tcPr>
          <w:p>
            <w:r>
              <w:t>None - MAGIC SHOES (mct)</w:t>
            </w:r>
          </w:p>
        </w:tc>
      </w:tr>
      <w:tr>
        <w:tc>
          <w:tcPr>
            <w:tcW w:type="dxa" w:w="4320"/>
          </w:tcPr>
          <w:p>
            <w:r>
              <w:t>None - MagicLand (magic)</w:t>
            </w:r>
          </w:p>
        </w:tc>
        <w:tc>
          <w:tcPr>
            <w:tcW w:type="dxa" w:w="4320"/>
          </w:tcPr>
          <w:p>
            <w:r>
              <w:t>None - Magic Yearn Share (mys)</w:t>
            </w:r>
          </w:p>
        </w:tc>
      </w:tr>
      <w:tr>
        <w:tc>
          <w:tcPr>
            <w:tcW w:type="dxa" w:w="4320"/>
          </w:tcPr>
          <w:p>
            <w:r>
              <w:t>None - Magik (magik)</w:t>
            </w:r>
          </w:p>
        </w:tc>
        <w:tc>
          <w:tcPr>
            <w:tcW w:type="dxa" w:w="4320"/>
          </w:tcPr>
          <w:p>
            <w:r>
              <w:t>None - MAGIKAL.ai (mgkl)</w:t>
            </w:r>
          </w:p>
        </w:tc>
      </w:tr>
      <w:tr>
        <w:tc>
          <w:tcPr>
            <w:tcW w:type="dxa" w:w="4320"/>
          </w:tcPr>
          <w:p>
            <w:r>
              <w:t>None - Maneki-neko (neki)</w:t>
            </w:r>
          </w:p>
        </w:tc>
        <w:tc>
          <w:tcPr>
            <w:tcW w:type="dxa" w:w="4320"/>
          </w:tcPr>
          <w:p>
            <w:r>
              <w:t>None - Mangata X (mgx)</w:t>
            </w:r>
          </w:p>
        </w:tc>
      </w:tr>
      <w:tr>
        <w:tc>
          <w:tcPr>
            <w:tcW w:type="dxa" w:w="4320"/>
          </w:tcPr>
          <w:p>
            <w:r>
              <w:t>None - MAN MAN MAN (man)</w:t>
            </w:r>
          </w:p>
        </w:tc>
        <w:tc>
          <w:tcPr>
            <w:tcW w:type="dxa" w:w="4320"/>
          </w:tcPr>
          <w:p>
            <w:r>
              <w:t>None - Manna (manna)</w:t>
            </w:r>
          </w:p>
        </w:tc>
      </w:tr>
      <w:tr>
        <w:tc>
          <w:tcPr>
            <w:tcW w:type="dxa" w:w="4320"/>
          </w:tcPr>
          <w:p>
            <w:r>
              <w:t>None - MantaSwap (mts)</w:t>
            </w:r>
          </w:p>
        </w:tc>
        <w:tc>
          <w:tcPr>
            <w:tcW w:type="dxa" w:w="4320"/>
          </w:tcPr>
          <w:p>
            <w:r>
              <w:t>None - Mante (mante)</w:t>
            </w:r>
          </w:p>
        </w:tc>
      </w:tr>
      <w:tr>
        <w:tc>
          <w:tcPr>
            <w:tcW w:type="dxa" w:w="4320"/>
          </w:tcPr>
          <w:p>
            <w:r>
              <w:t>None - Mantle Bridged USDC (Mantle) (usdc)</w:t>
            </w:r>
          </w:p>
        </w:tc>
        <w:tc>
          <w:tcPr>
            <w:tcW w:type="dxa" w:w="4320"/>
          </w:tcPr>
          <w:p>
            <w:r>
              <w:t>None - Mantle Bridged USDT (Mantle) (usdt)</w:t>
            </w:r>
          </w:p>
        </w:tc>
      </w:tr>
      <w:tr>
        <w:tc>
          <w:tcPr>
            <w:tcW w:type="dxa" w:w="4320"/>
          </w:tcPr>
          <w:p>
            <w:r>
              <w:t>None - Mantle Inu (minu)</w:t>
            </w:r>
          </w:p>
        </w:tc>
        <w:tc>
          <w:tcPr>
            <w:tcW w:type="dxa" w:w="4320"/>
          </w:tcPr>
          <w:p>
            <w:r>
              <w:t>None - Mantle USD (musd)</w:t>
            </w:r>
          </w:p>
        </w:tc>
      </w:tr>
      <w:tr>
        <w:tc>
          <w:tcPr>
            <w:tcW w:type="dxa" w:w="4320"/>
          </w:tcPr>
          <w:p>
            <w:r>
              <w:t>None - Mastermind (mastermind)</w:t>
            </w:r>
          </w:p>
        </w:tc>
        <w:tc>
          <w:tcPr>
            <w:tcW w:type="dxa" w:w="4320"/>
          </w:tcPr>
          <w:p>
            <w:r>
              <w:t>None - Masternode BTC (mnbtc)</w:t>
            </w:r>
          </w:p>
        </w:tc>
      </w:tr>
      <w:tr>
        <w:tc>
          <w:tcPr>
            <w:tcW w:type="dxa" w:w="4320"/>
          </w:tcPr>
          <w:p>
            <w:r>
              <w:t>None - Masters Of The Memes (mom)</w:t>
            </w:r>
          </w:p>
        </w:tc>
        <w:tc>
          <w:tcPr>
            <w:tcW w:type="dxa" w:w="4320"/>
          </w:tcPr>
          <w:p>
            <w:r>
              <w:t>None - MasterWin (mw)</w:t>
            </w:r>
          </w:p>
        </w:tc>
      </w:tr>
      <w:tr>
        <w:tc>
          <w:tcPr>
            <w:tcW w:type="dxa" w:w="4320"/>
          </w:tcPr>
          <w:p>
            <w:r>
              <w:t>None - Mastery of Monsters (mom)</w:t>
            </w:r>
          </w:p>
        </w:tc>
        <w:tc>
          <w:tcPr>
            <w:tcW w:type="dxa" w:w="4320"/>
          </w:tcPr>
          <w:p>
            <w:r>
              <w:t>None - Matchcup (match)</w:t>
            </w:r>
          </w:p>
        </w:tc>
      </w:tr>
      <w:tr>
        <w:tc>
          <w:tcPr>
            <w:tcW w:type="dxa" w:w="4320"/>
          </w:tcPr>
          <w:p>
            <w:r>
              <w:t>None - MatchNova Champion Coin (mcc)</w:t>
            </w:r>
          </w:p>
        </w:tc>
        <w:tc>
          <w:tcPr>
            <w:tcW w:type="dxa" w:w="4320"/>
          </w:tcPr>
          <w:p>
            <w:r>
              <w:t>None - Match Token (match)</w:t>
            </w:r>
          </w:p>
        </w:tc>
      </w:tr>
      <w:tr>
        <w:tc>
          <w:tcPr>
            <w:tcW w:type="dxa" w:w="4320"/>
          </w:tcPr>
          <w:p>
            <w:r>
              <w:t>None - MatchTrade (match)</w:t>
            </w:r>
          </w:p>
        </w:tc>
        <w:tc>
          <w:tcPr>
            <w:tcW w:type="dxa" w:w="4320"/>
          </w:tcPr>
          <w:p>
            <w:r>
              <w:t>None - Mateable (mtbc)</w:t>
            </w:r>
          </w:p>
        </w:tc>
      </w:tr>
      <w:tr>
        <w:tc>
          <w:tcPr>
            <w:tcW w:type="dxa" w:w="4320"/>
          </w:tcPr>
          <w:p>
            <w:r>
              <w:t>None - Math Coin (math)</w:t>
            </w:r>
          </w:p>
        </w:tc>
        <w:tc>
          <w:tcPr>
            <w:tcW w:type="dxa" w:w="4320"/>
          </w:tcPr>
          <w:p>
            <w:r>
              <w:t>None - Matic Aave Interest Bearing AAVE (maaave)</w:t>
            </w:r>
          </w:p>
        </w:tc>
      </w:tr>
      <w:tr>
        <w:tc>
          <w:tcPr>
            <w:tcW w:type="dxa" w:w="4320"/>
          </w:tcPr>
          <w:p>
            <w:r>
              <w:t>None - Matic Aave Interest Bearing USDC (mausdc)</w:t>
            </w:r>
          </w:p>
        </w:tc>
        <w:tc>
          <w:tcPr>
            <w:tcW w:type="dxa" w:w="4320"/>
          </w:tcPr>
          <w:p>
            <w:r>
              <w:t>None - Matic DAI Stablecoin (dai-matic)</w:t>
            </w:r>
          </w:p>
        </w:tc>
      </w:tr>
      <w:tr>
        <w:tc>
          <w:tcPr>
            <w:tcW w:type="dxa" w:w="4320"/>
          </w:tcPr>
          <w:p>
            <w:r>
              <w:t>None - Matic Launchpad (maticpad)</w:t>
            </w:r>
          </w:p>
        </w:tc>
        <w:tc>
          <w:tcPr>
            <w:tcW w:type="dxa" w:w="4320"/>
          </w:tcPr>
          <w:p>
            <w:r>
              <w:t>None - MATIC (Wormhole) (maticpo)</w:t>
            </w:r>
          </w:p>
        </w:tc>
      </w:tr>
      <w:tr>
        <w:tc>
          <w:tcPr>
            <w:tcW w:type="dxa" w:w="4320"/>
          </w:tcPr>
          <w:p>
            <w:r>
              <w:t>None - Matr1x Fire (fire)</w:t>
            </w:r>
          </w:p>
        </w:tc>
        <w:tc>
          <w:tcPr>
            <w:tcW w:type="dxa" w:w="4320"/>
          </w:tcPr>
          <w:p>
            <w:r>
              <w:t>None - Matrak Fan Token (mtrk)</w:t>
            </w:r>
          </w:p>
        </w:tc>
      </w:tr>
      <w:tr>
        <w:tc>
          <w:tcPr>
            <w:tcW w:type="dxa" w:w="4320"/>
          </w:tcPr>
          <w:p>
            <w:r>
              <w:t>None - Matrix (matrix)</w:t>
            </w:r>
          </w:p>
        </w:tc>
        <w:tc>
          <w:tcPr>
            <w:tcW w:type="dxa" w:w="4320"/>
          </w:tcPr>
          <w:p>
            <w:r>
              <w:t>None - McBase (mcbase)</w:t>
            </w:r>
          </w:p>
        </w:tc>
      </w:tr>
      <w:tr>
        <w:tc>
          <w:tcPr>
            <w:tcW w:type="dxa" w:w="4320"/>
          </w:tcPr>
          <w:p>
            <w:r>
              <w:t>None - McBROKEN (mcbroken)</w:t>
            </w:r>
          </w:p>
        </w:tc>
        <w:tc>
          <w:tcPr>
            <w:tcW w:type="dxa" w:w="4320"/>
          </w:tcPr>
          <w:p>
            <w:r>
              <w:t>None - mCELO (mcelo)</w:t>
            </w:r>
          </w:p>
        </w:tc>
      </w:tr>
      <w:tr>
        <w:tc>
          <w:tcPr>
            <w:tcW w:type="dxa" w:w="4320"/>
          </w:tcPr>
          <w:p>
            <w:r>
              <w:t>None - mcEUR (mceur)</w:t>
            </w:r>
          </w:p>
        </w:tc>
        <w:tc>
          <w:tcPr>
            <w:tcW w:type="dxa" w:w="4320"/>
          </w:tcPr>
          <w:p>
            <w:r>
              <w:t>None - MCFinance (mcf)</w:t>
            </w:r>
          </w:p>
        </w:tc>
      </w:tr>
      <w:tr>
        <w:tc>
          <w:tcPr>
            <w:tcW w:type="dxa" w:w="4320"/>
          </w:tcPr>
          <w:p>
            <w:r>
              <w:t>None - Cyclub (cyclub)</w:t>
            </w:r>
          </w:p>
        </w:tc>
        <w:tc>
          <w:tcPr>
            <w:tcW w:type="dxa" w:w="4320"/>
          </w:tcPr>
          <w:p>
            <w:r>
              <w:t>None - mCoin (mcoin)</w:t>
            </w:r>
          </w:p>
        </w:tc>
      </w:tr>
      <w:tr>
        <w:tc>
          <w:tcPr>
            <w:tcW w:type="dxa" w:w="4320"/>
          </w:tcPr>
          <w:p>
            <w:r>
              <w:t>None - MCVERSE (mcv)</w:t>
            </w:r>
          </w:p>
        </w:tc>
        <w:tc>
          <w:tcPr>
            <w:tcW w:type="dxa" w:w="4320"/>
          </w:tcPr>
          <w:p>
            <w:r>
              <w:t>None - Mdex (BSC) (mdx)</w:t>
            </w:r>
          </w:p>
        </w:tc>
      </w:tr>
      <w:tr>
        <w:tc>
          <w:tcPr>
            <w:tcW w:type="dxa" w:w="4320"/>
          </w:tcPr>
          <w:p>
            <w:r>
              <w:t>None - MDsquare (tmed)</w:t>
            </w:r>
          </w:p>
        </w:tc>
        <w:tc>
          <w:tcPr>
            <w:tcW w:type="dxa" w:w="4320"/>
          </w:tcPr>
          <w:p>
            <w:r>
              <w:t>None - Meadow (meadow)</w:t>
            </w:r>
          </w:p>
        </w:tc>
      </w:tr>
      <w:tr>
        <w:tc>
          <w:tcPr>
            <w:tcW w:type="dxa" w:w="4320"/>
          </w:tcPr>
          <w:p>
            <w:r>
              <w:t>None - Meblox Protocol (meb)</w:t>
            </w:r>
          </w:p>
        </w:tc>
        <w:tc>
          <w:tcPr>
            <w:tcW w:type="dxa" w:w="4320"/>
          </w:tcPr>
          <w:p>
            <w:r>
              <w:t>None - Mechanium ($mecha)</w:t>
            </w:r>
          </w:p>
        </w:tc>
      </w:tr>
      <w:tr>
        <w:tc>
          <w:tcPr>
            <w:tcW w:type="dxa" w:w="4320"/>
          </w:tcPr>
          <w:p>
            <w:r>
              <w:t>None - Mecha Morphing (mape)</w:t>
            </w:r>
          </w:p>
        </w:tc>
        <w:tc>
          <w:tcPr>
            <w:tcW w:type="dxa" w:w="4320"/>
          </w:tcPr>
          <w:p>
            <w:r>
              <w:t>None - Mechaverse (mc)</w:t>
            </w:r>
          </w:p>
        </w:tc>
      </w:tr>
      <w:tr>
        <w:tc>
          <w:tcPr>
            <w:tcW w:type="dxa" w:w="4320"/>
          </w:tcPr>
          <w:p>
            <w:r>
              <w:t>None - Mechazilla (mecha)</w:t>
            </w:r>
          </w:p>
        </w:tc>
        <w:tc>
          <w:tcPr>
            <w:tcW w:type="dxa" w:w="4320"/>
          </w:tcPr>
          <w:p>
            <w:r>
              <w:t>None - Mech Master (mech)</w:t>
            </w:r>
          </w:p>
        </w:tc>
      </w:tr>
      <w:tr>
        <w:tc>
          <w:tcPr>
            <w:tcW w:type="dxa" w:w="4320"/>
          </w:tcPr>
          <w:p>
            <w:r>
              <w:t>None - Meconcash (mch)</w:t>
            </w:r>
          </w:p>
        </w:tc>
        <w:tc>
          <w:tcPr>
            <w:tcW w:type="dxa" w:w="4320"/>
          </w:tcPr>
          <w:p>
            <w:r>
              <w:t>None - Medamon (mon)</w:t>
            </w:r>
          </w:p>
        </w:tc>
      </w:tr>
      <w:tr>
        <w:tc>
          <w:tcPr>
            <w:tcW w:type="dxa" w:w="4320"/>
          </w:tcPr>
          <w:p>
            <w:r>
              <w:t>None - MedicalVeda (mveda)</w:t>
            </w:r>
          </w:p>
        </w:tc>
        <w:tc>
          <w:tcPr>
            <w:tcW w:type="dxa" w:w="4320"/>
          </w:tcPr>
          <w:p>
            <w:r>
              <w:t>None - Medicinal Pork (mork)</w:t>
            </w:r>
          </w:p>
        </w:tc>
      </w:tr>
      <w:tr>
        <w:tc>
          <w:tcPr>
            <w:tcW w:type="dxa" w:w="4320"/>
          </w:tcPr>
          <w:p>
            <w:r>
              <w:t>None - Medicle (mdi)</w:t>
            </w:r>
          </w:p>
        </w:tc>
        <w:tc>
          <w:tcPr>
            <w:tcW w:type="dxa" w:w="4320"/>
          </w:tcPr>
          <w:p>
            <w:r>
              <w:t>None - Medieval Empires (mee)</w:t>
            </w:r>
          </w:p>
        </w:tc>
      </w:tr>
      <w:tr>
        <w:tc>
          <w:tcPr>
            <w:tcW w:type="dxa" w:w="4320"/>
          </w:tcPr>
          <w:p>
            <w:r>
              <w:t>None - MemesHub (mht)</w:t>
            </w:r>
          </w:p>
        </w:tc>
        <w:tc>
          <w:tcPr>
            <w:tcW w:type="dxa" w:w="4320"/>
          </w:tcPr>
          <w:p>
            <w:r>
              <w:t>None - Memes Street (memes)</w:t>
            </w:r>
          </w:p>
        </w:tc>
      </w:tr>
      <w:tr>
        <w:tc>
          <w:tcPr>
            <w:tcW w:type="dxa" w:w="4320"/>
          </w:tcPr>
          <w:p>
            <w:r>
              <w:t>None - Memes Street AI (mst)</w:t>
            </w:r>
          </w:p>
        </w:tc>
        <w:tc>
          <w:tcPr>
            <w:tcW w:type="dxa" w:w="4320"/>
          </w:tcPr>
          <w:p>
            <w:r>
              <w:t>None - MemeStation (memes)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MEME Token (meme)</w:t>
            </w:r>
          </w:p>
        </w:tc>
        <w:tc>
          <w:tcPr>
            <w:tcW w:type="dxa" w:w="4320"/>
          </w:tcPr>
          <w:p>
            <w:r>
              <w:t>None - MEMETOON (meme)</w:t>
            </w:r>
          </w:p>
        </w:tc>
      </w:tr>
      <w:tr>
        <w:tc>
          <w:tcPr>
            <w:tcW w:type="dxa" w:w="4320"/>
          </w:tcPr>
          <w:p>
            <w:r>
              <w:t>None - MEMEVENGERS (mmvg)</w:t>
            </w:r>
          </w:p>
        </w:tc>
        <w:tc>
          <w:tcPr>
            <w:tcW w:type="dxa" w:w="4320"/>
          </w:tcPr>
          <w:p>
            <w:r>
              <w:t>None - Memeverse (meme)</w:t>
            </w:r>
          </w:p>
        </w:tc>
      </w:tr>
      <w:tr>
        <w:tc>
          <w:tcPr>
            <w:tcW w:type="dxa" w:w="4320"/>
          </w:tcPr>
          <w:p>
            <w:r>
              <w:t>None - MeMusic (mmt)</w:t>
            </w:r>
          </w:p>
        </w:tc>
        <w:tc>
          <w:tcPr>
            <w:tcW w:type="dxa" w:w="4320"/>
          </w:tcPr>
          <w:p>
            <w:r>
              <w:t>None - Menapay (mpay)</w:t>
            </w:r>
          </w:p>
        </w:tc>
      </w:tr>
      <w:tr>
        <w:tc>
          <w:tcPr>
            <w:tcW w:type="dxa" w:w="4320"/>
          </w:tcPr>
          <w:p>
            <w:r>
              <w:t>None - Mend (mend)</w:t>
            </w:r>
          </w:p>
        </w:tc>
        <w:tc>
          <w:tcPr>
            <w:tcW w:type="dxa" w:w="4320"/>
          </w:tcPr>
          <w:p>
            <w:r>
              <w:t>None - Menzy (mnz)</w:t>
            </w:r>
          </w:p>
        </w:tc>
      </w:tr>
      <w:tr>
        <w:tc>
          <w:tcPr>
            <w:tcW w:type="dxa" w:w="4320"/>
          </w:tcPr>
          <w:p>
            <w:r>
              <w:t>None - Meow Casino (meow)</w:t>
            </w:r>
          </w:p>
        </w:tc>
        <w:tc>
          <w:tcPr>
            <w:tcW w:type="dxa" w:w="4320"/>
          </w:tcPr>
          <w:p>
            <w:r>
              <w:t>None - Merchant (mto)</w:t>
            </w:r>
          </w:p>
        </w:tc>
      </w:tr>
      <w:tr>
        <w:tc>
          <w:tcPr>
            <w:tcW w:type="dxa" w:w="4320"/>
          </w:tcPr>
          <w:p>
            <w:r>
              <w:t>None - Mergen (mrgn)</w:t>
            </w:r>
          </w:p>
        </w:tc>
        <w:tc>
          <w:tcPr>
            <w:tcW w:type="dxa" w:w="4320"/>
          </w:tcPr>
          <w:p>
            <w:r>
              <w:t>None - Meridian MST (mst)</w:t>
            </w:r>
          </w:p>
        </w:tc>
      </w:tr>
      <w:tr>
        <w:tc>
          <w:tcPr>
            <w:tcW w:type="dxa" w:w="4320"/>
          </w:tcPr>
          <w:p>
            <w:r>
              <w:t>None - Merlin Chain Bridged VOYA (Merlin) (voya)</w:t>
            </w:r>
          </w:p>
        </w:tc>
        <w:tc>
          <w:tcPr>
            <w:tcW w:type="dxa" w:w="4320"/>
          </w:tcPr>
          <w:p>
            <w:r>
              <w:t>None - Merlin Chain Bridged Wrapped BTC (Merlin) (wbtc)</w:t>
            </w:r>
          </w:p>
        </w:tc>
      </w:tr>
      <w:tr>
        <w:tc>
          <w:tcPr>
            <w:tcW w:type="dxa" w:w="4320"/>
          </w:tcPr>
          <w:p>
            <w:r>
              <w:t>None - MerryChristmas [OLD] (hohoho)</w:t>
            </w:r>
          </w:p>
        </w:tc>
        <w:tc>
          <w:tcPr>
            <w:tcW w:type="dxa" w:w="4320"/>
          </w:tcPr>
          <w:p>
            <w:r>
              <w:t>None - Metal Blockchain (metal)</w:t>
            </w:r>
          </w:p>
        </w:tc>
      </w:tr>
      <w:tr>
        <w:tc>
          <w:tcPr>
            <w:tcW w:type="dxa" w:w="4320"/>
          </w:tcPr>
          <w:p>
            <w:r>
              <w:t>None - Metal Dollar (xmd)</w:t>
            </w:r>
          </w:p>
        </w:tc>
        <w:tc>
          <w:tcPr>
            <w:tcW w:type="dxa" w:w="4320"/>
          </w:tcPr>
          <w:p>
            <w:r>
              <w:t>None - Metal Friends (mtls)</w:t>
            </w:r>
          </w:p>
        </w:tc>
      </w:tr>
      <w:tr>
        <w:tc>
          <w:tcPr>
            <w:tcW w:type="dxa" w:w="4320"/>
          </w:tcPr>
          <w:p>
            <w:r>
              <w:t>None - MetalSwap (xmt)</w:t>
            </w:r>
          </w:p>
        </w:tc>
        <w:tc>
          <w:tcPr>
            <w:tcW w:type="dxa" w:w="4320"/>
          </w:tcPr>
          <w:p>
            <w:r>
              <w:t>None - Metal Tools (metal)</w:t>
            </w:r>
          </w:p>
        </w:tc>
      </w:tr>
      <w:tr>
        <w:tc>
          <w:tcPr>
            <w:tcW w:type="dxa" w:w="4320"/>
          </w:tcPr>
          <w:p>
            <w:r>
              <w:t>None - MetaMAFIA (maf)</w:t>
            </w:r>
          </w:p>
        </w:tc>
        <w:tc>
          <w:tcPr>
            <w:tcW w:type="dxa" w:w="4320"/>
          </w:tcPr>
          <w:p>
            <w:r>
              <w:t>None - MetaMall (mall)</w:t>
            </w:r>
          </w:p>
        </w:tc>
      </w:tr>
      <w:tr>
        <w:tc>
          <w:tcPr>
            <w:tcW w:type="dxa" w:w="4320"/>
          </w:tcPr>
          <w:p>
            <w:r>
              <w:t>None - Meta Masters Guild (memag)</w:t>
            </w:r>
          </w:p>
        </w:tc>
        <w:tc>
          <w:tcPr>
            <w:tcW w:type="dxa" w:w="4320"/>
          </w:tcPr>
          <w:p>
            <w:r>
              <w:t>None - MetaMecha (mm)</w:t>
            </w:r>
          </w:p>
        </w:tc>
      </w:tr>
      <w:tr>
        <w:tc>
          <w:tcPr>
            <w:tcW w:type="dxa" w:w="4320"/>
          </w:tcPr>
          <w:p>
            <w:r>
              <w:t>None - Meta Merge Mana (mmm)</w:t>
            </w:r>
          </w:p>
        </w:tc>
        <w:tc>
          <w:tcPr>
            <w:tcW w:type="dxa" w:w="4320"/>
          </w:tcPr>
          <w:p>
            <w:r>
              <w:t>None - met a meta metameme (metameme)</w:t>
            </w:r>
          </w:p>
        </w:tc>
      </w:tr>
      <w:tr>
        <w:tc>
          <w:tcPr>
            <w:tcW w:type="dxa" w:w="4320"/>
          </w:tcPr>
          <w:p>
            <w:r>
              <w:t>None - META MINE (mtmn)</w:t>
            </w:r>
          </w:p>
        </w:tc>
        <w:tc>
          <w:tcPr>
            <w:tcW w:type="dxa" w:w="4320"/>
          </w:tcPr>
          <w:p>
            <w:r>
              <w:t>None - Meta Minigames (mmg)</w:t>
            </w:r>
          </w:p>
        </w:tc>
      </w:tr>
      <w:tr>
        <w:tc>
          <w:tcPr>
            <w:tcW w:type="dxa" w:w="4320"/>
          </w:tcPr>
          <w:p>
            <w:r>
              <w:t>None - MetamonkeyAi (mmai)</w:t>
            </w:r>
          </w:p>
        </w:tc>
        <w:tc>
          <w:tcPr>
            <w:tcW w:type="dxa" w:w="4320"/>
          </w:tcPr>
          <w:p>
            <w:r>
              <w:t>None - MetaMoon (metamoon)</w:t>
            </w:r>
          </w:p>
        </w:tc>
      </w:tr>
      <w:tr>
        <w:tc>
          <w:tcPr>
            <w:tcW w:type="dxa" w:w="4320"/>
          </w:tcPr>
          <w:p>
            <w:r>
              <w:t>None - MetaMUI (mmui)</w:t>
            </w:r>
          </w:p>
        </w:tc>
        <w:tc>
          <w:tcPr>
            <w:tcW w:type="dxa" w:w="4320"/>
          </w:tcPr>
          <w:p>
            <w:r>
              <w:t>None - Metamundo (mmt)</w:t>
            </w:r>
          </w:p>
        </w:tc>
      </w:tr>
      <w:tr>
        <w:tc>
          <w:tcPr>
            <w:tcW w:type="dxa" w:w="4320"/>
          </w:tcPr>
          <w:p>
            <w:r>
              <w:t>None - Meta MVRS (mvrs)</w:t>
            </w:r>
          </w:p>
        </w:tc>
        <w:tc>
          <w:tcPr>
            <w:tcW w:type="dxa" w:w="4320"/>
          </w:tcPr>
          <w:p>
            <w:r>
              <w:t>None - Metanept (nept)</w:t>
            </w:r>
          </w:p>
        </w:tc>
      </w:tr>
      <w:tr>
        <w:tc>
          <w:tcPr>
            <w:tcW w:type="dxa" w:w="4320"/>
          </w:tcPr>
          <w:p>
            <w:r>
              <w:t>None - Metan Evolutions (metan)</w:t>
            </w:r>
          </w:p>
        </w:tc>
        <w:tc>
          <w:tcPr>
            <w:tcW w:type="dxa" w:w="4320"/>
          </w:tcPr>
          <w:p>
            <w:r>
              <w:t>None - MetaniaGames (metania)</w:t>
            </w:r>
          </w:p>
        </w:tc>
      </w:tr>
      <w:tr>
        <w:tc>
          <w:tcPr>
            <w:tcW w:type="dxa" w:w="4320"/>
          </w:tcPr>
          <w:p>
            <w:r>
              <w:t>None - Metano (metano)</w:t>
            </w:r>
          </w:p>
        </w:tc>
        <w:tc>
          <w:tcPr>
            <w:tcW w:type="dxa" w:w="4320"/>
          </w:tcPr>
          <w:p>
            <w:r>
              <w:t>None - Metanyx (metx)</w:t>
            </w:r>
          </w:p>
        </w:tc>
      </w:tr>
      <w:tr>
        <w:tc>
          <w:tcPr>
            <w:tcW w:type="dxa" w:w="4320"/>
          </w:tcPr>
          <w:p>
            <w:r>
              <w:t>None - Meta Oasis (aim)</w:t>
            </w:r>
          </w:p>
        </w:tc>
        <w:tc>
          <w:tcPr>
            <w:tcW w:type="dxa" w:w="4320"/>
          </w:tcPr>
          <w:p>
            <w:r>
              <w:t>None - MetaOctagon (motg)</w:t>
            </w:r>
          </w:p>
        </w:tc>
      </w:tr>
      <w:tr>
        <w:tc>
          <w:tcPr>
            <w:tcW w:type="dxa" w:w="4320"/>
          </w:tcPr>
          <w:p>
            <w:r>
              <w:t>None - MetaPioneers (mpi)</w:t>
            </w:r>
          </w:p>
        </w:tc>
        <w:tc>
          <w:tcPr>
            <w:tcW w:type="dxa" w:w="4320"/>
          </w:tcPr>
          <w:p>
            <w:r>
              <w:t>None - Metropoly (metro)</w:t>
            </w:r>
          </w:p>
        </w:tc>
      </w:tr>
      <w:tr>
        <w:tc>
          <w:tcPr>
            <w:tcW w:type="dxa" w:w="4320"/>
          </w:tcPr>
          <w:p>
            <w:r>
              <w:t>None - Metroxynth (mxh)</w:t>
            </w:r>
          </w:p>
        </w:tc>
        <w:tc>
          <w:tcPr>
            <w:tcW w:type="dxa" w:w="4320"/>
          </w:tcPr>
          <w:p>
            <w:r>
              <w:t>None - Metti Inu (metti)</w:t>
            </w:r>
          </w:p>
        </w:tc>
      </w:tr>
      <w:tr>
        <w:tc>
          <w:tcPr>
            <w:tcW w:type="dxa" w:w="4320"/>
          </w:tcPr>
          <w:p>
            <w:r>
              <w:t>None - MevAI (mai)</w:t>
            </w:r>
          </w:p>
        </w:tc>
        <w:tc>
          <w:tcPr>
            <w:tcW w:type="dxa" w:w="4320"/>
          </w:tcPr>
          <w:p>
            <w:r>
              <w:t>None - MEVerse (mev)</w:t>
            </w:r>
          </w:p>
        </w:tc>
      </w:tr>
      <w:tr>
        <w:tc>
          <w:tcPr>
            <w:tcW w:type="dxa" w:w="4320"/>
          </w:tcPr>
          <w:p>
            <w:r>
              <w:t>None - Mexican Peso Tether (mxnt)</w:t>
            </w:r>
          </w:p>
        </w:tc>
        <w:tc>
          <w:tcPr>
            <w:tcW w:type="dxa" w:w="4320"/>
          </w:tcPr>
          <w:p>
            <w:r>
              <w:t>None - MEZZ (mezz)</w:t>
            </w:r>
          </w:p>
        </w:tc>
      </w:tr>
      <w:tr>
        <w:tc>
          <w:tcPr>
            <w:tcW w:type="dxa" w:w="4320"/>
          </w:tcPr>
          <w:p>
            <w:r>
              <w:t>None - MFET (mfet)</w:t>
            </w:r>
          </w:p>
        </w:tc>
        <w:tc>
          <w:tcPr>
            <w:tcW w:type="dxa" w:w="4320"/>
          </w:tcPr>
          <w:p>
            <w:r>
              <w:t>None - MiaSwap (mia)</w:t>
            </w:r>
          </w:p>
        </w:tc>
      </w:tr>
      <w:tr>
        <w:tc>
          <w:tcPr>
            <w:tcW w:type="dxa" w:w="4320"/>
          </w:tcPr>
          <w:p>
            <w:r>
              <w:t>None - Mice (Ordinals) (mice)</w:t>
            </w:r>
          </w:p>
        </w:tc>
        <w:tc>
          <w:tcPr>
            <w:tcW w:type="dxa" w:w="4320"/>
          </w:tcPr>
          <w:p>
            <w:r>
              <w:t>None - Micro AI (mai)</w:t>
            </w:r>
          </w:p>
        </w:tc>
      </w:tr>
      <w:tr>
        <w:tc>
          <w:tcPr>
            <w:tcW w:type="dxa" w:w="4320"/>
          </w:tcPr>
          <w:p>
            <w:r>
              <w:t>None - Micro Bitcoin Finance (mbtc)</w:t>
            </w:r>
          </w:p>
        </w:tc>
        <w:tc>
          <w:tcPr>
            <w:tcW w:type="dxa" w:w="4320"/>
          </w:tcPr>
          <w:p>
            <w:r>
              <w:t>None - Micro Coq (micro)</w:t>
            </w:r>
          </w:p>
        </w:tc>
      </w:tr>
      <w:tr>
        <w:tc>
          <w:tcPr>
            <w:tcW w:type="dxa" w:w="4320"/>
          </w:tcPr>
          <w:p>
            <w:r>
              <w:t>None - MicroCreditToken (1mct)</w:t>
            </w:r>
          </w:p>
        </w:tc>
        <w:tc>
          <w:tcPr>
            <w:tcW w:type="dxa" w:w="4320"/>
          </w:tcPr>
          <w:p>
            <w:r>
              <w:t>None - MicroPepe (mpepe)</w:t>
            </w:r>
          </w:p>
        </w:tc>
      </w:tr>
      <w:tr>
        <w:tc>
          <w:tcPr>
            <w:tcW w:type="dxa" w:w="4320"/>
          </w:tcPr>
          <w:p>
            <w:r>
              <w:t>None - MicroPets (pets)</w:t>
            </w:r>
          </w:p>
        </w:tc>
        <w:tc>
          <w:tcPr>
            <w:tcW w:type="dxa" w:w="4320"/>
          </w:tcPr>
          <w:p>
            <w:r>
              <w:t>None - Microsoft Tokenized Stock Defichain (dmsft)</w:t>
            </w:r>
          </w:p>
        </w:tc>
      </w:tr>
      <w:tr>
        <w:tc>
          <w:tcPr>
            <w:tcW w:type="dxa" w:w="4320"/>
          </w:tcPr>
          <w:p>
            <w:r>
              <w:t>None - MicroTuber (mct)</w:t>
            </w:r>
          </w:p>
        </w:tc>
        <w:tc>
          <w:tcPr>
            <w:tcW w:type="dxa" w:w="4320"/>
          </w:tcPr>
          <w:p>
            <w:r>
              <w:t>None - Mini Grok (OLD) (mini grok)</w:t>
            </w:r>
          </w:p>
        </w:tc>
      </w:tr>
      <w:tr>
        <w:tc>
          <w:tcPr>
            <w:tcW w:type="dxa" w:w="4320"/>
          </w:tcPr>
          <w:p>
            <w:r>
              <w:t>None - Mini Grok (mini grok)</w:t>
            </w:r>
          </w:p>
        </w:tc>
        <w:tc>
          <w:tcPr>
            <w:tcW w:type="dxa" w:w="4320"/>
          </w:tcPr>
          <w:p>
            <w:r>
              <w:t>None - Mini Metis (minime)</w:t>
            </w:r>
          </w:p>
        </w:tc>
      </w:tr>
      <w:tr>
        <w:tc>
          <w:tcPr>
            <w:tcW w:type="dxa" w:w="4320"/>
          </w:tcPr>
          <w:p>
            <w:r>
              <w:t>None - Minnapad (minna)</w:t>
            </w:r>
          </w:p>
        </w:tc>
        <w:tc>
          <w:tcPr>
            <w:tcW w:type="dxa" w:w="4320"/>
          </w:tcPr>
          <w:p>
            <w:r>
              <w:t>None - Minti (minti)</w:t>
            </w:r>
          </w:p>
        </w:tc>
      </w:tr>
      <w:tr>
        <w:tc>
          <w:tcPr>
            <w:tcW w:type="dxa" w:w="4320"/>
          </w:tcPr>
          <w:p>
            <w:r>
              <w:t>None - Miracle Play (mpt)</w:t>
            </w:r>
          </w:p>
        </w:tc>
        <w:tc>
          <w:tcPr>
            <w:tcW w:type="dxa" w:w="4320"/>
          </w:tcPr>
          <w:p>
            <w:r>
              <w:t>None - Mirage (mirage)</w:t>
            </w:r>
          </w:p>
        </w:tc>
      </w:tr>
      <w:tr>
        <w:tc>
          <w:tcPr>
            <w:tcW w:type="dxa" w:w="4320"/>
          </w:tcPr>
          <w:p>
            <w:r>
              <w:t>None - MiraQle (mql)</w:t>
            </w:r>
          </w:p>
        </w:tc>
        <w:tc>
          <w:tcPr>
            <w:tcW w:type="dxa" w:w="4320"/>
          </w:tcPr>
          <w:p>
            <w:r>
              <w:t>None - Mobius Finance (mot)</w:t>
            </w:r>
          </w:p>
        </w:tc>
      </w:tr>
      <w:tr>
        <w:tc>
          <w:tcPr>
            <w:tcW w:type="dxa" w:w="4320"/>
          </w:tcPr>
          <w:p>
            <w:r>
              <w:t>None - Mobius Money (mobi)</w:t>
            </w:r>
          </w:p>
        </w:tc>
        <w:tc>
          <w:tcPr>
            <w:tcW w:type="dxa" w:w="4320"/>
          </w:tcPr>
          <w:p>
            <w:r>
              <w:t>None - MOBIX (mobx)</w:t>
            </w:r>
          </w:p>
        </w:tc>
      </w:tr>
      <w:tr>
        <w:tc>
          <w:tcPr>
            <w:tcW w:type="dxa" w:w="4320"/>
          </w:tcPr>
          <w:p>
            <w:r>
              <w:t>None - Mochi (mochi)</w:t>
            </w:r>
          </w:p>
        </w:tc>
        <w:tc>
          <w:tcPr>
            <w:tcW w:type="dxa" w:w="4320"/>
          </w:tcPr>
          <w:p>
            <w:r>
              <w:t>None - MojitoSwap (mjt)</w:t>
            </w:r>
          </w:p>
        </w:tc>
      </w:tr>
      <w:tr>
        <w:tc>
          <w:tcPr>
            <w:tcW w:type="dxa" w:w="4320"/>
          </w:tcPr>
          <w:p>
            <w:r>
              <w:t>None - Molly AI (molly)</w:t>
            </w:r>
          </w:p>
        </w:tc>
        <w:tc>
          <w:tcPr>
            <w:tcW w:type="dxa" w:w="4320"/>
          </w:tcPr>
          <w:p>
            <w:r>
              <w:t>None - Molly (molly)</w:t>
            </w:r>
          </w:p>
        </w:tc>
      </w:tr>
      <w:tr>
        <w:tc>
          <w:tcPr>
            <w:tcW w:type="dxa" w:w="4320"/>
          </w:tcPr>
          <w:p>
            <w:r>
              <w:t>None - Moments Market (mmt)</w:t>
            </w:r>
          </w:p>
        </w:tc>
        <w:tc>
          <w:tcPr>
            <w:tcW w:type="dxa" w:w="4320"/>
          </w:tcPr>
          <w:p>
            <w:r>
              <w:t>None - Mommy Doge (mommydoge)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MOMOJI (emoji)</w:t>
            </w:r>
          </w:p>
        </w:tc>
        <w:tc>
          <w:tcPr>
            <w:tcW w:type="dxa" w:w="4320"/>
          </w:tcPr>
          <w:p>
            <w:r>
              <w:t>None - MoMo Key (key)</w:t>
            </w:r>
          </w:p>
        </w:tc>
      </w:tr>
      <w:tr>
        <w:tc>
          <w:tcPr>
            <w:tcW w:type="dxa" w:w="4320"/>
          </w:tcPr>
          <w:p>
            <w:r>
              <w:t>None - Monaco Planet (mona)</w:t>
            </w:r>
          </w:p>
        </w:tc>
        <w:tc>
          <w:tcPr>
            <w:tcW w:type="dxa" w:w="4320"/>
          </w:tcPr>
          <w:p>
            <w:r>
              <w:t>None - MCO (mco)</w:t>
            </w:r>
          </w:p>
        </w:tc>
      </w:tr>
      <w:tr>
        <w:tc>
          <w:tcPr>
            <w:tcW w:type="dxa" w:w="4320"/>
          </w:tcPr>
          <w:p>
            <w:r>
              <w:t>None - MonaCoin (mona)</w:t>
            </w:r>
          </w:p>
        </w:tc>
        <w:tc>
          <w:tcPr>
            <w:tcW w:type="dxa" w:w="4320"/>
          </w:tcPr>
          <w:p>
            <w:r>
              <w:t>None - Monaki (monk)</w:t>
            </w:r>
          </w:p>
        </w:tc>
      </w:tr>
      <w:tr>
        <w:tc>
          <w:tcPr>
            <w:tcW w:type="dxa" w:w="4320"/>
          </w:tcPr>
          <w:p>
            <w:r>
              <w:t>None - Monat Money (monat)</w:t>
            </w:r>
          </w:p>
        </w:tc>
        <w:tc>
          <w:tcPr>
            <w:tcW w:type="dxa" w:w="4320"/>
          </w:tcPr>
          <w:p>
            <w:r>
              <w:t>None - Mona Token (lisa)</w:t>
            </w:r>
          </w:p>
        </w:tc>
      </w:tr>
      <w:tr>
        <w:tc>
          <w:tcPr>
            <w:tcW w:type="dxa" w:w="4320"/>
          </w:tcPr>
          <w:p>
            <w:r>
              <w:t>None - FriendSpot (spot)</w:t>
            </w:r>
          </w:p>
        </w:tc>
        <w:tc>
          <w:tcPr>
            <w:tcW w:type="dxa" w:w="4320"/>
          </w:tcPr>
          <w:p>
            <w:r>
              <w:t>None - Friends with Benefits Network (fwb)</w:t>
            </w:r>
          </w:p>
        </w:tc>
      </w:tr>
      <w:tr>
        <w:tc>
          <w:tcPr>
            <w:tcW w:type="dxa" w:w="4320"/>
          </w:tcPr>
          <w:p>
            <w:r>
              <w:t>None - FriendTech33 (ftw)</w:t>
            </w:r>
          </w:p>
        </w:tc>
        <w:tc>
          <w:tcPr>
            <w:tcW w:type="dxa" w:w="4320"/>
          </w:tcPr>
          <w:p>
            <w:r>
              <w:t>None - Friend Tech Farm (ftf)</w:t>
            </w:r>
          </w:p>
        </w:tc>
      </w:tr>
      <w:tr>
        <w:tc>
          <w:tcPr>
            <w:tcW w:type="dxa" w:w="4320"/>
          </w:tcPr>
          <w:p>
            <w:r>
              <w:t>None - FriendX (friendx)</w:t>
            </w:r>
          </w:p>
        </w:tc>
        <w:tc>
          <w:tcPr>
            <w:tcW w:type="dxa" w:w="4320"/>
          </w:tcPr>
          <w:p>
            <w:r>
              <w:t>None - FROG CEO (frog ceo)</w:t>
            </w:r>
          </w:p>
        </w:tc>
      </w:tr>
      <w:tr>
        <w:tc>
          <w:tcPr>
            <w:tcW w:type="dxa" w:w="4320"/>
          </w:tcPr>
          <w:p>
            <w:r>
              <w:t>None - Frog Chain LEAP (leap)</w:t>
            </w:r>
          </w:p>
        </w:tc>
        <w:tc>
          <w:tcPr>
            <w:tcW w:type="dxa" w:w="4320"/>
          </w:tcPr>
          <w:p>
            <w:r>
              <w:t>None - Frogo (frogo)</w:t>
            </w:r>
          </w:p>
        </w:tc>
      </w:tr>
      <w:tr>
        <w:tc>
          <w:tcPr>
            <w:tcW w:type="dxa" w:w="4320"/>
          </w:tcPr>
          <w:p>
            <w:r>
              <w:t>None - Frogolana (frogo)</w:t>
            </w:r>
          </w:p>
        </w:tc>
        <w:tc>
          <w:tcPr>
            <w:tcW w:type="dxa" w:w="4320"/>
          </w:tcPr>
          <w:p>
            <w:r>
              <w:t>None - FrogSwap (frog)</w:t>
            </w:r>
          </w:p>
        </w:tc>
      </w:tr>
      <w:tr>
        <w:tc>
          <w:tcPr>
            <w:tcW w:type="dxa" w:w="4320"/>
          </w:tcPr>
          <w:p>
            <w:r>
              <w:t>None - Frog Wif Peen (peen)</w:t>
            </w:r>
          </w:p>
        </w:tc>
        <w:tc>
          <w:tcPr>
            <w:tcW w:type="dxa" w:w="4320"/>
          </w:tcPr>
          <w:p>
            <w:r>
              <w:t>None - Fronk (fronk)</w:t>
            </w:r>
          </w:p>
        </w:tc>
      </w:tr>
      <w:tr>
        <w:tc>
          <w:tcPr>
            <w:tcW w:type="dxa" w:w="4320"/>
          </w:tcPr>
          <w:p>
            <w:r>
              <w:t>None - FrontFanz (fanx)</w:t>
            </w:r>
          </w:p>
        </w:tc>
        <w:tc>
          <w:tcPr>
            <w:tcW w:type="dxa" w:w="4320"/>
          </w:tcPr>
          <w:p>
            <w:r>
              <w:t>None - Frontrow (frr)</w:t>
            </w:r>
          </w:p>
        </w:tc>
      </w:tr>
      <w:tr>
        <w:tc>
          <w:tcPr>
            <w:tcW w:type="dxa" w:w="4320"/>
          </w:tcPr>
          <w:p>
            <w:r>
              <w:t>None - FrouBot (frobot)</w:t>
            </w:r>
          </w:p>
        </w:tc>
        <w:tc>
          <w:tcPr>
            <w:tcW w:type="dxa" w:w="4320"/>
          </w:tcPr>
          <w:p>
            <w:r>
              <w:t>None - Frozen Walrus Share (wshare)</w:t>
            </w:r>
          </w:p>
        </w:tc>
      </w:tr>
      <w:tr>
        <w:tc>
          <w:tcPr>
            <w:tcW w:type="dxa" w:w="4320"/>
          </w:tcPr>
          <w:p>
            <w:r>
              <w:t>None - Fruits (frts)</w:t>
            </w:r>
          </w:p>
        </w:tc>
        <w:tc>
          <w:tcPr>
            <w:tcW w:type="dxa" w:w="4320"/>
          </w:tcPr>
          <w:p>
            <w:r>
              <w:t>None - Frutti Dino (fdt)</w:t>
            </w:r>
          </w:p>
        </w:tc>
      </w:tr>
      <w:tr>
        <w:tc>
          <w:tcPr>
            <w:tcW w:type="dxa" w:w="4320"/>
          </w:tcPr>
          <w:p>
            <w:r>
              <w:t>None - FrysCrypto (fry)</w:t>
            </w:r>
          </w:p>
        </w:tc>
        <w:tc>
          <w:tcPr>
            <w:tcW w:type="dxa" w:w="4320"/>
          </w:tcPr>
          <w:p>
            <w:r>
              <w:t>None - Frz Solar System (frzss)</w:t>
            </w:r>
          </w:p>
        </w:tc>
      </w:tr>
      <w:tr>
        <w:tc>
          <w:tcPr>
            <w:tcW w:type="dxa" w:w="4320"/>
          </w:tcPr>
          <w:p>
            <w:r>
              <w:t>None - fTails (ftails)</w:t>
            </w:r>
          </w:p>
        </w:tc>
        <w:tc>
          <w:tcPr>
            <w:tcW w:type="dxa" w:w="4320"/>
          </w:tcPr>
          <w:p>
            <w:r>
              <w:t>None - FTX (ftt)</w:t>
            </w:r>
          </w:p>
        </w:tc>
      </w:tr>
      <w:tr>
        <w:tc>
          <w:tcPr>
            <w:tcW w:type="dxa" w:w="4320"/>
          </w:tcPr>
          <w:p>
            <w:r>
              <w:t>None - FTX Users' Debt (fud)</w:t>
            </w:r>
          </w:p>
        </w:tc>
        <w:tc>
          <w:tcPr>
            <w:tcW w:type="dxa" w:w="4320"/>
          </w:tcPr>
          <w:p>
            <w:r>
              <w:t>None - Fusotao (tao)</w:t>
            </w:r>
          </w:p>
        </w:tc>
      </w:tr>
      <w:tr>
        <w:tc>
          <w:tcPr>
            <w:tcW w:type="dxa" w:w="4320"/>
          </w:tcPr>
          <w:p>
            <w:r>
              <w:t>None - Future T.I.M.E Dividend (future)</w:t>
            </w:r>
          </w:p>
        </w:tc>
        <w:tc>
          <w:tcPr>
            <w:tcW w:type="dxa" w:w="4320"/>
          </w:tcPr>
          <w:p>
            <w:r>
              <w:t>None - FuturoCoin (fto)</w:t>
            </w:r>
          </w:p>
        </w:tc>
      </w:tr>
      <w:tr>
        <w:tc>
          <w:tcPr>
            <w:tcW w:type="dxa" w:w="4320"/>
          </w:tcPr>
          <w:p>
            <w:r>
              <w:t>None - FuzangLong (long)</w:t>
            </w:r>
          </w:p>
        </w:tc>
        <w:tc>
          <w:tcPr>
            <w:tcW w:type="dxa" w:w="4320"/>
          </w:tcPr>
          <w:p>
            <w:r>
              <w:t>None - FUZE (fuze)</w:t>
            </w:r>
          </w:p>
        </w:tc>
      </w:tr>
      <w:tr>
        <w:tc>
          <w:tcPr>
            <w:tcW w:type="dxa" w:w="4320"/>
          </w:tcPr>
          <w:p>
            <w:r>
              <w:t>None - Fuzion (fuzn)</w:t>
            </w:r>
          </w:p>
        </w:tc>
        <w:tc>
          <w:tcPr>
            <w:tcW w:type="dxa" w:w="4320"/>
          </w:tcPr>
          <w:p>
            <w:r>
              <w:t>None - Fuzz Finance (fuzz)</w:t>
            </w:r>
          </w:p>
        </w:tc>
      </w:tr>
      <w:tr>
        <w:tc>
          <w:tcPr>
            <w:tcW w:type="dxa" w:w="4320"/>
          </w:tcPr>
          <w:p>
            <w:r>
              <w:t>None - FX1Sports (fxi)</w:t>
            </w:r>
          </w:p>
        </w:tc>
        <w:tc>
          <w:tcPr>
            <w:tcW w:type="dxa" w:w="4320"/>
          </w:tcPr>
          <w:p>
            <w:r>
              <w:t>None - FxBox.io (fxb)</w:t>
            </w:r>
          </w:p>
        </w:tc>
      </w:tr>
      <w:tr>
        <w:tc>
          <w:tcPr>
            <w:tcW w:type="dxa" w:w="4320"/>
          </w:tcPr>
          <w:p>
            <w:r>
              <w:t>None - FXDX (fxdx)</w:t>
            </w:r>
          </w:p>
        </w:tc>
        <w:tc>
          <w:tcPr>
            <w:tcW w:type="dxa" w:w="4320"/>
          </w:tcPr>
          <w:p>
            <w:r>
              <w:t>None - f(x) Protocol Fractional ETH (feth)</w:t>
            </w:r>
          </w:p>
        </w:tc>
      </w:tr>
      <w:tr>
        <w:tc>
          <w:tcPr>
            <w:tcW w:type="dxa" w:w="4320"/>
          </w:tcPr>
          <w:p>
            <w:r>
              <w:t>None - f(x) Protocol Leveraged ETH (xeth)</w:t>
            </w:r>
          </w:p>
        </w:tc>
        <w:tc>
          <w:tcPr>
            <w:tcW w:type="dxa" w:w="4320"/>
          </w:tcPr>
          <w:p>
            <w:r>
              <w:t>None - G* (g*)</w:t>
            </w:r>
          </w:p>
        </w:tc>
      </w:tr>
      <w:tr>
        <w:tc>
          <w:tcPr>
            <w:tcW w:type="dxa" w:w="4320"/>
          </w:tcPr>
          <w:p>
            <w:r>
              <w:t>None - G999 (g999)</w:t>
            </w:r>
          </w:p>
        </w:tc>
        <w:tc>
          <w:tcPr>
            <w:tcW w:type="dxa" w:w="4320"/>
          </w:tcPr>
          <w:p>
            <w:r>
              <w:t>None - GAGARIN (ggr)</w:t>
            </w:r>
          </w:p>
        </w:tc>
      </w:tr>
      <w:tr>
        <w:tc>
          <w:tcPr>
            <w:tcW w:type="dxa" w:w="4320"/>
          </w:tcPr>
          <w:p>
            <w:r>
              <w:t>None - GainSpot (gain$)</w:t>
            </w:r>
          </w:p>
        </w:tc>
        <w:tc>
          <w:tcPr>
            <w:tcW w:type="dxa" w:w="4320"/>
          </w:tcPr>
          <w:p>
            <w:r>
              <w:t>None - Gaj Finance (gaj)</w:t>
            </w:r>
          </w:p>
        </w:tc>
      </w:tr>
      <w:tr>
        <w:tc>
          <w:tcPr>
            <w:tcW w:type="dxa" w:w="4320"/>
          </w:tcPr>
          <w:p>
            <w:r>
              <w:t>None - Galactic Arena: The NFTverse (gan)</w:t>
            </w:r>
          </w:p>
        </w:tc>
        <w:tc>
          <w:tcPr>
            <w:tcW w:type="dxa" w:w="4320"/>
          </w:tcPr>
          <w:p>
            <w:r>
              <w:t>None - GalaxiaVerse (glxia)</w:t>
            </w:r>
          </w:p>
        </w:tc>
      </w:tr>
      <w:tr>
        <w:tc>
          <w:tcPr>
            <w:tcW w:type="dxa" w:w="4320"/>
          </w:tcPr>
          <w:p>
            <w:r>
              <w:t>None - Galaxy Arena Metaverse (esnc)</w:t>
            </w:r>
          </w:p>
        </w:tc>
        <w:tc>
          <w:tcPr>
            <w:tcW w:type="dxa" w:w="4320"/>
          </w:tcPr>
          <w:p>
            <w:r>
              <w:t>None - GalaxyCoin (galaxy)</w:t>
            </w:r>
          </w:p>
        </w:tc>
      </w:tr>
      <w:tr>
        <w:tc>
          <w:tcPr>
            <w:tcW w:type="dxa" w:w="4320"/>
          </w:tcPr>
          <w:p>
            <w:r>
              <w:t>None - Galaxy Token (Injective) (galaxy)</w:t>
            </w:r>
          </w:p>
        </w:tc>
        <w:tc>
          <w:tcPr>
            <w:tcW w:type="dxa" w:w="4320"/>
          </w:tcPr>
          <w:p>
            <w:r>
              <w:t>None - Galaxy War (gwt)</w:t>
            </w:r>
          </w:p>
        </w:tc>
      </w:tr>
      <w:tr>
        <w:tc>
          <w:tcPr>
            <w:tcW w:type="dxa" w:w="4320"/>
          </w:tcPr>
          <w:p>
            <w:r>
              <w:t>None - Galeon (galeon)</w:t>
            </w:r>
          </w:p>
        </w:tc>
        <w:tc>
          <w:tcPr>
            <w:tcW w:type="dxa" w:w="4320"/>
          </w:tcPr>
          <w:p>
            <w:r>
              <w:t>None - GameStation (gamer)</w:t>
            </w:r>
          </w:p>
        </w:tc>
      </w:tr>
      <w:tr>
        <w:tc>
          <w:tcPr>
            <w:tcW w:type="dxa" w:w="4320"/>
          </w:tcPr>
          <w:p>
            <w:r>
              <w:t>None - GameStop Tokenized Stock Defichain (dgme)</w:t>
            </w:r>
          </w:p>
        </w:tc>
        <w:tc>
          <w:tcPr>
            <w:tcW w:type="dxa" w:w="4320"/>
          </w:tcPr>
          <w:p>
            <w:r>
              <w:t>None - Game Tournament Trophy (gtt)</w:t>
            </w:r>
          </w:p>
        </w:tc>
      </w:tr>
      <w:tr>
        <w:tc>
          <w:tcPr>
            <w:tcW w:type="dxa" w:w="4320"/>
          </w:tcPr>
          <w:p>
            <w:r>
              <w:t>None - Game Tree (gtcoin)</w:t>
            </w:r>
          </w:p>
        </w:tc>
        <w:tc>
          <w:tcPr>
            <w:tcW w:type="dxa" w:w="4320"/>
          </w:tcPr>
          <w:p>
            <w:r>
              <w:t>None - Gamexchange (gamex)</w:t>
            </w:r>
          </w:p>
        </w:tc>
      </w:tr>
      <w:tr>
        <w:tc>
          <w:tcPr>
            <w:tcW w:type="dxa" w:w="4320"/>
          </w:tcPr>
          <w:p>
            <w:r>
              <w:t>None - Gami (gami)</w:t>
            </w:r>
          </w:p>
        </w:tc>
        <w:tc>
          <w:tcPr>
            <w:tcW w:type="dxa" w:w="4320"/>
          </w:tcPr>
          <w:p>
            <w:r>
              <w:t>None - Gaming Stars (games)</w:t>
            </w:r>
          </w:p>
        </w:tc>
      </w:tr>
      <w:tr>
        <w:tc>
          <w:tcPr>
            <w:tcW w:type="dxa" w:w="4320"/>
          </w:tcPr>
          <w:p>
            <w:r>
              <w:t>None - Gamma Wallet (gamma)</w:t>
            </w:r>
          </w:p>
        </w:tc>
        <w:tc>
          <w:tcPr>
            <w:tcW w:type="dxa" w:w="4320"/>
          </w:tcPr>
          <w:p>
            <w:r>
              <w:t>None - Gangs Rabbit (rabbit)</w:t>
            </w:r>
          </w:p>
        </w:tc>
      </w:tr>
      <w:tr>
        <w:tc>
          <w:tcPr>
            <w:tcW w:type="dxa" w:w="4320"/>
          </w:tcPr>
          <w:p>
            <w:r>
              <w:t>None - Gemie (gem)</w:t>
            </w:r>
          </w:p>
        </w:tc>
        <w:tc>
          <w:tcPr>
            <w:tcW w:type="dxa" w:w="4320"/>
          </w:tcPr>
          <w:p>
            <w:r>
              <w:t>None - GemPad (gems)</w:t>
            </w:r>
          </w:p>
        </w:tc>
      </w:tr>
      <w:tr>
        <w:tc>
          <w:tcPr>
            <w:tcW w:type="dxa" w:w="4320"/>
          </w:tcPr>
          <w:p>
            <w:r>
              <w:t>None - GEMSTON (gemston)</w:t>
            </w:r>
          </w:p>
        </w:tc>
        <w:tc>
          <w:tcPr>
            <w:tcW w:type="dxa" w:w="4320"/>
          </w:tcPr>
          <w:p>
            <w:r>
              <w:t>None - GemSwap (zgem)</w:t>
            </w:r>
          </w:p>
        </w:tc>
      </w:tr>
      <w:tr>
        <w:tc>
          <w:tcPr>
            <w:tcW w:type="dxa" w:w="4320"/>
          </w:tcPr>
          <w:p>
            <w:r>
              <w:t>None - Generational Wealth (gen)</w:t>
            </w:r>
          </w:p>
        </w:tc>
        <w:tc>
          <w:tcPr>
            <w:tcW w:type="dxa" w:w="4320"/>
          </w:tcPr>
          <w:p>
            <w:r>
              <w:t>None - Generator (gen)</w:t>
            </w:r>
          </w:p>
        </w:tc>
      </w:tr>
      <w:tr>
        <w:tc>
          <w:tcPr>
            <w:tcW w:type="dxa" w:w="4320"/>
          </w:tcPr>
          <w:p>
            <w:r>
              <w:t>None - Genesis Shards (gs)</w:t>
            </w:r>
          </w:p>
        </w:tc>
        <w:tc>
          <w:tcPr>
            <w:tcW w:type="dxa" w:w="4320"/>
          </w:tcPr>
          <w:p>
            <w:r>
              <w:t>None - Genesis Wink (gwink)</w:t>
            </w:r>
          </w:p>
        </w:tc>
      </w:tr>
      <w:tr>
        <w:tc>
          <w:tcPr>
            <w:tcW w:type="dxa" w:w="4320"/>
          </w:tcPr>
          <w:p>
            <w:r>
              <w:t>None - Genesys (gsys)</w:t>
            </w:r>
          </w:p>
        </w:tc>
        <w:tc>
          <w:tcPr>
            <w:tcW w:type="dxa" w:w="4320"/>
          </w:tcPr>
          <w:p>
            <w:r>
              <w:t>None - GenieBot (genie)</w:t>
            </w:r>
          </w:p>
        </w:tc>
      </w:tr>
      <w:tr>
        <w:tc>
          <w:tcPr>
            <w:tcW w:type="dxa" w:w="4320"/>
          </w:tcPr>
          <w:p>
            <w:r>
              <w:t>None - Genie Protocol (gnp)</w:t>
            </w:r>
          </w:p>
        </w:tc>
        <w:tc>
          <w:tcPr>
            <w:tcW w:type="dxa" w:w="4320"/>
          </w:tcPr>
          <w:p>
            <w:r>
              <w:t>None - Genit Chain (gnt)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Genius Playboy Billionaire Philanthropist (gpbp)</w:t>
            </w:r>
          </w:p>
        </w:tc>
        <w:tc>
          <w:tcPr>
            <w:tcW w:type="dxa" w:w="4320"/>
          </w:tcPr>
          <w:p>
            <w:r>
              <w:t>None - Genius X (gensx)</w:t>
            </w:r>
          </w:p>
        </w:tc>
      </w:tr>
      <w:tr>
        <w:tc>
          <w:tcPr>
            <w:tcW w:type="dxa" w:w="4320"/>
          </w:tcPr>
          <w:p>
            <w:r>
              <w:t>None - Genius Yield (gens)</w:t>
            </w:r>
          </w:p>
        </w:tc>
        <w:tc>
          <w:tcPr>
            <w:tcW w:type="dxa" w:w="4320"/>
          </w:tcPr>
          <w:p>
            <w:r>
              <w:t>None - Genopets KI (ki)</w:t>
            </w:r>
          </w:p>
        </w:tc>
      </w:tr>
      <w:tr>
        <w:tc>
          <w:tcPr>
            <w:tcW w:type="dxa" w:w="4320"/>
          </w:tcPr>
          <w:p>
            <w:r>
              <w:t>None - GenshinFlokiInu (gfloki)</w:t>
            </w:r>
          </w:p>
        </w:tc>
        <w:tc>
          <w:tcPr>
            <w:tcW w:type="dxa" w:w="4320"/>
          </w:tcPr>
          <w:p>
            <w:r>
              <w:t>None - Genshiro (gens)</w:t>
            </w:r>
          </w:p>
        </w:tc>
      </w:tr>
      <w:tr>
        <w:tc>
          <w:tcPr>
            <w:tcW w:type="dxa" w:w="4320"/>
          </w:tcPr>
          <w:p>
            <w:r>
              <w:t>None - GENZ Token (genz)</w:t>
            </w:r>
          </w:p>
        </w:tc>
        <w:tc>
          <w:tcPr>
            <w:tcW w:type="dxa" w:w="4320"/>
          </w:tcPr>
          <w:p>
            <w:r>
              <w:t>None - GeroWallet (gero)</w:t>
            </w:r>
          </w:p>
        </w:tc>
      </w:tr>
      <w:tr>
        <w:tc>
          <w:tcPr>
            <w:tcW w:type="dxa" w:w="4320"/>
          </w:tcPr>
          <w:p>
            <w:r>
              <w:t>None - Getaverse (geta)</w:t>
            </w:r>
          </w:p>
        </w:tc>
        <w:tc>
          <w:tcPr>
            <w:tcW w:type="dxa" w:w="4320"/>
          </w:tcPr>
          <w:p>
            <w:r>
              <w:t>None - get rich with meme ($memememe$)</w:t>
            </w:r>
          </w:p>
        </w:tc>
      </w:tr>
      <w:tr>
        <w:tc>
          <w:tcPr>
            <w:tcW w:type="dxa" w:w="4320"/>
          </w:tcPr>
          <w:p>
            <w:r>
              <w:t>None - GEURO (geuro)</w:t>
            </w:r>
          </w:p>
        </w:tc>
        <w:tc>
          <w:tcPr>
            <w:tcW w:type="dxa" w:w="4320"/>
          </w:tcPr>
          <w:p>
            <w:r>
              <w:t>None - GGTKN (ggtkn)</w:t>
            </w:r>
          </w:p>
        </w:tc>
      </w:tr>
      <w:tr>
        <w:tc>
          <w:tcPr>
            <w:tcW w:type="dxa" w:w="4320"/>
          </w:tcPr>
          <w:p>
            <w:r>
              <w:t>None - GINGER (ginger)</w:t>
            </w:r>
          </w:p>
        </w:tc>
        <w:tc>
          <w:tcPr>
            <w:tcW w:type="dxa" w:w="4320"/>
          </w:tcPr>
          <w:p>
            <w:r>
              <w:t>None - Gingers Have No Sol (ginger)</w:t>
            </w:r>
          </w:p>
        </w:tc>
      </w:tr>
      <w:tr>
        <w:tc>
          <w:tcPr>
            <w:tcW w:type="dxa" w:w="4320"/>
          </w:tcPr>
          <w:p>
            <w:r>
              <w:t>None - Ginoa (ginoa)</w:t>
            </w:r>
          </w:p>
        </w:tc>
        <w:tc>
          <w:tcPr>
            <w:tcW w:type="dxa" w:w="4320"/>
          </w:tcPr>
          <w:p>
            <w:r>
              <w:t>None - Ginza Network (ginza)</w:t>
            </w:r>
          </w:p>
        </w:tc>
      </w:tr>
      <w:tr>
        <w:tc>
          <w:tcPr>
            <w:tcW w:type="dxa" w:w="4320"/>
          </w:tcPr>
          <w:p>
            <w:r>
              <w:t>None - Gitopia (lore)</w:t>
            </w:r>
          </w:p>
        </w:tc>
        <w:tc>
          <w:tcPr>
            <w:tcW w:type="dxa" w:w="4320"/>
          </w:tcPr>
          <w:p>
            <w:r>
              <w:t>None - GIVE TR YOUR COQ (gtryc)</w:t>
            </w:r>
          </w:p>
        </w:tc>
      </w:tr>
      <w:tr>
        <w:tc>
          <w:tcPr>
            <w:tcW w:type="dxa" w:w="4320"/>
          </w:tcPr>
          <w:p>
            <w:r>
              <w:t>None - Givewell Inu (ginu)</w:t>
            </w:r>
          </w:p>
        </w:tc>
        <w:tc>
          <w:tcPr>
            <w:tcW w:type="dxa" w:w="4320"/>
          </w:tcPr>
          <w:p>
            <w:r>
              <w:t>None - GivingToServices SVS (svs)</w:t>
            </w:r>
          </w:p>
        </w:tc>
      </w:tr>
      <w:tr>
        <w:tc>
          <w:tcPr>
            <w:tcW w:type="dxa" w:w="4320"/>
          </w:tcPr>
          <w:p>
            <w:r>
              <w:t>None - SPDR Gold Shares Defichain (dgld)</w:t>
            </w:r>
          </w:p>
        </w:tc>
        <w:tc>
          <w:tcPr>
            <w:tcW w:type="dxa" w:w="4320"/>
          </w:tcPr>
          <w:p>
            <w:r>
              <w:t>None - GLEEK (gleek)</w:t>
            </w:r>
          </w:p>
        </w:tc>
      </w:tr>
      <w:tr>
        <w:tc>
          <w:tcPr>
            <w:tcW w:type="dxa" w:w="4320"/>
          </w:tcPr>
          <w:p>
            <w:r>
              <w:t>None - GLI (gli)</w:t>
            </w:r>
          </w:p>
        </w:tc>
        <w:tc>
          <w:tcPr>
            <w:tcW w:type="dxa" w:w="4320"/>
          </w:tcPr>
          <w:p>
            <w:r>
              <w:t>None - Glint Coin (glint)</w:t>
            </w:r>
          </w:p>
        </w:tc>
      </w:tr>
      <w:tr>
        <w:tc>
          <w:tcPr>
            <w:tcW w:type="dxa" w:w="4320"/>
          </w:tcPr>
          <w:p>
            <w:r>
              <w:t>None - XGLI DAO Protocol (xgli)</w:t>
            </w:r>
          </w:p>
        </w:tc>
        <w:tc>
          <w:tcPr>
            <w:tcW w:type="dxa" w:w="4320"/>
          </w:tcPr>
          <w:p>
            <w:r>
              <w:t>None - GlitzKoin (gtn)</w:t>
            </w:r>
          </w:p>
        </w:tc>
      </w:tr>
      <w:tr>
        <w:tc>
          <w:tcPr>
            <w:tcW w:type="dxa" w:w="4320"/>
          </w:tcPr>
          <w:p>
            <w:r>
              <w:t>None - GlobalChainZ (gcz)</w:t>
            </w:r>
          </w:p>
        </w:tc>
        <w:tc>
          <w:tcPr>
            <w:tcW w:type="dxa" w:w="4320"/>
          </w:tcPr>
          <w:p>
            <w:r>
              <w:t>None - Global Digital Content (gdc)</w:t>
            </w:r>
          </w:p>
        </w:tc>
      </w:tr>
      <w:tr>
        <w:tc>
          <w:tcPr>
            <w:tcW w:type="dxa" w:w="4320"/>
          </w:tcPr>
          <w:p>
            <w:r>
              <w:t>None - Global Virtual Coin (gvc)</w:t>
            </w:r>
          </w:p>
        </w:tc>
        <w:tc>
          <w:tcPr>
            <w:tcW w:type="dxa" w:w="4320"/>
          </w:tcPr>
          <w:p>
            <w:r>
              <w:t>None - Globe Derivative Exchange (gdt)</w:t>
            </w:r>
          </w:p>
        </w:tc>
      </w:tr>
      <w:tr>
        <w:tc>
          <w:tcPr>
            <w:tcW w:type="dxa" w:w="4320"/>
          </w:tcPr>
          <w:p>
            <w:r>
              <w:t>None - Globees (bee)</w:t>
            </w:r>
          </w:p>
        </w:tc>
        <w:tc>
          <w:tcPr>
            <w:tcW w:type="dxa" w:w="4320"/>
          </w:tcPr>
          <w:p>
            <w:r>
              <w:t>None - Glory Token (glr)</w:t>
            </w:r>
          </w:p>
        </w:tc>
      </w:tr>
      <w:tr>
        <w:tc>
          <w:tcPr>
            <w:tcW w:type="dxa" w:w="4320"/>
          </w:tcPr>
          <w:p>
            <w:r>
              <w:t>None - Glouki (glk)</w:t>
            </w:r>
          </w:p>
        </w:tc>
        <w:tc>
          <w:tcPr>
            <w:tcW w:type="dxa" w:w="4320"/>
          </w:tcPr>
          <w:p>
            <w:r>
              <w:t>None - Glow Token (glow)</w:t>
            </w:r>
          </w:p>
        </w:tc>
      </w:tr>
      <w:tr>
        <w:tc>
          <w:tcPr>
            <w:tcW w:type="dxa" w:w="4320"/>
          </w:tcPr>
          <w:p>
            <w:r>
              <w:t>None - GMBot (gmbt)</w:t>
            </w:r>
          </w:p>
        </w:tc>
        <w:tc>
          <w:tcPr>
            <w:tcW w:type="dxa" w:w="4320"/>
          </w:tcPr>
          <w:p>
            <w:r>
              <w:t>None - GMCash (gmc)</w:t>
            </w:r>
          </w:p>
        </w:tc>
      </w:tr>
      <w:tr>
        <w:tc>
          <w:tcPr>
            <w:tcW w:type="dxa" w:w="4320"/>
          </w:tcPr>
          <w:p>
            <w:r>
              <w:t>None - GMCash Share (gshare)</w:t>
            </w:r>
          </w:p>
        </w:tc>
        <w:tc>
          <w:tcPr>
            <w:tcW w:type="dxa" w:w="4320"/>
          </w:tcPr>
          <w:p>
            <w:r>
              <w:t>None - GMCoin (gmcoin)</w:t>
            </w:r>
          </w:p>
        </w:tc>
      </w:tr>
      <w:tr>
        <w:tc>
          <w:tcPr>
            <w:tcW w:type="dxa" w:w="4320"/>
          </w:tcPr>
          <w:p>
            <w:r>
              <w:t>None - GME (gme)</w:t>
            </w:r>
          </w:p>
        </w:tc>
        <w:tc>
          <w:tcPr>
            <w:tcW w:type="dxa" w:w="4320"/>
          </w:tcPr>
          <w:p>
            <w:r>
              <w:t>None - GMFAM (gmfam)</w:t>
            </w:r>
          </w:p>
        </w:tc>
      </w:tr>
      <w:tr>
        <w:tc>
          <w:tcPr>
            <w:tcW w:type="dxa" w:w="4320"/>
          </w:tcPr>
          <w:p>
            <w:r>
              <w:t>None - GMLP (gmlp)</w:t>
            </w:r>
          </w:p>
        </w:tc>
        <w:tc>
          <w:tcPr>
            <w:tcW w:type="dxa" w:w="4320"/>
          </w:tcPr>
          <w:p>
            <w:r>
              <w:t>None - GM Machine (gm)</w:t>
            </w:r>
          </w:p>
        </w:tc>
      </w:tr>
      <w:tr>
        <w:tc>
          <w:tcPr>
            <w:tcW w:type="dxa" w:w="4320"/>
          </w:tcPr>
          <w:p>
            <w:r>
              <w:t>None - gmUSD (gmusd)</w:t>
            </w:r>
          </w:p>
        </w:tc>
        <w:tc>
          <w:tcPr>
            <w:tcW w:type="dxa" w:w="4320"/>
          </w:tcPr>
          <w:p>
            <w:r>
              <w:t>None - GNFT (gnft)</w:t>
            </w:r>
          </w:p>
        </w:tc>
      </w:tr>
      <w:tr>
        <w:tc>
          <w:tcPr>
            <w:tcW w:type="dxa" w:w="4320"/>
          </w:tcPr>
          <w:p>
            <w:r>
              <w:t>None - GNOME ($gnome)</w:t>
            </w:r>
          </w:p>
        </w:tc>
        <w:tc>
          <w:tcPr>
            <w:tcW w:type="dxa" w:w="4320"/>
          </w:tcPr>
          <w:p>
            <w:r>
              <w:t>None - GnomeLand (gnome)</w:t>
            </w:r>
          </w:p>
        </w:tc>
      </w:tr>
      <w:tr>
        <w:tc>
          <w:tcPr>
            <w:tcW w:type="dxa" w:w="4320"/>
          </w:tcPr>
          <w:p>
            <w:r>
              <w:t>None - Gnosis xDAI Bridged USDC (Gnosis) (usdc)</w:t>
            </w:r>
          </w:p>
        </w:tc>
        <w:tc>
          <w:tcPr>
            <w:tcW w:type="dxa" w:w="4320"/>
          </w:tcPr>
          <w:p>
            <w:r>
              <w:t>None - Gnosis xDai Bridged USDT (Gnosis) (usdt)</w:t>
            </w:r>
          </w:p>
        </w:tc>
      </w:tr>
      <w:tr>
        <w:tc>
          <w:tcPr>
            <w:tcW w:type="dxa" w:w="4320"/>
          </w:tcPr>
          <w:p>
            <w:r>
              <w:t>None - zkUSD (zkusd)</w:t>
            </w:r>
          </w:p>
        </w:tc>
        <w:tc>
          <w:tcPr>
            <w:tcW w:type="dxa" w:w="4320"/>
          </w:tcPr>
          <w:p>
            <w:r>
              <w:t>None - GOAL Token (goal)</w:t>
            </w:r>
          </w:p>
        </w:tc>
      </w:tr>
      <w:tr>
        <w:tc>
          <w:tcPr>
            <w:tcW w:type="dxa" w:w="4320"/>
          </w:tcPr>
          <w:p>
            <w:r>
              <w:t>None - GOAT404 (goat)</w:t>
            </w:r>
          </w:p>
        </w:tc>
        <w:tc>
          <w:tcPr>
            <w:tcW w:type="dxa" w:w="4320"/>
          </w:tcPr>
          <w:p>
            <w:r>
              <w:t>None - GOLD (gold)</w:t>
            </w:r>
          </w:p>
        </w:tc>
      </w:tr>
      <w:tr>
        <w:tc>
          <w:tcPr>
            <w:tcW w:type="dxa" w:w="4320"/>
          </w:tcPr>
          <w:p>
            <w:r>
              <w:t>None - GOLD8 (gold8)</w:t>
            </w:r>
          </w:p>
        </w:tc>
        <w:tc>
          <w:tcPr>
            <w:tcW w:type="dxa" w:w="4320"/>
          </w:tcPr>
          <w:p>
            <w:r>
              <w:t>None - GoldenBoys (gold)</w:t>
            </w:r>
          </w:p>
        </w:tc>
      </w:tr>
      <w:tr>
        <w:tc>
          <w:tcPr>
            <w:tcW w:type="dxa" w:w="4320"/>
          </w:tcPr>
          <w:p>
            <w:r>
              <w:t>None - GoldenCoin (gld)</w:t>
            </w:r>
          </w:p>
        </w:tc>
        <w:tc>
          <w:tcPr>
            <w:tcW w:type="dxa" w:w="4320"/>
          </w:tcPr>
          <w:p>
            <w:r>
              <w:t>None - Golden Goose (gold)</w:t>
            </w:r>
          </w:p>
        </w:tc>
      </w:tr>
      <w:tr>
        <w:tc>
          <w:tcPr>
            <w:tcW w:type="dxa" w:w="4320"/>
          </w:tcPr>
          <w:p>
            <w:r>
              <w:t>None - Good Gensler (genslr)</w:t>
            </w:r>
          </w:p>
        </w:tc>
        <w:tc>
          <w:tcPr>
            <w:tcW w:type="dxa" w:w="4320"/>
          </w:tcPr>
          <w:p>
            <w:r>
              <w:t>None - GoodMeme (gmeme)</w:t>
            </w:r>
          </w:p>
        </w:tc>
      </w:tr>
      <w:tr>
        <w:tc>
          <w:tcPr>
            <w:tcW w:type="dxa" w:w="4320"/>
          </w:tcPr>
          <w:p>
            <w:r>
              <w:t>None - Gooeys (goo)</w:t>
            </w:r>
          </w:p>
        </w:tc>
        <w:tc>
          <w:tcPr>
            <w:tcW w:type="dxa" w:w="4320"/>
          </w:tcPr>
          <w:p>
            <w:r>
              <w:t>None - Google Tokenized Stock Defichain (dgoogl)</w:t>
            </w:r>
          </w:p>
        </w:tc>
      </w:tr>
      <w:tr>
        <w:tc>
          <w:tcPr>
            <w:tcW w:type="dxa" w:w="4320"/>
          </w:tcPr>
          <w:p>
            <w:r>
              <w:t>None - GOON (goon)</w:t>
            </w:r>
          </w:p>
        </w:tc>
        <w:tc>
          <w:tcPr>
            <w:tcW w:type="dxa" w:w="4320"/>
          </w:tcPr>
          <w:p>
            <w:r>
              <w:t>None - Goricher (goricher)</w:t>
            </w:r>
          </w:p>
        </w:tc>
      </w:tr>
      <w:tr>
        <w:tc>
          <w:tcPr>
            <w:tcW w:type="dxa" w:w="4320"/>
          </w:tcPr>
          <w:p>
            <w:r>
              <w:t>None - GORILLA (gorilla)</w:t>
            </w:r>
          </w:p>
        </w:tc>
        <w:tc>
          <w:tcPr>
            <w:tcW w:type="dxa" w:w="4320"/>
          </w:tcPr>
          <w:p>
            <w:r>
              <w:t>None - gotEM (gotem)</w:t>
            </w:r>
          </w:p>
        </w:tc>
      </w:tr>
      <w:tr>
        <w:tc>
          <w:tcPr>
            <w:tcW w:type="dxa" w:w="4320"/>
          </w:tcPr>
          <w:p>
            <w:r>
              <w:t>None - Got Guaranteed (gotg)</w:t>
            </w:r>
          </w:p>
        </w:tc>
        <w:tc>
          <w:tcPr>
            <w:tcW w:type="dxa" w:w="4320"/>
          </w:tcPr>
          <w:p>
            <w:r>
              <w:t>None - Governance Algo (galgo)</w:t>
            </w:r>
          </w:p>
        </w:tc>
      </w:tr>
      <w:tr>
        <w:tc>
          <w:tcPr>
            <w:tcW w:type="dxa" w:w="4320"/>
          </w:tcPr>
          <w:p>
            <w:r>
              <w:t>None - Governance OHM (gohm)</w:t>
            </w:r>
          </w:p>
        </w:tc>
        <w:tc>
          <w:tcPr>
            <w:tcW w:type="dxa" w:w="4320"/>
          </w:tcPr>
          <w:p>
            <w:r>
              <w:t>None - Governance xALGO (xalgo)</w:t>
            </w:r>
          </w:p>
        </w:tc>
      </w:tr>
      <w:tr>
        <w:tc>
          <w:tcPr>
            <w:tcW w:type="dxa" w:w="4320"/>
          </w:tcPr>
          <w:p>
            <w:r>
              <w:t>None - GovWorld (gov)</w:t>
            </w:r>
          </w:p>
        </w:tc>
        <w:tc>
          <w:tcPr>
            <w:tcW w:type="dxa" w:w="4320"/>
          </w:tcPr>
          <w:p>
            <w:r>
              <w:t>None - GoWrap (gwgw)</w:t>
            </w:r>
          </w:p>
        </w:tc>
      </w:tr>
      <w:tr>
        <w:tc>
          <w:tcPr>
            <w:tcW w:type="dxa" w:w="4320"/>
          </w:tcPr>
          <w:p>
            <w:r>
              <w:t>None - GoYoo (goyoo)</w:t>
            </w:r>
          </w:p>
        </w:tc>
        <w:tc>
          <w:tcPr>
            <w:tcW w:type="dxa" w:w="4320"/>
          </w:tcPr>
          <w:p>
            <w:r>
              <w:t>None - GP Coin (xgp)</w:t>
            </w:r>
          </w:p>
        </w:tc>
      </w:tr>
      <w:tr>
        <w:tc>
          <w:tcPr>
            <w:tcW w:type="dxa" w:w="4320"/>
          </w:tcPr>
          <w:p>
            <w:r>
              <w:t>None - Gplx (gplx)</w:t>
            </w:r>
          </w:p>
        </w:tc>
        <w:tc>
          <w:tcPr>
            <w:tcW w:type="dxa" w:w="4320"/>
          </w:tcPr>
          <w:p>
            <w:r>
              <w:t>None - GPT AI (ai)</w:t>
            </w:r>
          </w:p>
        </w:tc>
      </w:tr>
      <w:tr>
        <w:tc>
          <w:tcPr>
            <w:tcW w:type="dxa" w:w="4320"/>
          </w:tcPr>
          <w:p>
            <w:r>
              <w:t>None - GPTPlus (gptplus)</w:t>
            </w:r>
          </w:p>
        </w:tc>
        <w:tc>
          <w:tcPr>
            <w:tcW w:type="dxa" w:w="4320"/>
          </w:tcPr>
          <w:p>
            <w:r>
              <w:t>None - Grape Finance (grape)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Grape Governance Token (ggt)</w:t>
            </w:r>
          </w:p>
        </w:tc>
        <w:tc>
          <w:tcPr>
            <w:tcW w:type="dxa" w:w="4320"/>
          </w:tcPr>
          <w:p>
            <w:r>
              <w:t>None - Graphite Protocol (gp)</w:t>
            </w:r>
          </w:p>
        </w:tc>
      </w:tr>
      <w:tr>
        <w:tc>
          <w:tcPr>
            <w:tcW w:type="dxa" w:w="4320"/>
          </w:tcPr>
          <w:p>
            <w:r>
              <w:t>None - Grave (grve)</w:t>
            </w:r>
          </w:p>
        </w:tc>
        <w:tc>
          <w:tcPr>
            <w:tcW w:type="dxa" w:w="4320"/>
          </w:tcPr>
          <w:p>
            <w:r>
              <w:t>None - Gravitas (gravitas)</w:t>
            </w:r>
          </w:p>
        </w:tc>
      </w:tr>
      <w:tr>
        <w:tc>
          <w:tcPr>
            <w:tcW w:type="dxa" w:w="4320"/>
          </w:tcPr>
          <w:p>
            <w:r>
              <w:t>None - Gravitron (gtron)</w:t>
            </w:r>
          </w:p>
        </w:tc>
        <w:tc>
          <w:tcPr>
            <w:tcW w:type="dxa" w:w="4320"/>
          </w:tcPr>
          <w:p>
            <w:r>
              <w:t>None - Gravity Bridge DAI (g-dai)</w:t>
            </w:r>
          </w:p>
        </w:tc>
      </w:tr>
      <w:tr>
        <w:tc>
          <w:tcPr>
            <w:tcW w:type="dxa" w:w="4320"/>
          </w:tcPr>
          <w:p>
            <w:r>
              <w:t>None - Bridged USD Coin (Gravity Bridge) (g-usdc)</w:t>
            </w:r>
          </w:p>
        </w:tc>
        <w:tc>
          <w:tcPr>
            <w:tcW w:type="dxa" w:w="4320"/>
          </w:tcPr>
          <w:p>
            <w:r>
              <w:t>None - GreasyCEX (gcx)</w:t>
            </w:r>
          </w:p>
        </w:tc>
      </w:tr>
      <w:tr>
        <w:tc>
          <w:tcPr>
            <w:tcW w:type="dxa" w:w="4320"/>
          </w:tcPr>
          <w:p>
            <w:r>
              <w:t>None - Great Bounty Dealer (gbd)</w:t>
            </w:r>
          </w:p>
        </w:tc>
        <w:tc>
          <w:tcPr>
            <w:tcW w:type="dxa" w:w="4320"/>
          </w:tcPr>
          <w:p>
            <w:r>
              <w:t>None - Greelance ($grl)</w:t>
            </w:r>
          </w:p>
        </w:tc>
      </w:tr>
      <w:tr>
        <w:tc>
          <w:tcPr>
            <w:tcW w:type="dxa" w:w="4320"/>
          </w:tcPr>
          <w:p>
            <w:r>
              <w:t>None - Greenart Coin (gac)</w:t>
            </w:r>
          </w:p>
        </w:tc>
        <w:tc>
          <w:tcPr>
            <w:tcW w:type="dxa" w:w="4320"/>
          </w:tcPr>
          <w:p>
            <w:r>
              <w:t>None - Green Beli (grbe)</w:t>
            </w:r>
          </w:p>
        </w:tc>
      </w:tr>
      <w:tr>
        <w:tc>
          <w:tcPr>
            <w:tcW w:type="dxa" w:w="4320"/>
          </w:tcPr>
          <w:p>
            <w:r>
              <w:t>None - Green Ben (eben)</w:t>
            </w:r>
          </w:p>
        </w:tc>
        <w:tc>
          <w:tcPr>
            <w:tcW w:type="dxa" w:w="4320"/>
          </w:tcPr>
          <w:p>
            <w:r>
              <w:t>None - Green Block (gbt)</w:t>
            </w:r>
          </w:p>
        </w:tc>
      </w:tr>
      <w:tr>
        <w:tc>
          <w:tcPr>
            <w:tcW w:type="dxa" w:w="4320"/>
          </w:tcPr>
          <w:p>
            <w:r>
              <w:t>None - Green Block Capital (gbc)</w:t>
            </w:r>
          </w:p>
        </w:tc>
        <w:tc>
          <w:tcPr>
            <w:tcW w:type="dxa" w:w="4320"/>
          </w:tcPr>
          <w:p>
            <w:r>
              <w:t>None - GreenEnvCoalition (gec)</w:t>
            </w:r>
          </w:p>
        </w:tc>
      </w:tr>
      <w:tr>
        <w:tc>
          <w:tcPr>
            <w:tcW w:type="dxa" w:w="4320"/>
          </w:tcPr>
          <w:p>
            <w:r>
              <w:t>None - GreenEnvironmentalCoins (gec)</w:t>
            </w:r>
          </w:p>
        </w:tc>
        <w:tc>
          <w:tcPr>
            <w:tcW w:type="dxa" w:w="4320"/>
          </w:tcPr>
          <w:p>
            <w:r>
              <w:t>None - Green Foundation (tripx)</w:t>
            </w:r>
          </w:p>
        </w:tc>
      </w:tr>
      <w:tr>
        <w:tc>
          <w:tcPr>
            <w:tcW w:type="dxa" w:w="4320"/>
          </w:tcPr>
          <w:p>
            <w:r>
              <w:t>None - Grimace (grimace)</w:t>
            </w:r>
          </w:p>
        </w:tc>
        <w:tc>
          <w:tcPr>
            <w:tcW w:type="dxa" w:w="4320"/>
          </w:tcPr>
          <w:p>
            <w:r>
              <w:t>None - Grimace Coin (grimace)</w:t>
            </w:r>
          </w:p>
        </w:tc>
      </w:tr>
      <w:tr>
        <w:tc>
          <w:tcPr>
            <w:tcW w:type="dxa" w:w="4320"/>
          </w:tcPr>
          <w:p>
            <w:r>
              <w:t>None - GROK (grok)</w:t>
            </w:r>
          </w:p>
        </w:tc>
        <w:tc>
          <w:tcPr>
            <w:tcW w:type="dxa" w:w="4320"/>
          </w:tcPr>
          <w:p>
            <w:r>
              <w:t>None - Grok Bank (grokbank)</w:t>
            </w:r>
          </w:p>
        </w:tc>
      </w:tr>
      <w:tr>
        <w:tc>
          <w:tcPr>
            <w:tcW w:type="dxa" w:w="4320"/>
          </w:tcPr>
          <w:p>
            <w:r>
              <w:t>None - GROKBOT (grokbot)</w:t>
            </w:r>
          </w:p>
        </w:tc>
        <w:tc>
          <w:tcPr>
            <w:tcW w:type="dxa" w:w="4320"/>
          </w:tcPr>
          <w:p>
            <w:r>
              <w:t>None - Grok by Grōk.com (grōk)</w:t>
            </w:r>
          </w:p>
        </w:tc>
      </w:tr>
      <w:tr>
        <w:tc>
          <w:tcPr>
            <w:tcW w:type="dxa" w:w="4320"/>
          </w:tcPr>
          <w:p>
            <w:r>
              <w:t>None - GROK CEO (grokceo)</w:t>
            </w:r>
          </w:p>
        </w:tc>
        <w:tc>
          <w:tcPr>
            <w:tcW w:type="dxa" w:w="4320"/>
          </w:tcPr>
          <w:p>
            <w:r>
              <w:t>None - Grok Chain (groc)</w:t>
            </w:r>
          </w:p>
        </w:tc>
      </w:tr>
      <w:tr>
        <w:tc>
          <w:tcPr>
            <w:tcW w:type="dxa" w:w="4320"/>
          </w:tcPr>
          <w:p>
            <w:r>
              <w:t>None - Grok Codes (grok)</w:t>
            </w:r>
          </w:p>
        </w:tc>
        <w:tc>
          <w:tcPr>
            <w:tcW w:type="dxa" w:w="4320"/>
          </w:tcPr>
          <w:p>
            <w:r>
              <w:t>None - Grok Community (grok cm)</w:t>
            </w:r>
          </w:p>
        </w:tc>
      </w:tr>
      <w:tr>
        <w:tc>
          <w:tcPr>
            <w:tcW w:type="dxa" w:w="4320"/>
          </w:tcPr>
          <w:p>
            <w:r>
              <w:t>None - GrokDoge (grokdoge)</w:t>
            </w:r>
          </w:p>
        </w:tc>
        <w:tc>
          <w:tcPr>
            <w:tcW w:type="dxa" w:w="4320"/>
          </w:tcPr>
          <w:p>
            <w:r>
              <w:t>None - GrokDogeX (gdx)</w:t>
            </w:r>
          </w:p>
        </w:tc>
      </w:tr>
      <w:tr>
        <w:tc>
          <w:tcPr>
            <w:tcW w:type="dxa" w:w="4320"/>
          </w:tcPr>
          <w:p>
            <w:r>
              <w:t>None - Grok Elo (gelo)</w:t>
            </w:r>
          </w:p>
        </w:tc>
        <w:tc>
          <w:tcPr>
            <w:tcW w:type="dxa" w:w="4320"/>
          </w:tcPr>
          <w:p>
            <w:r>
              <w:t>None - Grok Girl (grokgirl)</w:t>
            </w:r>
          </w:p>
        </w:tc>
      </w:tr>
      <w:tr>
        <w:tc>
          <w:tcPr>
            <w:tcW w:type="dxa" w:w="4320"/>
          </w:tcPr>
          <w:p>
            <w:r>
              <w:t>None - GrokGrow (grokgrow)</w:t>
            </w:r>
          </w:p>
        </w:tc>
        <w:tc>
          <w:tcPr>
            <w:tcW w:type="dxa" w:w="4320"/>
          </w:tcPr>
          <w:p>
            <w:r>
              <w:t>None - Grok Moon (grokmoon)</w:t>
            </w:r>
          </w:p>
        </w:tc>
      </w:tr>
      <w:tr>
        <w:tc>
          <w:tcPr>
            <w:tcW w:type="dxa" w:w="4320"/>
          </w:tcPr>
          <w:p>
            <w:r>
              <w:t>None - GrokTether (groktether)</w:t>
            </w:r>
          </w:p>
        </w:tc>
        <w:tc>
          <w:tcPr>
            <w:tcW w:type="dxa" w:w="4320"/>
          </w:tcPr>
          <w:p>
            <w:r>
              <w:t>None - GROKX (grokx)</w:t>
            </w:r>
          </w:p>
        </w:tc>
      </w:tr>
      <w:tr>
        <w:tc>
          <w:tcPr>
            <w:tcW w:type="dxa" w:w="4320"/>
          </w:tcPr>
          <w:p>
            <w:r>
              <w:t>None - Grok X (grok x)</w:t>
            </w:r>
          </w:p>
        </w:tc>
        <w:tc>
          <w:tcPr>
            <w:tcW w:type="dxa" w:w="4320"/>
          </w:tcPr>
          <w:p>
            <w:r>
              <w:t>None - Grok X Ai (grok x ai)</w:t>
            </w:r>
          </w:p>
        </w:tc>
      </w:tr>
      <w:tr>
        <w:tc>
          <w:tcPr>
            <w:tcW w:type="dxa" w:w="4320"/>
          </w:tcPr>
          <w:p>
            <w:r>
              <w:t>None - GROM (gr)</w:t>
            </w:r>
          </w:p>
        </w:tc>
        <w:tc>
          <w:tcPr>
            <w:tcW w:type="dxa" w:w="4320"/>
          </w:tcPr>
          <w:p>
            <w:r>
              <w:t>None - Kugle GU (gu)</w:t>
            </w:r>
          </w:p>
        </w:tc>
      </w:tr>
      <w:tr>
        <w:tc>
          <w:tcPr>
            <w:tcW w:type="dxa" w:w="4320"/>
          </w:tcPr>
          <w:p>
            <w:r>
              <w:t>None - Guapcoin (guap)</w:t>
            </w:r>
          </w:p>
        </w:tc>
        <w:tc>
          <w:tcPr>
            <w:tcW w:type="dxa" w:w="4320"/>
          </w:tcPr>
          <w:p>
            <w:r>
              <w:t>None - Guarantee (tee)</w:t>
            </w:r>
          </w:p>
        </w:tc>
      </w:tr>
      <w:tr>
        <w:tc>
          <w:tcPr>
            <w:tcW w:type="dxa" w:w="4320"/>
          </w:tcPr>
          <w:p>
            <w:r>
              <w:t>None - Guarded Ether (geth)</w:t>
            </w:r>
          </w:p>
        </w:tc>
        <w:tc>
          <w:tcPr>
            <w:tcW w:type="dxa" w:w="4320"/>
          </w:tcPr>
          <w:p>
            <w:r>
              <w:t>None - Guardian AI (guardian)</w:t>
            </w:r>
          </w:p>
        </w:tc>
      </w:tr>
      <w:tr>
        <w:tc>
          <w:tcPr>
            <w:tcW w:type="dxa" w:w="4320"/>
          </w:tcPr>
          <w:p>
            <w:r>
              <w:t>None - Guardian GUARD (guard)</w:t>
            </w:r>
          </w:p>
        </w:tc>
        <w:tc>
          <w:tcPr>
            <w:tcW w:type="dxa" w:w="4320"/>
          </w:tcPr>
          <w:p>
            <w:r>
              <w:t>None - GuessOnChain (guess)</w:t>
            </w:r>
          </w:p>
        </w:tc>
      </w:tr>
      <w:tr>
        <w:tc>
          <w:tcPr>
            <w:tcW w:type="dxa" w:w="4320"/>
          </w:tcPr>
          <w:p>
            <w:r>
              <w:t>None - Guiser (guise)</w:t>
            </w:r>
          </w:p>
        </w:tc>
        <w:tc>
          <w:tcPr>
            <w:tcW w:type="dxa" w:w="4320"/>
          </w:tcPr>
          <w:p>
            <w:r>
              <w:t>None - Gumball Machine (gum)</w:t>
            </w:r>
          </w:p>
        </w:tc>
      </w:tr>
      <w:tr>
        <w:tc>
          <w:tcPr>
            <w:tcW w:type="dxa" w:w="4320"/>
          </w:tcPr>
          <w:p>
            <w:r>
              <w:t>None - Guppi Finance (guppi)</w:t>
            </w:r>
          </w:p>
        </w:tc>
        <w:tc>
          <w:tcPr>
            <w:tcW w:type="dxa" w:w="4320"/>
          </w:tcPr>
          <w:p>
            <w:r>
              <w:t>None - GursOnAVAX (gurs)</w:t>
            </w:r>
          </w:p>
        </w:tc>
      </w:tr>
      <w:tr>
        <w:tc>
          <w:tcPr>
            <w:tcW w:type="dxa" w:w="4320"/>
          </w:tcPr>
          <w:p>
            <w:r>
              <w:t>None - GUS (gus)</w:t>
            </w:r>
          </w:p>
        </w:tc>
        <w:tc>
          <w:tcPr>
            <w:tcW w:type="dxa" w:w="4320"/>
          </w:tcPr>
          <w:p>
            <w:r>
              <w:t>None - Hole Guys (hole)</w:t>
            </w:r>
          </w:p>
        </w:tc>
      </w:tr>
      <w:tr>
        <w:tc>
          <w:tcPr>
            <w:tcW w:type="dxa" w:w="4320"/>
          </w:tcPr>
          <w:p>
            <w:r>
              <w:t>None - Guzzler (gzlr)</w:t>
            </w:r>
          </w:p>
        </w:tc>
        <w:tc>
          <w:tcPr>
            <w:tcW w:type="dxa" w:w="4320"/>
          </w:tcPr>
          <w:p>
            <w:r>
              <w:t>None - GVS (gvs)</w:t>
            </w:r>
          </w:p>
        </w:tc>
      </w:tr>
      <w:tr>
        <w:tc>
          <w:tcPr>
            <w:tcW w:type="dxa" w:w="4320"/>
          </w:tcPr>
          <w:p>
            <w:r>
              <w:t>None - Gym AI (gym ai)</w:t>
            </w:r>
          </w:p>
        </w:tc>
        <w:tc>
          <w:tcPr>
            <w:tcW w:type="dxa" w:w="4320"/>
          </w:tcPr>
          <w:p>
            <w:r>
              <w:t>None - GYOSHI (gyoshi)</w:t>
            </w:r>
          </w:p>
        </w:tc>
      </w:tr>
      <w:tr>
        <w:tc>
          <w:tcPr>
            <w:tcW w:type="dxa" w:w="4320"/>
          </w:tcPr>
          <w:p>
            <w:r>
              <w:t>None - HALO Network (ho)</w:t>
            </w:r>
          </w:p>
        </w:tc>
        <w:tc>
          <w:tcPr>
            <w:tcW w:type="dxa" w:w="4320"/>
          </w:tcPr>
          <w:p>
            <w:r>
              <w:t>None - HALOnft.art (halo)</w:t>
            </w:r>
          </w:p>
        </w:tc>
      </w:tr>
      <w:tr>
        <w:tc>
          <w:tcPr>
            <w:tcW w:type="dxa" w:w="4320"/>
          </w:tcPr>
          <w:p>
            <w:r>
              <w:t>None - Hamster (ham)</w:t>
            </w:r>
          </w:p>
        </w:tc>
        <w:tc>
          <w:tcPr>
            <w:tcW w:type="dxa" w:w="4320"/>
          </w:tcPr>
          <w:p>
            <w:r>
              <w:t>None - handleUSD (fxusd)</w:t>
            </w:r>
          </w:p>
        </w:tc>
      </w:tr>
      <w:tr>
        <w:tc>
          <w:tcPr>
            <w:tcW w:type="dxa" w:w="4320"/>
          </w:tcPr>
          <w:p>
            <w:r>
              <w:t>None - HANePlatform (hanep)</w:t>
            </w:r>
          </w:p>
        </w:tc>
        <w:tc>
          <w:tcPr>
            <w:tcW w:type="dxa" w:w="4320"/>
          </w:tcPr>
          <w:p>
            <w:r>
              <w:t>None - Hanuman Universe (hut)</w:t>
            </w:r>
          </w:p>
        </w:tc>
      </w:tr>
      <w:tr>
        <w:tc>
          <w:tcPr>
            <w:tcW w:type="dxa" w:w="4320"/>
          </w:tcPr>
          <w:p>
            <w:r>
              <w:t>None - HappyAI (smileai)</w:t>
            </w:r>
          </w:p>
        </w:tc>
        <w:tc>
          <w:tcPr>
            <w:tcW w:type="dxa" w:w="4320"/>
          </w:tcPr>
          <w:p>
            <w:r>
              <w:t>None - HappyBear (happy)</w:t>
            </w:r>
          </w:p>
        </w:tc>
      </w:tr>
      <w:tr>
        <w:tc>
          <w:tcPr>
            <w:tcW w:type="dxa" w:w="4320"/>
          </w:tcPr>
          <w:p>
            <w:r>
              <w:t>None - Happy Birthday Coin (hbdc)</w:t>
            </w:r>
          </w:p>
        </w:tc>
        <w:tc>
          <w:tcPr>
            <w:tcW w:type="dxa" w:w="4320"/>
          </w:tcPr>
          <w:p>
            <w:r>
              <w:t>None - HAPPYCAT (happycat)</w:t>
            </w:r>
          </w:p>
        </w:tc>
      </w:tr>
      <w:tr>
        <w:tc>
          <w:tcPr>
            <w:tcW w:type="dxa" w:w="4320"/>
          </w:tcPr>
          <w:p>
            <w:r>
              <w:t>None - Happy Train (htr)</w:t>
            </w:r>
          </w:p>
        </w:tc>
        <w:tc>
          <w:tcPr>
            <w:tcW w:type="dxa" w:w="4320"/>
          </w:tcPr>
          <w:p>
            <w:r>
              <w:t>None - Haram ($haram)</w:t>
            </w:r>
          </w:p>
        </w:tc>
      </w:tr>
      <w:tr>
        <w:tc>
          <w:tcPr>
            <w:tcW w:type="dxa" w:w="4320"/>
          </w:tcPr>
          <w:p>
            <w:r>
              <w:t>None - Harambe (harambe)</w:t>
            </w:r>
          </w:p>
        </w:tc>
        <w:tc>
          <w:tcPr>
            <w:tcW w:type="dxa" w:w="4320"/>
          </w:tcPr>
          <w:p>
            <w:r>
              <w:t>None - HarryPotterObamaSonic10Inu (bitcoin)</w:t>
            </w:r>
          </w:p>
        </w:tc>
      </w:tr>
      <w:tr>
        <w:tc>
          <w:tcPr>
            <w:tcW w:type="dxa" w:w="4320"/>
          </w:tcPr>
          <w:p>
            <w:r>
              <w:t>None - HarryPotterOhtaniStreetFighter2CultInu (xlm)</w:t>
            </w:r>
          </w:p>
        </w:tc>
        <w:tc>
          <w:tcPr>
            <w:tcW w:type="dxa" w:w="4320"/>
          </w:tcPr>
          <w:p>
            <w:r>
              <w:t>None - HarryPotterRussellSonic1Inu (saitama)</w:t>
            </w:r>
          </w:p>
        </w:tc>
      </w:tr>
      <w:tr>
        <w:tc>
          <w:tcPr>
            <w:tcW w:type="dxa" w:w="4320"/>
          </w:tcPr>
          <w:p>
            <w:r>
              <w:t>None - HarryPotterWifHatMyroWynn (solana)</w:t>
            </w:r>
          </w:p>
        </w:tc>
        <w:tc>
          <w:tcPr>
            <w:tcW w:type="dxa" w:w="4320"/>
          </w:tcPr>
          <w:p>
            <w:r>
              <w:t>None - HashBit (hbit)</w:t>
            </w:r>
          </w:p>
        </w:tc>
      </w:tr>
      <w:tr>
        <w:tc>
          <w:tcPr>
            <w:tcW w:type="dxa" w:w="4320"/>
          </w:tcPr>
          <w:p>
            <w:r>
              <w:t>None - Hash Bridge Oracle (hbo)</w:t>
            </w:r>
          </w:p>
        </w:tc>
        <w:tc>
          <w:tcPr>
            <w:tcW w:type="dxa" w:w="4320"/>
          </w:tcPr>
          <w:p>
            <w:r>
              <w:t>None - HashMind (hash)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Hashpad (hpad)</w:t>
            </w:r>
          </w:p>
        </w:tc>
        <w:tc>
          <w:tcPr>
            <w:tcW w:type="dxa" w:w="4320"/>
          </w:tcPr>
          <w:p>
            <w:r>
              <w:t>None - HashPanda (panda)</w:t>
            </w:r>
          </w:p>
        </w:tc>
      </w:tr>
      <w:tr>
        <w:tc>
          <w:tcPr>
            <w:tcW w:type="dxa" w:w="4320"/>
          </w:tcPr>
          <w:p>
            <w:r>
              <w:t>None - Hashport Bridged LINK (link[hts])</w:t>
            </w:r>
          </w:p>
        </w:tc>
        <w:tc>
          <w:tcPr>
            <w:tcW w:type="dxa" w:w="4320"/>
          </w:tcPr>
          <w:p>
            <w:r>
              <w:t>None - Hashport Bridged QNT (qnt[hts])</w:t>
            </w:r>
          </w:p>
        </w:tc>
      </w:tr>
      <w:tr>
        <w:tc>
          <w:tcPr>
            <w:tcW w:type="dxa" w:w="4320"/>
          </w:tcPr>
          <w:p>
            <w:r>
              <w:t>None - Hashport Bridged wAVAX (wavax[hts])</w:t>
            </w:r>
          </w:p>
        </w:tc>
        <w:tc>
          <w:tcPr>
            <w:tcW w:type="dxa" w:w="4320"/>
          </w:tcPr>
          <w:p>
            <w:r>
              <w:t>None - Hashtag United Fan Token (hashtag)</w:t>
            </w:r>
          </w:p>
        </w:tc>
      </w:tr>
      <w:tr>
        <w:tc>
          <w:tcPr>
            <w:tcW w:type="dxa" w:w="4320"/>
          </w:tcPr>
          <w:p>
            <w:r>
              <w:t>None - HatchyPocket (hatchy)</w:t>
            </w:r>
          </w:p>
        </w:tc>
        <w:tc>
          <w:tcPr>
            <w:tcW w:type="dxa" w:w="4320"/>
          </w:tcPr>
          <w:p>
            <w:r>
              <w:t>None - Have Fun Token (hf)</w:t>
            </w:r>
          </w:p>
        </w:tc>
      </w:tr>
      <w:tr>
        <w:tc>
          <w:tcPr>
            <w:tcW w:type="dxa" w:w="4320"/>
          </w:tcPr>
          <w:p>
            <w:r>
              <w:t>None - Safehaven DeFi (haven)</w:t>
            </w:r>
          </w:p>
        </w:tc>
        <w:tc>
          <w:tcPr>
            <w:tcW w:type="dxa" w:w="4320"/>
          </w:tcPr>
          <w:p>
            <w:r>
              <w:t>None - havoc (havoc)</w:t>
            </w:r>
          </w:p>
        </w:tc>
      </w:tr>
      <w:tr>
        <w:tc>
          <w:tcPr>
            <w:tcW w:type="dxa" w:w="4320"/>
          </w:tcPr>
          <w:p>
            <w:r>
              <w:t>None - HayCoin (hay)</w:t>
            </w:r>
          </w:p>
        </w:tc>
        <w:tc>
          <w:tcPr>
            <w:tcW w:type="dxa" w:w="4320"/>
          </w:tcPr>
          <w:p>
            <w:r>
              <w:t>None - HBARX (hbarx)</w:t>
            </w:r>
          </w:p>
        </w:tc>
      </w:tr>
      <w:tr>
        <w:tc>
          <w:tcPr>
            <w:tcW w:type="dxa" w:w="4320"/>
          </w:tcPr>
          <w:p>
            <w:r>
              <w:t>None - Hellar (hel)</w:t>
            </w:r>
          </w:p>
        </w:tc>
        <w:tc>
          <w:tcPr>
            <w:tcW w:type="dxa" w:w="4320"/>
          </w:tcPr>
          <w:p>
            <w:r>
              <w:t>None - HNC Coin (hnc)</w:t>
            </w:r>
          </w:p>
        </w:tc>
      </w:tr>
      <w:tr>
        <w:tc>
          <w:tcPr>
            <w:tcW w:type="dxa" w:w="4320"/>
          </w:tcPr>
          <w:p>
            <w:r>
              <w:t>None - Hello Art (htt)</w:t>
            </w:r>
          </w:p>
        </w:tc>
        <w:tc>
          <w:tcPr>
            <w:tcW w:type="dxa" w:w="4320"/>
          </w:tcPr>
          <w:p>
            <w:r>
              <w:t>None - Helpico (help)</w:t>
            </w:r>
          </w:p>
        </w:tc>
      </w:tr>
      <w:tr>
        <w:tc>
          <w:tcPr>
            <w:tcW w:type="dxa" w:w="4320"/>
          </w:tcPr>
          <w:p>
            <w:r>
              <w:t>None - HelpKidz Coin (hkc)</w:t>
            </w:r>
          </w:p>
        </w:tc>
        <w:tc>
          <w:tcPr>
            <w:tcW w:type="dxa" w:w="4320"/>
          </w:tcPr>
          <w:p>
            <w:r>
              <w:t>None - Help The Homeless Coin (hth)</w:t>
            </w:r>
          </w:p>
        </w:tc>
      </w:tr>
      <w:tr>
        <w:tc>
          <w:tcPr>
            <w:tcW w:type="dxa" w:w="4320"/>
          </w:tcPr>
          <w:p>
            <w:r>
              <w:t>None - Hemule (hemule)</w:t>
            </w:r>
          </w:p>
        </w:tc>
        <w:tc>
          <w:tcPr>
            <w:tcW w:type="dxa" w:w="4320"/>
          </w:tcPr>
          <w:p>
            <w:r>
              <w:t>None - HEPTAFRANC (hptf)</w:t>
            </w:r>
          </w:p>
        </w:tc>
      </w:tr>
      <w:tr>
        <w:tc>
          <w:tcPr>
            <w:tcW w:type="dxa" w:w="4320"/>
          </w:tcPr>
          <w:p>
            <w:r>
              <w:t>None - Heroes TD (htd)</w:t>
            </w:r>
          </w:p>
        </w:tc>
        <w:tc>
          <w:tcPr>
            <w:tcW w:type="dxa" w:w="4320"/>
          </w:tcPr>
          <w:p>
            <w:r>
              <w:t>None - HeroesTD CGC (cgc)</w:t>
            </w:r>
          </w:p>
        </w:tc>
      </w:tr>
      <w:tr>
        <w:tc>
          <w:tcPr>
            <w:tcW w:type="dxa" w:w="4320"/>
          </w:tcPr>
          <w:p>
            <w:r>
              <w:t>None - HeroFi ROFI (rofi)</w:t>
            </w:r>
          </w:p>
        </w:tc>
        <w:tc>
          <w:tcPr>
            <w:tcW w:type="dxa" w:w="4320"/>
          </w:tcPr>
          <w:p>
            <w:r>
              <w:t>None - HeroPark (hp)</w:t>
            </w:r>
          </w:p>
        </w:tc>
      </w:tr>
      <w:tr>
        <w:tc>
          <w:tcPr>
            <w:tcW w:type="dxa" w:w="4320"/>
          </w:tcPr>
          <w:p>
            <w:r>
              <w:t>None - HEX (hex)</w:t>
            </w:r>
          </w:p>
        </w:tc>
        <w:tc>
          <w:tcPr>
            <w:tcW w:type="dxa" w:w="4320"/>
          </w:tcPr>
          <w:p>
            <w:r>
              <w:t>None - HEX (PulseChain) (hex)</w:t>
            </w:r>
          </w:p>
        </w:tc>
      </w:tr>
      <w:tr>
        <w:tc>
          <w:tcPr>
            <w:tcW w:type="dxa" w:w="4320"/>
          </w:tcPr>
          <w:p>
            <w:r>
              <w:t>None - Hey Floki Ai (a2e)</w:t>
            </w:r>
          </w:p>
        </w:tc>
        <w:tc>
          <w:tcPr>
            <w:tcW w:type="dxa" w:w="4320"/>
          </w:tcPr>
          <w:p>
            <w:r>
              <w:t>None - Hey Reborn [NEW] (rb)</w:t>
            </w:r>
          </w:p>
        </w:tc>
      </w:tr>
      <w:tr>
        <w:tc>
          <w:tcPr>
            <w:tcW w:type="dxa" w:w="4320"/>
          </w:tcPr>
          <w:p>
            <w:r>
              <w:t>None - hiAZUKI (hiazuki)</w:t>
            </w:r>
          </w:p>
        </w:tc>
        <w:tc>
          <w:tcPr>
            <w:tcW w:type="dxa" w:w="4320"/>
          </w:tcPr>
          <w:p>
            <w:r>
              <w:t>None - hiBAKC (hibakc)</w:t>
            </w:r>
          </w:p>
        </w:tc>
      </w:tr>
      <w:tr>
        <w:tc>
          <w:tcPr>
            <w:tcW w:type="dxa" w:w="4320"/>
          </w:tcPr>
          <w:p>
            <w:r>
              <w:t>None - PE PE POKEMOON (pemon)</w:t>
            </w:r>
          </w:p>
        </w:tc>
        <w:tc>
          <w:tcPr>
            <w:tcW w:type="dxa" w:w="4320"/>
          </w:tcPr>
          <w:p>
            <w:r>
              <w:t>None - PEPEPOW (pepew)</w:t>
            </w:r>
          </w:p>
        </w:tc>
      </w:tr>
      <w:tr>
        <w:tc>
          <w:tcPr>
            <w:tcW w:type="dxa" w:w="4320"/>
          </w:tcPr>
          <w:p>
            <w:r>
              <w:t>None - Pepe Prophet (kek)</w:t>
            </w:r>
          </w:p>
        </w:tc>
        <w:tc>
          <w:tcPr>
            <w:tcW w:type="dxa" w:w="4320"/>
          </w:tcPr>
          <w:p>
            <w:r>
              <w:t>None - Pepito (pepi)</w:t>
            </w:r>
          </w:p>
        </w:tc>
      </w:tr>
      <w:tr>
        <w:tc>
          <w:tcPr>
            <w:tcW w:type="dxa" w:w="4320"/>
          </w:tcPr>
          <w:p>
            <w:r>
              <w:t>None - PEPPA (peppa)</w:t>
            </w:r>
          </w:p>
        </w:tc>
        <w:tc>
          <w:tcPr>
            <w:tcW w:type="dxa" w:w="4320"/>
          </w:tcPr>
          <w:p>
            <w:r>
              <w:t>None - PEPURAI (pepurai)</w:t>
            </w:r>
          </w:p>
        </w:tc>
      </w:tr>
      <w:tr>
        <w:tc>
          <w:tcPr>
            <w:tcW w:type="dxa" w:w="4320"/>
          </w:tcPr>
          <w:p>
            <w:r>
              <w:t>None - PERL.eco (perl)</w:t>
            </w:r>
          </w:p>
        </w:tc>
        <w:tc>
          <w:tcPr>
            <w:tcW w:type="dxa" w:w="4320"/>
          </w:tcPr>
          <w:p>
            <w:r>
              <w:t>None - Perpboost (boost)</w:t>
            </w:r>
          </w:p>
        </w:tc>
      </w:tr>
      <w:tr>
        <w:tc>
          <w:tcPr>
            <w:tcW w:type="dxa" w:w="4320"/>
          </w:tcPr>
          <w:p>
            <w:r>
              <w:t>None - Perpbot (pb)</w:t>
            </w:r>
          </w:p>
        </w:tc>
        <w:tc>
          <w:tcPr>
            <w:tcW w:type="dxa" w:w="4320"/>
          </w:tcPr>
          <w:p>
            <w:r>
              <w:t>None - Perpetual Wallet (pwt)</w:t>
            </w:r>
          </w:p>
        </w:tc>
      </w:tr>
      <w:tr>
        <w:tc>
          <w:tcPr>
            <w:tcW w:type="dxa" w:w="4320"/>
          </w:tcPr>
          <w:p>
            <w:r>
              <w:t>None - Perpetuum Coin (prp)</w:t>
            </w:r>
          </w:p>
        </w:tc>
        <w:tc>
          <w:tcPr>
            <w:tcW w:type="dxa" w:w="4320"/>
          </w:tcPr>
          <w:p>
            <w:r>
              <w:t>None - Persib Fan Token (persib)</w:t>
            </w:r>
          </w:p>
        </w:tc>
      </w:tr>
      <w:tr>
        <w:tc>
          <w:tcPr>
            <w:tcW w:type="dxa" w:w="4320"/>
          </w:tcPr>
          <w:p>
            <w:r>
              <w:t>None - Pesabase (pesa)</w:t>
            </w:r>
          </w:p>
        </w:tc>
        <w:tc>
          <w:tcPr>
            <w:tcW w:type="dxa" w:w="4320"/>
          </w:tcPr>
          <w:p>
            <w:r>
              <w:t>None - Petcoin (pet)</w:t>
            </w:r>
          </w:p>
        </w:tc>
      </w:tr>
      <w:tr>
        <w:tc>
          <w:tcPr>
            <w:tcW w:type="dxa" w:w="4320"/>
          </w:tcPr>
          <w:p>
            <w:r>
              <w:t>None - pETH (peth)</w:t>
            </w:r>
          </w:p>
        </w:tc>
        <w:tc>
          <w:tcPr>
            <w:tcW w:type="dxa" w:w="4320"/>
          </w:tcPr>
          <w:p>
            <w:r>
              <w:t>None - Pirichain (piri)</w:t>
            </w:r>
          </w:p>
        </w:tc>
      </w:tr>
      <w:tr>
        <w:tc>
          <w:tcPr>
            <w:tcW w:type="dxa" w:w="4320"/>
          </w:tcPr>
          <w:p>
            <w:r>
              <w:t>None - Pisscoin (piss)</w:t>
            </w:r>
          </w:p>
        </w:tc>
        <w:tc>
          <w:tcPr>
            <w:tcW w:type="dxa" w:w="4320"/>
          </w:tcPr>
          <w:p>
            <w:r>
              <w:t>None - Pitbull (pit)</w:t>
            </w:r>
          </w:p>
        </w:tc>
      </w:tr>
      <w:tr>
        <w:tc>
          <w:tcPr>
            <w:tcW w:type="dxa" w:w="4320"/>
          </w:tcPr>
          <w:p>
            <w:r>
              <w:t>None - Pitch FXS (pitchfxs)</w:t>
            </w:r>
          </w:p>
        </w:tc>
        <w:tc>
          <w:tcPr>
            <w:tcW w:type="dxa" w:w="4320"/>
          </w:tcPr>
          <w:p>
            <w:r>
              <w:t>None - Pixel ($pixe)</w:t>
            </w:r>
          </w:p>
        </w:tc>
      </w:tr>
      <w:tr>
        <w:tc>
          <w:tcPr>
            <w:tcW w:type="dxa" w:w="4320"/>
          </w:tcPr>
          <w:p>
            <w:r>
              <w:t>None - Pixel Battle (pwc)</w:t>
            </w:r>
          </w:p>
        </w:tc>
        <w:tc>
          <w:tcPr>
            <w:tcW w:type="dxa" w:w="4320"/>
          </w:tcPr>
          <w:p>
            <w:r>
              <w:t>None - PixelPotus (pxl)</w:t>
            </w:r>
          </w:p>
        </w:tc>
      </w:tr>
      <w:tr>
        <w:tc>
          <w:tcPr>
            <w:tcW w:type="dxa" w:w="4320"/>
          </w:tcPr>
          <w:p>
            <w:r>
              <w:t>None - PixelVerse (pixel)</w:t>
            </w:r>
          </w:p>
        </w:tc>
        <w:tc>
          <w:tcPr>
            <w:tcW w:type="dxa" w:w="4320"/>
          </w:tcPr>
          <w:p>
            <w:r>
              <w:t>None - Pixie (pix)</w:t>
            </w:r>
          </w:p>
        </w:tc>
      </w:tr>
      <w:tr>
        <w:tc>
          <w:tcPr>
            <w:tcW w:type="dxa" w:w="4320"/>
          </w:tcPr>
          <w:p>
            <w:r>
              <w:t>None - Pixiu Finance (pixiu)</w:t>
            </w:r>
          </w:p>
        </w:tc>
        <w:tc>
          <w:tcPr>
            <w:tcW w:type="dxa" w:w="4320"/>
          </w:tcPr>
          <w:p>
            <w:r>
              <w:t>None - Pizon (pzt)</w:t>
            </w:r>
          </w:p>
        </w:tc>
      </w:tr>
      <w:tr>
        <w:tc>
          <w:tcPr>
            <w:tcW w:type="dxa" w:w="4320"/>
          </w:tcPr>
          <w:p>
            <w:r>
              <w:t>None - Pizza Game (pizza)</w:t>
            </w:r>
          </w:p>
        </w:tc>
        <w:tc>
          <w:tcPr>
            <w:tcW w:type="dxa" w:w="4320"/>
          </w:tcPr>
          <w:p>
            <w:r>
              <w:t>None - Pkey (pkey)</w:t>
            </w:r>
          </w:p>
        </w:tc>
      </w:tr>
      <w:tr>
        <w:tc>
          <w:tcPr>
            <w:tcW w:type="dxa" w:w="4320"/>
          </w:tcPr>
          <w:p>
            <w:r>
              <w:t>None - PlaceWar Governance (place)</w:t>
            </w:r>
          </w:p>
        </w:tc>
        <w:tc>
          <w:tcPr>
            <w:tcW w:type="dxa" w:w="4320"/>
          </w:tcPr>
          <w:p>
            <w:r>
              <w:t>None - Plan B DAO (planb)</w:t>
            </w:r>
          </w:p>
        </w:tc>
      </w:tr>
      <w:tr>
        <w:tc>
          <w:tcPr>
            <w:tcW w:type="dxa" w:w="4320"/>
          </w:tcPr>
          <w:p>
            <w:r>
              <w:t>None - Plan Blui (pblui)</w:t>
            </w:r>
          </w:p>
        </w:tc>
        <w:tc>
          <w:tcPr>
            <w:tcW w:type="dxa" w:w="4320"/>
          </w:tcPr>
          <w:p>
            <w:r>
              <w:t>None - PlanetCats (catcoin)</w:t>
            </w:r>
          </w:p>
        </w:tc>
      </w:tr>
      <w:tr>
        <w:tc>
          <w:tcPr>
            <w:tcW w:type="dxa" w:w="4320"/>
          </w:tcPr>
          <w:p>
            <w:r>
              <w:t>None - Planet Sandbox (psb)</w:t>
            </w:r>
          </w:p>
        </w:tc>
        <w:tc>
          <w:tcPr>
            <w:tcW w:type="dxa" w:w="4320"/>
          </w:tcPr>
          <w:p>
            <w:r>
              <w:t>None - Polka Classic (dotc)</w:t>
            </w:r>
          </w:p>
        </w:tc>
      </w:tr>
      <w:tr>
        <w:tc>
          <w:tcPr>
            <w:tcW w:type="dxa" w:w="4320"/>
          </w:tcPr>
          <w:p>
            <w:r>
              <w:t>None - PolkaFantasy (xp)</w:t>
            </w:r>
          </w:p>
        </w:tc>
        <w:tc>
          <w:tcPr>
            <w:tcW w:type="dxa" w:w="4320"/>
          </w:tcPr>
          <w:p>
            <w:r>
              <w:t>None - Polkagold (pgold)</w:t>
            </w:r>
          </w:p>
        </w:tc>
      </w:tr>
      <w:tr>
        <w:tc>
          <w:tcPr>
            <w:tcW w:type="dxa" w:w="4320"/>
          </w:tcPr>
          <w:p>
            <w:r>
              <w:t>None - PolkaPet World (pets)</w:t>
            </w:r>
          </w:p>
        </w:tc>
        <w:tc>
          <w:tcPr>
            <w:tcW w:type="dxa" w:w="4320"/>
          </w:tcPr>
          <w:p>
            <w:r>
              <w:t>None - NftyPlay (polo)</w:t>
            </w:r>
          </w:p>
        </w:tc>
      </w:tr>
      <w:tr>
        <w:tc>
          <w:tcPr>
            <w:tcW w:type="dxa" w:w="4320"/>
          </w:tcPr>
          <w:p>
            <w:r>
              <w:t>None - Pollchain (poll)</w:t>
            </w:r>
          </w:p>
        </w:tc>
        <w:tc>
          <w:tcPr>
            <w:tcW w:type="dxa" w:w="4320"/>
          </w:tcPr>
          <w:p>
            <w:r>
              <w:t>None - Pollux Coin (pox)</w:t>
            </w:r>
          </w:p>
        </w:tc>
      </w:tr>
      <w:tr>
        <w:tc>
          <w:tcPr>
            <w:tcW w:type="dxa" w:w="4320"/>
          </w:tcPr>
          <w:p>
            <w:r>
              <w:t>None - Polly Finance (polly)</w:t>
            </w:r>
          </w:p>
        </w:tc>
        <w:tc>
          <w:tcPr>
            <w:tcW w:type="dxa" w:w="4320"/>
          </w:tcPr>
          <w:p>
            <w:r>
              <w:t>None - Polly DeFi Nest (ndefi)</w:t>
            </w:r>
          </w:p>
        </w:tc>
      </w:tr>
      <w:tr>
        <w:tc>
          <w:tcPr>
            <w:tcW w:type="dxa" w:w="4320"/>
          </w:tcPr>
          <w:p>
            <w:r>
              <w:t>None - Polycat Finance (fish)</w:t>
            </w:r>
          </w:p>
        </w:tc>
        <w:tc>
          <w:tcPr>
            <w:tcW w:type="dxa" w:w="4320"/>
          </w:tcPr>
          <w:p>
            <w:r>
              <w:t>None - PolyCub (polycub)</w:t>
            </w:r>
          </w:p>
        </w:tc>
      </w:tr>
      <w:tr>
        <w:tc>
          <w:tcPr>
            <w:tcW w:type="dxa" w:w="4320"/>
          </w:tcPr>
          <w:p>
            <w:r>
              <w:t>None - Pong Heroes (pong)</w:t>
            </w:r>
          </w:p>
        </w:tc>
        <w:tc>
          <w:tcPr>
            <w:tcW w:type="dxa" w:w="4320"/>
          </w:tcPr>
          <w:p>
            <w:r>
              <w:t>None - Ponk (ponk)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PonkeFork (porke)</w:t>
            </w:r>
          </w:p>
        </w:tc>
        <w:tc>
          <w:tcPr>
            <w:tcW w:type="dxa" w:w="4320"/>
          </w:tcPr>
          <w:p>
            <w:r>
              <w:t>None - PONYHAWK (skate)</w:t>
            </w:r>
          </w:p>
        </w:tc>
      </w:tr>
      <w:tr>
        <w:tc>
          <w:tcPr>
            <w:tcW w:type="dxa" w:w="4320"/>
          </w:tcPr>
          <w:p>
            <w:r>
              <w:t>None - Pooch (pooch)</w:t>
            </w:r>
          </w:p>
        </w:tc>
        <w:tc>
          <w:tcPr>
            <w:tcW w:type="dxa" w:w="4320"/>
          </w:tcPr>
          <w:p>
            <w:r>
              <w:t>None - PooCoin (poocoin)</w:t>
            </w:r>
          </w:p>
        </w:tc>
      </w:tr>
      <w:tr>
        <w:tc>
          <w:tcPr>
            <w:tcW w:type="dxa" w:w="4320"/>
          </w:tcPr>
          <w:p>
            <w:r>
              <w:t>None - Poseidon OCEAN (psdnocean)</w:t>
            </w:r>
          </w:p>
        </w:tc>
        <w:tc>
          <w:tcPr>
            <w:tcW w:type="dxa" w:w="4320"/>
          </w:tcPr>
          <w:p>
            <w:r>
              <w:t>None - Possum (psm)</w:t>
            </w:r>
          </w:p>
        </w:tc>
      </w:tr>
      <w:tr>
        <w:tc>
          <w:tcPr>
            <w:tcW w:type="dxa" w:w="4320"/>
          </w:tcPr>
          <w:p>
            <w:r>
              <w:t>None - Post.Tech (post)</w:t>
            </w:r>
          </w:p>
        </w:tc>
        <w:tc>
          <w:tcPr>
            <w:tcW w:type="dxa" w:w="4320"/>
          </w:tcPr>
          <w:p>
            <w:r>
              <w:t>None - Potato (potato)</w:t>
            </w:r>
          </w:p>
        </w:tc>
      </w:tr>
      <w:tr>
        <w:tc>
          <w:tcPr>
            <w:tcW w:type="dxa" w:w="4320"/>
          </w:tcPr>
          <w:p>
            <w:r>
              <w:t>None - POTATO (tato)</w:t>
            </w:r>
          </w:p>
        </w:tc>
        <w:tc>
          <w:tcPr>
            <w:tcW w:type="dxa" w:w="4320"/>
          </w:tcPr>
          <w:p>
            <w:r>
              <w:t>None - Potfolio (ptf)</w:t>
            </w:r>
          </w:p>
        </w:tc>
      </w:tr>
      <w:tr>
        <w:tc>
          <w:tcPr>
            <w:tcW w:type="dxa" w:w="4320"/>
          </w:tcPr>
          <w:p>
            <w:r>
              <w:t>None - Potion 404 (p404)</w:t>
            </w:r>
          </w:p>
        </w:tc>
        <w:tc>
          <w:tcPr>
            <w:tcW w:type="dxa" w:w="4320"/>
          </w:tcPr>
          <w:p>
            <w:r>
              <w:t>None - Potion Exchange (ptn)</w:t>
            </w:r>
          </w:p>
        </w:tc>
      </w:tr>
      <w:tr>
        <w:tc>
          <w:tcPr>
            <w:tcW w:type="dxa" w:w="4320"/>
          </w:tcPr>
          <w:p>
            <w:r>
              <w:t>None - Potter Predator (voldemort)</w:t>
            </w:r>
          </w:p>
        </w:tc>
        <w:tc>
          <w:tcPr>
            <w:tcW w:type="dxa" w:w="4320"/>
          </w:tcPr>
          <w:p>
            <w:r>
              <w:t>None - POV Chain ($povchain)</w:t>
            </w:r>
          </w:p>
        </w:tc>
      </w:tr>
      <w:tr>
        <w:tc>
          <w:tcPr>
            <w:tcW w:type="dxa" w:w="4320"/>
          </w:tcPr>
          <w:p>
            <w:r>
              <w:t>None - POWERCITY WATT (watt)</w:t>
            </w:r>
          </w:p>
        </w:tc>
        <w:tc>
          <w:tcPr>
            <w:tcW w:type="dxa" w:w="4320"/>
          </w:tcPr>
          <w:p>
            <w:r>
              <w:t>None - Powerful (pwfl)</w:t>
            </w:r>
          </w:p>
        </w:tc>
      </w:tr>
      <w:tr>
        <w:tc>
          <w:tcPr>
            <w:tcW w:type="dxa" w:w="4320"/>
          </w:tcPr>
          <w:p>
            <w:r>
              <w:t>None - Power Nodes (power)</w:t>
            </w:r>
          </w:p>
        </w:tc>
        <w:tc>
          <w:tcPr>
            <w:tcW w:type="dxa" w:w="4320"/>
          </w:tcPr>
          <w:p>
            <w:r>
              <w:t>None - Power Of Deep Ocean (podo)</w:t>
            </w:r>
          </w:p>
        </w:tc>
      </w:tr>
      <w:tr>
        <w:tc>
          <w:tcPr>
            <w:tcW w:type="dxa" w:w="4320"/>
          </w:tcPr>
          <w:p>
            <w:r>
              <w:t>None - Power Token (pwr)</w:t>
            </w:r>
          </w:p>
        </w:tc>
        <w:tc>
          <w:tcPr>
            <w:tcW w:type="dxa" w:w="4320"/>
          </w:tcPr>
          <w:p>
            <w:r>
              <w:t>None - Powswap (pow)</w:t>
            </w:r>
          </w:p>
        </w:tc>
      </w:tr>
      <w:tr>
        <w:tc>
          <w:tcPr>
            <w:tcW w:type="dxa" w:w="4320"/>
          </w:tcPr>
          <w:p>
            <w:r>
              <w:t>None - PPizza (ppizza)</w:t>
            </w:r>
          </w:p>
        </w:tc>
        <w:tc>
          <w:tcPr>
            <w:tcW w:type="dxa" w:w="4320"/>
          </w:tcPr>
          <w:p>
            <w:r>
              <w:t>None - Pre (pre)</w:t>
            </w:r>
          </w:p>
        </w:tc>
      </w:tr>
      <w:tr>
        <w:tc>
          <w:tcPr>
            <w:tcW w:type="dxa" w:w="4320"/>
          </w:tcPr>
          <w:p>
            <w:r>
              <w:t>None - Predictcoin (pred)</w:t>
            </w:r>
          </w:p>
        </w:tc>
        <w:tc>
          <w:tcPr>
            <w:tcW w:type="dxa" w:w="4320"/>
          </w:tcPr>
          <w:p>
            <w:r>
              <w:t>None - Pre-Retogeum (prtg)</w:t>
            </w:r>
          </w:p>
        </w:tc>
      </w:tr>
      <w:tr>
        <w:tc>
          <w:tcPr>
            <w:tcW w:type="dxa" w:w="4320"/>
          </w:tcPr>
          <w:p>
            <w:r>
              <w:t>None - Pricetools (ptools)</w:t>
            </w:r>
          </w:p>
        </w:tc>
        <w:tc>
          <w:tcPr>
            <w:tcW w:type="dxa" w:w="4320"/>
          </w:tcPr>
          <w:p>
            <w:r>
              <w:t>None - Prime (d2d)</w:t>
            </w:r>
          </w:p>
        </w:tc>
      </w:tr>
      <w:tr>
        <w:tc>
          <w:tcPr>
            <w:tcW w:type="dxa" w:w="4320"/>
          </w:tcPr>
          <w:p>
            <w:r>
              <w:t>None - PUG AI (pugai)</w:t>
            </w:r>
          </w:p>
        </w:tc>
        <w:tc>
          <w:tcPr>
            <w:tcW w:type="dxa" w:w="4320"/>
          </w:tcPr>
          <w:p>
            <w:r>
              <w:t>None - Pumpkin Monster Token (pum)</w:t>
            </w:r>
          </w:p>
        </w:tc>
      </w:tr>
      <w:tr>
        <w:tc>
          <w:tcPr>
            <w:tcW w:type="dxa" w:w="4320"/>
          </w:tcPr>
          <w:p>
            <w:r>
              <w:t>None - Pumpopoly (pumpopoly)</w:t>
            </w:r>
          </w:p>
        </w:tc>
        <w:tc>
          <w:tcPr>
            <w:tcW w:type="dxa" w:w="4320"/>
          </w:tcPr>
          <w:p>
            <w:r>
              <w:t>None - Pumpr (pumpr)</w:t>
            </w:r>
          </w:p>
        </w:tc>
      </w:tr>
      <w:tr>
        <w:tc>
          <w:tcPr>
            <w:tcW w:type="dxa" w:w="4320"/>
          </w:tcPr>
          <w:p>
            <w:r>
              <w:t>None - Punchy Token (punch)</w:t>
            </w:r>
          </w:p>
        </w:tc>
        <w:tc>
          <w:tcPr>
            <w:tcW w:type="dxa" w:w="4320"/>
          </w:tcPr>
          <w:p>
            <w:r>
              <w:t>None - Punk Sat (psat)</w:t>
            </w:r>
          </w:p>
        </w:tc>
      </w:tr>
      <w:tr>
        <w:tc>
          <w:tcPr>
            <w:tcW w:type="dxa" w:w="4320"/>
          </w:tcPr>
          <w:p>
            <w:r>
              <w:t>None - POW (pow)</w:t>
            </w:r>
          </w:p>
        </w:tc>
        <w:tc>
          <w:tcPr>
            <w:tcW w:type="dxa" w:w="4320"/>
          </w:tcPr>
          <w:p>
            <w:r>
              <w:t>None - PunkSwap (punk)</w:t>
            </w:r>
          </w:p>
        </w:tc>
      </w:tr>
      <w:tr>
        <w:tc>
          <w:tcPr>
            <w:tcW w:type="dxa" w:w="4320"/>
          </w:tcPr>
          <w:p>
            <w:r>
              <w:t>None - Punk Vault (NFTX) (punk)</w:t>
            </w:r>
          </w:p>
        </w:tc>
        <w:tc>
          <w:tcPr>
            <w:tcW w:type="dxa" w:w="4320"/>
          </w:tcPr>
          <w:p>
            <w:r>
              <w:t>None - Pup Doge (pupdoge)</w:t>
            </w:r>
          </w:p>
        </w:tc>
      </w:tr>
      <w:tr>
        <w:tc>
          <w:tcPr>
            <w:tcW w:type="dxa" w:w="4320"/>
          </w:tcPr>
          <w:p>
            <w:r>
              <w:t>None - Puzzle Swap (puzzle)</w:t>
            </w:r>
          </w:p>
        </w:tc>
        <w:tc>
          <w:tcPr>
            <w:tcW w:type="dxa" w:w="4320"/>
          </w:tcPr>
          <w:p>
            <w:r>
              <w:t>None - PVC META (pvc)</w:t>
            </w:r>
          </w:p>
        </w:tc>
      </w:tr>
      <w:tr>
        <w:tc>
          <w:tcPr>
            <w:tcW w:type="dxa" w:w="4320"/>
          </w:tcPr>
          <w:p>
            <w:r>
              <w:t>None - PVP (pvp)</w:t>
            </w:r>
          </w:p>
        </w:tc>
        <w:tc>
          <w:tcPr>
            <w:tcW w:type="dxa" w:w="4320"/>
          </w:tcPr>
          <w:p>
            <w:r>
              <w:t>None - PVPTrading (pvpbot)</w:t>
            </w:r>
          </w:p>
        </w:tc>
      </w:tr>
      <w:tr>
        <w:tc>
          <w:tcPr>
            <w:tcW w:type="dxa" w:w="4320"/>
          </w:tcPr>
          <w:p>
            <w:r>
              <w:t>None - PWRCASH (pwrc)</w:t>
            </w:r>
          </w:p>
        </w:tc>
        <w:tc>
          <w:tcPr>
            <w:tcW w:type="dxa" w:w="4320"/>
          </w:tcPr>
          <w:p>
            <w:r>
              <w:t>None - Pyrin (pyi)</w:t>
            </w:r>
          </w:p>
        </w:tc>
      </w:tr>
      <w:tr>
        <w:tc>
          <w:tcPr>
            <w:tcW w:type="dxa" w:w="4320"/>
          </w:tcPr>
          <w:p>
            <w:r>
              <w:t>None - Pyrrho (pyo)</w:t>
            </w:r>
          </w:p>
        </w:tc>
        <w:tc>
          <w:tcPr>
            <w:tcW w:type="dxa" w:w="4320"/>
          </w:tcPr>
          <w:p>
            <w:r>
              <w:t>None - R34P (r34p)</w:t>
            </w:r>
          </w:p>
        </w:tc>
      </w:tr>
      <w:tr>
        <w:tc>
          <w:tcPr>
            <w:tcW w:type="dxa" w:w="4320"/>
          </w:tcPr>
          <w:p>
            <w:r>
              <w:t>None - Rabbit Games (rait)</w:t>
            </w:r>
          </w:p>
        </w:tc>
        <w:tc>
          <w:tcPr>
            <w:tcW w:type="dxa" w:w="4320"/>
          </w:tcPr>
          <w:p>
            <w:r>
              <w:t>None - Rabbit Inu (rbit)</w:t>
            </w:r>
          </w:p>
        </w:tc>
      </w:tr>
      <w:tr>
        <w:tc>
          <w:tcPr>
            <w:tcW w:type="dxa" w:w="4320"/>
          </w:tcPr>
          <w:p>
            <w:r>
              <w:t>None - RabbitSwap (rabbit)</w:t>
            </w:r>
          </w:p>
        </w:tc>
        <w:tc>
          <w:tcPr>
            <w:tcW w:type="dxa" w:w="4320"/>
          </w:tcPr>
          <w:p>
            <w:r>
              <w:t>None - Rabi (rabi)</w:t>
            </w:r>
          </w:p>
        </w:tc>
      </w:tr>
      <w:tr>
        <w:tc>
          <w:tcPr>
            <w:tcW w:type="dxa" w:w="4320"/>
          </w:tcPr>
          <w:p>
            <w:r>
              <w:t>None - Rabity Finance (rbf)</w:t>
            </w:r>
          </w:p>
        </w:tc>
        <w:tc>
          <w:tcPr>
            <w:tcW w:type="dxa" w:w="4320"/>
          </w:tcPr>
          <w:p>
            <w:r>
              <w:t>None - RaceFi (racefi)</w:t>
            </w:r>
          </w:p>
        </w:tc>
      </w:tr>
      <w:tr>
        <w:tc>
          <w:tcPr>
            <w:tcW w:type="dxa" w:w="4320"/>
          </w:tcPr>
          <w:p>
            <w:r>
              <w:t>None - Race Kingdom (atoz)</w:t>
            </w:r>
          </w:p>
        </w:tc>
        <w:tc>
          <w:tcPr>
            <w:tcW w:type="dxa" w:w="4320"/>
          </w:tcPr>
          <w:p>
            <w:r>
              <w:t>None - Racket ($rkt)</w:t>
            </w:r>
          </w:p>
        </w:tc>
      </w:tr>
      <w:tr>
        <w:tc>
          <w:tcPr>
            <w:tcW w:type="dxa" w:w="4320"/>
          </w:tcPr>
          <w:p>
            <w:r>
              <w:t>None - Racoon (rac)</w:t>
            </w:r>
          </w:p>
        </w:tc>
        <w:tc>
          <w:tcPr>
            <w:tcW w:type="dxa" w:w="4320"/>
          </w:tcPr>
          <w:p>
            <w:r>
              <w:t>None - RAD (rad)</w:t>
            </w:r>
          </w:p>
        </w:tc>
      </w:tr>
      <w:tr>
        <w:tc>
          <w:tcPr>
            <w:tcW w:type="dxa" w:w="4320"/>
          </w:tcPr>
          <w:p>
            <w:r>
              <w:t>None - RADA Foundation (rada)</w:t>
            </w:r>
          </w:p>
        </w:tc>
        <w:tc>
          <w:tcPr>
            <w:tcW w:type="dxa" w:w="4320"/>
          </w:tcPr>
          <w:p>
            <w:r>
              <w:t>None - Radial Finance (rdl)</w:t>
            </w:r>
          </w:p>
        </w:tc>
      </w:tr>
      <w:tr>
        <w:tc>
          <w:tcPr>
            <w:tcW w:type="dxa" w:w="4320"/>
          </w:tcPr>
          <w:p>
            <w:r>
              <w:t>None - Radpie (rdp)</w:t>
            </w:r>
          </w:p>
        </w:tc>
        <w:tc>
          <w:tcPr>
            <w:tcW w:type="dxa" w:w="4320"/>
          </w:tcPr>
          <w:p>
            <w:r>
              <w:t>None - Rage On Wheels (row)</w:t>
            </w:r>
          </w:p>
        </w:tc>
      </w:tr>
      <w:tr>
        <w:tc>
          <w:tcPr>
            <w:tcW w:type="dxa" w:w="4320"/>
          </w:tcPr>
          <w:p>
            <w:r>
              <w:t>None - RagingElonMarsCoin (dogecoin)</w:t>
            </w:r>
          </w:p>
        </w:tc>
        <w:tc>
          <w:tcPr>
            <w:tcW w:type="dxa" w:w="4320"/>
          </w:tcPr>
          <w:p>
            <w:r>
              <w:t>None - Raider Aurum (aurum)</w:t>
            </w:r>
          </w:p>
        </w:tc>
      </w:tr>
      <w:tr>
        <w:tc>
          <w:tcPr>
            <w:tcW w:type="dxa" w:w="4320"/>
          </w:tcPr>
          <w:p>
            <w:r>
              <w:t>None - Raid (raid)</w:t>
            </w:r>
          </w:p>
        </w:tc>
        <w:tc>
          <w:tcPr>
            <w:tcW w:type="dxa" w:w="4320"/>
          </w:tcPr>
          <w:p>
            <w:r>
              <w:t>None - Rainbow Bridged USDC (Aurora) (usdc)</w:t>
            </w:r>
          </w:p>
        </w:tc>
      </w:tr>
      <w:tr>
        <w:tc>
          <w:tcPr>
            <w:tcW w:type="dxa" w:w="4320"/>
          </w:tcPr>
          <w:p>
            <w:r>
              <w:t>None - Rainbow Bridged USDT (Aurora) (usdt.e)</w:t>
            </w:r>
          </w:p>
        </w:tc>
        <w:tc>
          <w:tcPr>
            <w:tcW w:type="dxa" w:w="4320"/>
          </w:tcPr>
          <w:p>
            <w:r>
              <w:t>None - Raini Studios Token (rst)</w:t>
            </w:r>
          </w:p>
        </w:tc>
      </w:tr>
      <w:tr>
        <w:tc>
          <w:tcPr>
            <w:tcW w:type="dxa" w:w="4320"/>
          </w:tcPr>
          <w:p>
            <w:r>
              <w:t>None - RaiseR Token (rzr)</w:t>
            </w:r>
          </w:p>
        </w:tc>
        <w:tc>
          <w:tcPr>
            <w:tcW w:type="dxa" w:w="4320"/>
          </w:tcPr>
          <w:p>
            <w:r>
              <w:t>None - RAI yVault (yvrai)</w:t>
            </w:r>
          </w:p>
        </w:tc>
      </w:tr>
      <w:tr>
        <w:tc>
          <w:tcPr>
            <w:tcW w:type="dxa" w:w="4320"/>
          </w:tcPr>
          <w:p>
            <w:r>
              <w:t>None - Rake Casino (rake)</w:t>
            </w:r>
          </w:p>
        </w:tc>
        <w:tc>
          <w:tcPr>
            <w:tcW w:type="dxa" w:w="4320"/>
          </w:tcPr>
          <w:p>
            <w:r>
              <w:t>None - Rake Finance (rak)</w:t>
            </w:r>
          </w:p>
        </w:tc>
      </w:tr>
      <w:tr>
        <w:tc>
          <w:tcPr>
            <w:tcW w:type="dxa" w:w="4320"/>
          </w:tcPr>
          <w:p>
            <w:r>
              <w:t>None - Rake.in (rake)</w:t>
            </w:r>
          </w:p>
        </w:tc>
        <w:tc>
          <w:tcPr>
            <w:tcW w:type="dxa" w:w="4320"/>
          </w:tcPr>
          <w:p>
            <w:r>
              <w:t>None - Rally (Solana) (srly)</w:t>
            </w:r>
          </w:p>
        </w:tc>
      </w:tr>
      <w:tr>
        <w:tc>
          <w:tcPr>
            <w:tcW w:type="dxa" w:w="4320"/>
          </w:tcPr>
          <w:p>
            <w:r>
              <w:t>None - Rambox (ram)</w:t>
            </w:r>
          </w:p>
        </w:tc>
        <w:tc>
          <w:tcPr>
            <w:tcW w:type="dxa" w:w="4320"/>
          </w:tcPr>
          <w:p>
            <w:r>
              <w:t>None - RegularPresale (regu)</w:t>
            </w:r>
          </w:p>
        </w:tc>
      </w:tr>
      <w:tr>
        <w:tc>
          <w:tcPr>
            <w:tcW w:type="dxa" w:w="4320"/>
          </w:tcPr>
          <w:p>
            <w:r>
              <w:t>None - Reign of Terror (reign)</w:t>
            </w:r>
          </w:p>
        </w:tc>
        <w:tc>
          <w:tcPr>
            <w:tcW w:type="dxa" w:w="4320"/>
          </w:tcPr>
          <w:p>
            <w:r>
              <w:t>None - REKT (rekt)</w:t>
            </w:r>
          </w:p>
        </w:tc>
      </w:tr>
      <w:tr>
        <w:tc>
          <w:tcPr>
            <w:tcW w:type="dxa" w:w="4320"/>
          </w:tcPr>
          <w:p>
            <w:r>
              <w:t>None - RektSkulls (rekt)</w:t>
            </w:r>
          </w:p>
        </w:tc>
        <w:tc>
          <w:tcPr>
            <w:tcW w:type="dxa" w:w="4320"/>
          </w:tcPr>
          <w:p>
            <w:r>
              <w:t>None - Relation Native Token (rel)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Reserve (rsrv)</w:t>
            </w:r>
          </w:p>
        </w:tc>
        <w:tc>
          <w:tcPr>
            <w:tcW w:type="dxa" w:w="4320"/>
          </w:tcPr>
          <w:p>
            <w:r>
              <w:t>None - ReserveBlock (rbx)</w:t>
            </w:r>
          </w:p>
        </w:tc>
      </w:tr>
      <w:tr>
        <w:tc>
          <w:tcPr>
            <w:tcW w:type="dxa" w:w="4320"/>
          </w:tcPr>
          <w:p>
            <w:r>
              <w:t>None - MetaReset (reset)</w:t>
            </w:r>
          </w:p>
        </w:tc>
        <w:tc>
          <w:tcPr>
            <w:tcW w:type="dxa" w:w="4320"/>
          </w:tcPr>
          <w:p>
            <w:r>
              <w:t>None - Resistance Dog (redo)</w:t>
            </w:r>
          </w:p>
        </w:tc>
      </w:tr>
      <w:tr>
        <w:tc>
          <w:tcPr>
            <w:tcW w:type="dxa" w:w="4320"/>
          </w:tcPr>
          <w:p>
            <w:r>
              <w:t>None - ReSource Protocol (source)</w:t>
            </w:r>
          </w:p>
        </w:tc>
        <w:tc>
          <w:tcPr>
            <w:tcW w:type="dxa" w:w="4320"/>
          </w:tcPr>
          <w:p>
            <w:r>
              <w:t>None - Restaked Swell ETH (rsweth)</w:t>
            </w:r>
          </w:p>
        </w:tc>
      </w:tr>
      <w:tr>
        <w:tc>
          <w:tcPr>
            <w:tcW w:type="dxa" w:w="4320"/>
          </w:tcPr>
          <w:p>
            <w:r>
              <w:t>None - StaFi Staked ETH (reth)</w:t>
            </w:r>
          </w:p>
        </w:tc>
        <w:tc>
          <w:tcPr>
            <w:tcW w:type="dxa" w:w="4320"/>
          </w:tcPr>
          <w:p>
            <w:r>
              <w:t>None - Retherswap (rether)</w:t>
            </w:r>
          </w:p>
        </w:tc>
      </w:tr>
      <w:tr>
        <w:tc>
          <w:tcPr>
            <w:tcW w:type="dxa" w:w="4320"/>
          </w:tcPr>
          <w:p>
            <w:r>
              <w:t>None - RIFI United (ru)</w:t>
            </w:r>
          </w:p>
        </w:tc>
        <w:tc>
          <w:tcPr>
            <w:tcW w:type="dxa" w:w="4320"/>
          </w:tcPr>
          <w:p>
            <w:r>
              <w:t>None - Riggers (rig)</w:t>
            </w:r>
          </w:p>
        </w:tc>
      </w:tr>
      <w:tr>
        <w:tc>
          <w:tcPr>
            <w:tcW w:type="dxa" w:w="4320"/>
          </w:tcPr>
          <w:p>
            <w:r>
              <w:t>None - Risitas Coin (risita)</w:t>
            </w:r>
          </w:p>
        </w:tc>
        <w:tc>
          <w:tcPr>
            <w:tcW w:type="dxa" w:w="4320"/>
          </w:tcPr>
          <w:p>
            <w:r>
              <w:t>None - Welle (welle)</w:t>
            </w:r>
          </w:p>
        </w:tc>
      </w:tr>
      <w:tr>
        <w:tc>
          <w:tcPr>
            <w:tcW w:type="dxa" w:w="4320"/>
          </w:tcPr>
          <w:p>
            <w:r>
              <w:t>None - Rizo (rizo)</w:t>
            </w:r>
          </w:p>
        </w:tc>
        <w:tc>
          <w:tcPr>
            <w:tcW w:type="dxa" w:w="4320"/>
          </w:tcPr>
          <w:p>
            <w:r>
              <w:t>None - RIZZ (rizz)</w:t>
            </w:r>
          </w:p>
        </w:tc>
      </w:tr>
      <w:tr>
        <w:tc>
          <w:tcPr>
            <w:tcW w:type="dxa" w:w="4320"/>
          </w:tcPr>
          <w:p>
            <w:r>
              <w:t>None - RIZZ Coin (rizz)</w:t>
            </w:r>
          </w:p>
        </w:tc>
        <w:tc>
          <w:tcPr>
            <w:tcW w:type="dxa" w:w="4320"/>
          </w:tcPr>
          <w:p>
            <w:r>
              <w:t>None - Roaring Kitty (roar)</w:t>
            </w:r>
          </w:p>
        </w:tc>
      </w:tr>
      <w:tr>
        <w:tc>
          <w:tcPr>
            <w:tcW w:type="dxa" w:w="4320"/>
          </w:tcPr>
          <w:p>
            <w:r>
              <w:t>None - Robin Hood (hood)</w:t>
            </w:r>
          </w:p>
        </w:tc>
        <w:tc>
          <w:tcPr>
            <w:tcW w:type="dxa" w:w="4320"/>
          </w:tcPr>
          <w:p>
            <w:r>
              <w:t>None - Robinos [OLD] (rbn)</w:t>
            </w:r>
          </w:p>
        </w:tc>
      </w:tr>
      <w:tr>
        <w:tc>
          <w:tcPr>
            <w:tcW w:type="dxa" w:w="4320"/>
          </w:tcPr>
          <w:p>
            <w:r>
              <w:t>None - Robinos (rbn)</w:t>
            </w:r>
          </w:p>
        </w:tc>
        <w:tc>
          <w:tcPr>
            <w:tcW w:type="dxa" w:w="4320"/>
          </w:tcPr>
          <w:p>
            <w:r>
              <w:t>None - Rootstock RSK (rbtc)</w:t>
            </w:r>
          </w:p>
        </w:tc>
      </w:tr>
      <w:tr>
        <w:tc>
          <w:tcPr>
            <w:tcW w:type="dxa" w:w="4320"/>
          </w:tcPr>
          <w:p>
            <w:r>
              <w:t>None - ROR Universe (ror)</w:t>
            </w:r>
          </w:p>
        </w:tc>
        <w:tc>
          <w:tcPr>
            <w:tcW w:type="dxa" w:w="4320"/>
          </w:tcPr>
          <w:p>
            <w:r>
              <w:t>None - Rose (rose)</w:t>
            </w:r>
          </w:p>
        </w:tc>
      </w:tr>
      <w:tr>
        <w:tc>
          <w:tcPr>
            <w:tcW w:type="dxa" w:w="4320"/>
          </w:tcPr>
          <w:p>
            <w:r>
              <w:t>None - Rosen Bridge (rsn)</w:t>
            </w:r>
          </w:p>
        </w:tc>
        <w:tc>
          <w:tcPr>
            <w:tcW w:type="dxa" w:w="4320"/>
          </w:tcPr>
          <w:p>
            <w:r>
              <w:t>None - Roseon (rosx)</w:t>
            </w:r>
          </w:p>
        </w:tc>
      </w:tr>
      <w:tr>
        <w:tc>
          <w:tcPr>
            <w:tcW w:type="dxa" w:w="4320"/>
          </w:tcPr>
          <w:p>
            <w:r>
              <w:t>None - Roshambo (ros)</w:t>
            </w:r>
          </w:p>
        </w:tc>
        <w:tc>
          <w:tcPr>
            <w:tcW w:type="dxa" w:w="4320"/>
          </w:tcPr>
          <w:p>
            <w:r>
              <w:t>None - Rosnet (rosnet)</w:t>
            </w:r>
          </w:p>
        </w:tc>
      </w:tr>
      <w:tr>
        <w:tc>
          <w:tcPr>
            <w:tcW w:type="dxa" w:w="4320"/>
          </w:tcPr>
          <w:p>
            <w:r>
              <w:t>None - Roso Elite Gamblers Mansion (roso)</w:t>
            </w:r>
          </w:p>
        </w:tc>
        <w:tc>
          <w:tcPr>
            <w:tcW w:type="dxa" w:w="4320"/>
          </w:tcPr>
          <w:p>
            <w:r>
              <w:t>None - Rotharium (rth)</w:t>
            </w:r>
          </w:p>
        </w:tc>
      </w:tr>
      <w:tr>
        <w:tc>
          <w:tcPr>
            <w:tcW w:type="dxa" w:w="4320"/>
          </w:tcPr>
          <w:p>
            <w:r>
              <w:t>None - RouletteBot (roulettebo)</w:t>
            </w:r>
          </w:p>
        </w:tc>
        <w:tc>
          <w:tcPr>
            <w:tcW w:type="dxa" w:w="4320"/>
          </w:tcPr>
          <w:p>
            <w:r>
              <w:t>None - Round X (rndx)</w:t>
            </w:r>
          </w:p>
        </w:tc>
      </w:tr>
      <w:tr>
        <w:tc>
          <w:tcPr>
            <w:tcW w:type="dxa" w:w="4320"/>
          </w:tcPr>
          <w:p>
            <w:r>
              <w:t>None - Roup (Ordinals) (roup)</w:t>
            </w:r>
          </w:p>
        </w:tc>
        <w:tc>
          <w:tcPr>
            <w:tcW w:type="dxa" w:w="4320"/>
          </w:tcPr>
          <w:p>
            <w:r>
              <w:t>None - ROVI Protocol (rovi)</w:t>
            </w:r>
          </w:p>
        </w:tc>
      </w:tr>
      <w:tr>
        <w:tc>
          <w:tcPr>
            <w:tcW w:type="dxa" w:w="4320"/>
          </w:tcPr>
          <w:p>
            <w:r>
              <w:t>None - ROYAL (royal)</w:t>
            </w:r>
          </w:p>
        </w:tc>
        <w:tc>
          <w:tcPr>
            <w:tcW w:type="dxa" w:w="4320"/>
          </w:tcPr>
          <w:p>
            <w:r>
              <w:t>None - Royal Shiba (royalshiba)</w:t>
            </w:r>
          </w:p>
        </w:tc>
      </w:tr>
      <w:tr>
        <w:tc>
          <w:tcPr>
            <w:tcW w:type="dxa" w:w="4320"/>
          </w:tcPr>
          <w:p>
            <w:r>
              <w:t>None - ROYAL SMART FUTURE TOKEN (rsft)</w:t>
            </w:r>
          </w:p>
        </w:tc>
        <w:tc>
          <w:tcPr>
            <w:tcW w:type="dxa" w:w="4320"/>
          </w:tcPr>
          <w:p>
            <w:r>
              <w:t>None - RPG Maker Ai (rpgmai)</w:t>
            </w:r>
          </w:p>
        </w:tc>
      </w:tr>
      <w:tr>
        <w:tc>
          <w:tcPr>
            <w:tcW w:type="dxa" w:w="4320"/>
          </w:tcPr>
          <w:p>
            <w:r>
              <w:t>None - Rps League (rps)</w:t>
            </w:r>
          </w:p>
        </w:tc>
        <w:tc>
          <w:tcPr>
            <w:tcW w:type="dxa" w:w="4320"/>
          </w:tcPr>
          <w:p>
            <w:r>
              <w:t>None - Rubix (rbt)</w:t>
            </w:r>
          </w:p>
        </w:tc>
      </w:tr>
      <w:tr>
        <w:tc>
          <w:tcPr>
            <w:tcW w:type="dxa" w:w="4320"/>
          </w:tcPr>
          <w:p>
            <w:r>
              <w:t>None - Ruby Currency (rbc)</w:t>
            </w:r>
          </w:p>
        </w:tc>
        <w:tc>
          <w:tcPr>
            <w:tcW w:type="dxa" w:w="4320"/>
          </w:tcPr>
          <w:p>
            <w:r>
              <w:t>None - Ruby Play Network (ruby)</w:t>
            </w:r>
          </w:p>
        </w:tc>
      </w:tr>
      <w:tr>
        <w:tc>
          <w:tcPr>
            <w:tcW w:type="dxa" w:w="4320"/>
          </w:tcPr>
          <w:p>
            <w:r>
              <w:t>None - RUGAME (rug)</w:t>
            </w:r>
          </w:p>
        </w:tc>
        <w:tc>
          <w:tcPr>
            <w:tcW w:type="dxa" w:w="4320"/>
          </w:tcPr>
          <w:p>
            <w:r>
              <w:t>None - RugBet (rbet)</w:t>
            </w:r>
          </w:p>
        </w:tc>
      </w:tr>
      <w:tr>
        <w:tc>
          <w:tcPr>
            <w:tcW w:type="dxa" w:w="4320"/>
          </w:tcPr>
          <w:p>
            <w:r>
              <w:t>None - RugZombie (zmbe)</w:t>
            </w:r>
          </w:p>
        </w:tc>
        <w:tc>
          <w:tcPr>
            <w:tcW w:type="dxa" w:w="4320"/>
          </w:tcPr>
          <w:p>
            <w:r>
              <w:t>None - Rule Token (rule)</w:t>
            </w:r>
          </w:p>
        </w:tc>
      </w:tr>
      <w:tr>
        <w:tc>
          <w:tcPr>
            <w:tcW w:type="dxa" w:w="4320"/>
          </w:tcPr>
          <w:p>
            <w:r>
              <w:t>None - RunBlox (rux)</w:t>
            </w:r>
          </w:p>
        </w:tc>
        <w:tc>
          <w:tcPr>
            <w:tcW w:type="dxa" w:w="4320"/>
          </w:tcPr>
          <w:p>
            <w:r>
              <w:t>None - RUNNER (runner)</w:t>
            </w:r>
          </w:p>
        </w:tc>
      </w:tr>
      <w:tr>
        <w:tc>
          <w:tcPr>
            <w:tcW w:type="dxa" w:w="4320"/>
          </w:tcPr>
          <w:p>
            <w:r>
              <w:t>None - Sapphire (sapp)</w:t>
            </w:r>
          </w:p>
        </w:tc>
        <w:tc>
          <w:tcPr>
            <w:tcW w:type="dxa" w:w="4320"/>
          </w:tcPr>
          <w:p>
            <w:r>
              <w:t>None - Saracens Fan Token (sarries)</w:t>
            </w:r>
          </w:p>
        </w:tc>
      </w:tr>
      <w:tr>
        <w:tc>
          <w:tcPr>
            <w:tcW w:type="dxa" w:w="4320"/>
          </w:tcPr>
          <w:p>
            <w:r>
              <w:t>None - Sardis Network (srds)</w:t>
            </w:r>
          </w:p>
        </w:tc>
        <w:tc>
          <w:tcPr>
            <w:tcW w:type="dxa" w:w="4320"/>
          </w:tcPr>
          <w:p>
            <w:r>
              <w:t>None - Satozhi (satoz)</w:t>
            </w:r>
          </w:p>
        </w:tc>
      </w:tr>
      <w:tr>
        <w:tc>
          <w:tcPr>
            <w:tcW w:type="dxa" w:w="4320"/>
          </w:tcPr>
          <w:p>
            <w:r>
              <w:t>None - SATSCAN (Ordinals) (scan)</w:t>
            </w:r>
          </w:p>
        </w:tc>
        <w:tc>
          <w:tcPr>
            <w:tcW w:type="dxa" w:w="4320"/>
          </w:tcPr>
          <w:p>
            <w:r>
              <w:t>None - Sats Hunters (shnt)</w:t>
            </w:r>
          </w:p>
        </w:tc>
      </w:tr>
      <w:tr>
        <w:tc>
          <w:tcPr>
            <w:tcW w:type="dxa" w:w="4320"/>
          </w:tcPr>
          <w:p>
            <w:r>
              <w:t>None - Saturna (sat)</w:t>
            </w:r>
          </w:p>
        </w:tc>
        <w:tc>
          <w:tcPr>
            <w:tcW w:type="dxa" w:w="4320"/>
          </w:tcPr>
          <w:p>
            <w:r>
              <w:t>None - Sauce Inu (sauceinu)</w:t>
            </w:r>
          </w:p>
        </w:tc>
      </w:tr>
      <w:tr>
        <w:tc>
          <w:tcPr>
            <w:tcW w:type="dxa" w:w="4320"/>
          </w:tcPr>
          <w:p>
            <w:r>
              <w:t>None - Saudi Bonk (saudibonk)</w:t>
            </w:r>
          </w:p>
        </w:tc>
        <w:tc>
          <w:tcPr>
            <w:tcW w:type="dxa" w:w="4320"/>
          </w:tcPr>
          <w:p>
            <w:r>
              <w:t>None - SAUDI PEPE (saudipepe)</w:t>
            </w:r>
          </w:p>
        </w:tc>
      </w:tr>
      <w:tr>
        <w:tc>
          <w:tcPr>
            <w:tcW w:type="dxa" w:w="4320"/>
          </w:tcPr>
          <w:p>
            <w:r>
              <w:t>None - Meat (meat)</w:t>
            </w:r>
          </w:p>
        </w:tc>
        <w:tc>
          <w:tcPr>
            <w:tcW w:type="dxa" w:w="4320"/>
          </w:tcPr>
          <w:p>
            <w:r>
              <w:t>None - Savant AI (savantai)</w:t>
            </w:r>
          </w:p>
        </w:tc>
      </w:tr>
      <w:tr>
        <w:tc>
          <w:tcPr>
            <w:tcW w:type="dxa" w:w="4320"/>
          </w:tcPr>
          <w:p>
            <w:r>
              <w:t>None - Save Baby Doge (babydoge)</w:t>
            </w:r>
          </w:p>
        </w:tc>
        <w:tc>
          <w:tcPr>
            <w:tcW w:type="dxa" w:w="4320"/>
          </w:tcPr>
          <w:p>
            <w:r>
              <w:t>None - Save Elon Coin (sec)</w:t>
            </w:r>
          </w:p>
        </w:tc>
      </w:tr>
      <w:tr>
        <w:tc>
          <w:tcPr>
            <w:tcW w:type="dxa" w:w="4320"/>
          </w:tcPr>
          <w:p>
            <w:r>
              <w:t>None - Savings Dai (sdai)</w:t>
            </w:r>
          </w:p>
        </w:tc>
        <w:tc>
          <w:tcPr>
            <w:tcW w:type="dxa" w:w="4320"/>
          </w:tcPr>
          <w:p>
            <w:r>
              <w:t>None - Savings xDAI (sdai)</w:t>
            </w:r>
          </w:p>
        </w:tc>
      </w:tr>
      <w:tr>
        <w:tc>
          <w:tcPr>
            <w:tcW w:type="dxa" w:w="4320"/>
          </w:tcPr>
          <w:p>
            <w:r>
              <w:t>None - Savvy BTC (svbtc)</w:t>
            </w:r>
          </w:p>
        </w:tc>
        <w:tc>
          <w:tcPr>
            <w:tcW w:type="dxa" w:w="4320"/>
          </w:tcPr>
          <w:p>
            <w:r>
              <w:t>None - Savvy ETH (sveth)</w:t>
            </w:r>
          </w:p>
        </w:tc>
      </w:tr>
      <w:tr>
        <w:tc>
          <w:tcPr>
            <w:tcW w:type="dxa" w:w="4320"/>
          </w:tcPr>
          <w:p>
            <w:r>
              <w:t>None - Savvy USD (svusd)</w:t>
            </w:r>
          </w:p>
        </w:tc>
        <w:tc>
          <w:tcPr>
            <w:tcW w:type="dxa" w:w="4320"/>
          </w:tcPr>
          <w:p>
            <w:r>
              <w:t>None - Seipex Credits (spex)</w:t>
            </w:r>
          </w:p>
        </w:tc>
      </w:tr>
      <w:tr>
        <w:tc>
          <w:tcPr>
            <w:tcW w:type="dxa" w:w="4320"/>
          </w:tcPr>
          <w:p>
            <w:r>
              <w:t>None - Separly (separly)</w:t>
            </w:r>
          </w:p>
        </w:tc>
        <w:tc>
          <w:tcPr>
            <w:tcW w:type="dxa" w:w="4320"/>
          </w:tcPr>
          <w:p>
            <w:r>
              <w:t>None - SERBIAN DANCING LADY (сербскаяле)</w:t>
            </w:r>
          </w:p>
        </w:tc>
      </w:tr>
      <w:tr>
        <w:tc>
          <w:tcPr>
            <w:tcW w:type="dxa" w:w="4320"/>
          </w:tcPr>
          <w:p>
            <w:r>
              <w:t>None - Serum SER (ser)</w:t>
            </w:r>
          </w:p>
        </w:tc>
        <w:tc>
          <w:tcPr>
            <w:tcW w:type="dxa" w:w="4320"/>
          </w:tcPr>
          <w:p>
            <w:r>
              <w:t>None - Sesterce (ses)</w:t>
            </w:r>
          </w:p>
        </w:tc>
      </w:tr>
      <w:tr>
        <w:tc>
          <w:tcPr>
            <w:tcW w:type="dxa" w:w="4320"/>
          </w:tcPr>
          <w:p>
            <w:r>
              <w:t>None - Settled EthXY Token (sexy)</w:t>
            </w:r>
          </w:p>
        </w:tc>
        <w:tc>
          <w:tcPr>
            <w:tcW w:type="dxa" w:w="4320"/>
          </w:tcPr>
          <w:p>
            <w:r>
              <w:t>None - Sevilla Fan Token (sevilla)</w:t>
            </w:r>
          </w:p>
        </w:tc>
      </w:tr>
      <w:tr>
        <w:tc>
          <w:tcPr>
            <w:tcW w:type="dxa" w:w="4320"/>
          </w:tcPr>
          <w:p>
            <w:r>
              <w:t>None - Sexone (sex)</w:t>
            </w:r>
          </w:p>
        </w:tc>
        <w:tc>
          <w:tcPr>
            <w:tcW w:type="dxa" w:w="4320"/>
          </w:tcPr>
          <w:p>
            <w:r>
              <w:t>None - S.Finance (sfg)</w:t>
            </w:r>
          </w:p>
        </w:tc>
      </w:tr>
      <w:tr>
        <w:tc>
          <w:tcPr>
            <w:tcW w:type="dxa" w:w="4320"/>
          </w:tcPr>
          <w:p>
            <w:r>
              <w:t>None - Shackleford (shack)</w:t>
            </w:r>
          </w:p>
        </w:tc>
        <w:tc>
          <w:tcPr>
            <w:tcW w:type="dxa" w:w="4320"/>
          </w:tcPr>
          <w:p>
            <w:r>
              <w:t>None - Shade Cash (shade)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Shadowcats (shadowcats)</w:t>
            </w:r>
          </w:p>
        </w:tc>
        <w:tc>
          <w:tcPr>
            <w:tcW w:type="dxa" w:w="4320"/>
          </w:tcPr>
          <w:p>
            <w:r>
              <w:t>None - ShadowFi (sdf)</w:t>
            </w:r>
          </w:p>
        </w:tc>
      </w:tr>
      <w:tr>
        <w:tc>
          <w:tcPr>
            <w:tcW w:type="dxa" w:w="4320"/>
          </w:tcPr>
          <w:p>
            <w:r>
              <w:t>None - Shadowladys DN404 ($shadow)</w:t>
            </w:r>
          </w:p>
        </w:tc>
        <w:tc>
          <w:tcPr>
            <w:tcW w:type="dxa" w:w="4320"/>
          </w:tcPr>
          <w:p>
            <w:r>
              <w:t>None - ShadowSwap Token (shdw)</w:t>
            </w:r>
          </w:p>
        </w:tc>
      </w:tr>
      <w:tr>
        <w:tc>
          <w:tcPr>
            <w:tcW w:type="dxa" w:w="4320"/>
          </w:tcPr>
          <w:p>
            <w:r>
              <w:t>None - ShadowTokens Bridged USDC (Elastos) (usdc)</w:t>
            </w:r>
          </w:p>
        </w:tc>
        <w:tc>
          <w:tcPr>
            <w:tcW w:type="dxa" w:w="4320"/>
          </w:tcPr>
          <w:p>
            <w:r>
              <w:t>None - Shadow Wizard Money Gang (gang)</w:t>
            </w:r>
          </w:p>
        </w:tc>
      </w:tr>
      <w:tr>
        <w:tc>
          <w:tcPr>
            <w:tcW w:type="dxa" w:w="4320"/>
          </w:tcPr>
          <w:p>
            <w:r>
              <w:t>None - Shambala (bala)</w:t>
            </w:r>
          </w:p>
        </w:tc>
        <w:tc>
          <w:tcPr>
            <w:tcW w:type="dxa" w:w="4320"/>
          </w:tcPr>
          <w:p>
            <w:r>
              <w:t>None - Shanghai Inu (shang)</w:t>
            </w:r>
          </w:p>
        </w:tc>
      </w:tr>
      <w:tr>
        <w:tc>
          <w:tcPr>
            <w:tcW w:type="dxa" w:w="4320"/>
          </w:tcPr>
          <w:p>
            <w:r>
              <w:t>None - Shanum (shan)</w:t>
            </w:r>
          </w:p>
        </w:tc>
        <w:tc>
          <w:tcPr>
            <w:tcW w:type="dxa" w:w="4320"/>
          </w:tcPr>
          <w:p>
            <w:r>
              <w:t>None - Shiba V Pepe (shepe)</w:t>
            </w:r>
          </w:p>
        </w:tc>
      </w:tr>
      <w:tr>
        <w:tc>
          <w:tcPr>
            <w:tcW w:type="dxa" w:w="4320"/>
          </w:tcPr>
          <w:p>
            <w:r>
              <w:t>None - ShibaWarp (sbwp)</w:t>
            </w:r>
          </w:p>
        </w:tc>
        <w:tc>
          <w:tcPr>
            <w:tcW w:type="dxa" w:w="4320"/>
          </w:tcPr>
          <w:p>
            <w:r>
              <w:t>None - shibawifhat ($wif)</w:t>
            </w:r>
          </w:p>
        </w:tc>
      </w:tr>
      <w:tr>
        <w:tc>
          <w:tcPr>
            <w:tcW w:type="dxa" w:w="4320"/>
          </w:tcPr>
          <w:p>
            <w:r>
              <w:t>None - ShibaW Inu (shibaw)</w:t>
            </w:r>
          </w:p>
        </w:tc>
        <w:tc>
          <w:tcPr>
            <w:tcW w:type="dxa" w:w="4320"/>
          </w:tcPr>
          <w:p>
            <w:r>
              <w:t>None - Shikoku Inu (shiko)</w:t>
            </w:r>
          </w:p>
        </w:tc>
      </w:tr>
      <w:tr>
        <w:tc>
          <w:tcPr>
            <w:tcW w:type="dxa" w:w="4320"/>
          </w:tcPr>
          <w:p>
            <w:r>
              <w:t>None - Shila Inu (shil)</w:t>
            </w:r>
          </w:p>
        </w:tc>
        <w:tc>
          <w:tcPr>
            <w:tcW w:type="dxa" w:w="4320"/>
          </w:tcPr>
          <w:p>
            <w:r>
              <w:t>None - SHILLD (shilld)</w:t>
            </w:r>
          </w:p>
        </w:tc>
      </w:tr>
      <w:tr>
        <w:tc>
          <w:tcPr>
            <w:tcW w:type="dxa" w:w="4320"/>
          </w:tcPr>
          <w:p>
            <w:r>
              <w:t>None - Shill Guard Token (sgt)</w:t>
            </w:r>
          </w:p>
        </w:tc>
        <w:tc>
          <w:tcPr>
            <w:tcW w:type="dxa" w:w="4320"/>
          </w:tcPr>
          <w:p>
            <w:r>
              <w:t>None - Shilly Bar (shbar)</w:t>
            </w:r>
          </w:p>
        </w:tc>
      </w:tr>
      <w:tr>
        <w:tc>
          <w:tcPr>
            <w:tcW w:type="dxa" w:w="4320"/>
          </w:tcPr>
          <w:p>
            <w:r>
              <w:t>None - Shimmer (smr)</w:t>
            </w:r>
          </w:p>
        </w:tc>
        <w:tc>
          <w:tcPr>
            <w:tcW w:type="dxa" w:w="4320"/>
          </w:tcPr>
          <w:p>
            <w:r>
              <w:t>None - ShimmerSea Lum (lum)</w:t>
            </w:r>
          </w:p>
        </w:tc>
      </w:tr>
      <w:tr>
        <w:tc>
          <w:tcPr>
            <w:tcW w:type="dxa" w:w="4320"/>
          </w:tcPr>
          <w:p>
            <w:r>
              <w:t>None - Shine Chain (sc20)</w:t>
            </w:r>
          </w:p>
        </w:tc>
        <w:tc>
          <w:tcPr>
            <w:tcW w:type="dxa" w:w="4320"/>
          </w:tcPr>
          <w:p>
            <w:r>
              <w:t>None - Shinjarium (sjm)</w:t>
            </w:r>
          </w:p>
        </w:tc>
      </w:tr>
      <w:tr>
        <w:tc>
          <w:tcPr>
            <w:tcW w:type="dxa" w:w="4320"/>
          </w:tcPr>
          <w:p>
            <w:r>
              <w:t>None - Shinji Inu (shinji)</w:t>
            </w:r>
          </w:p>
        </w:tc>
        <w:tc>
          <w:tcPr>
            <w:tcW w:type="dxa" w:w="4320"/>
          </w:tcPr>
          <w:p>
            <w:r>
              <w:t>None - Shinjiru Inu (shinji)</w:t>
            </w:r>
          </w:p>
        </w:tc>
      </w:tr>
      <w:tr>
        <w:tc>
          <w:tcPr>
            <w:tcW w:type="dxa" w:w="4320"/>
          </w:tcPr>
          <w:p>
            <w:r>
              <w:t>None - Shira Cat (catshira)</w:t>
            </w:r>
          </w:p>
        </w:tc>
        <w:tc>
          <w:tcPr>
            <w:tcW w:type="dxa" w:w="4320"/>
          </w:tcPr>
          <w:p>
            <w:r>
              <w:t>None - Shitzu (shitzu)</w:t>
            </w:r>
          </w:p>
        </w:tc>
      </w:tr>
      <w:tr>
        <w:tc>
          <w:tcPr>
            <w:tcW w:type="dxa" w:w="4320"/>
          </w:tcPr>
          <w:p>
            <w:r>
              <w:t>None - Shoebill Coin (shbl)</w:t>
            </w:r>
          </w:p>
        </w:tc>
        <w:tc>
          <w:tcPr>
            <w:tcW w:type="dxa" w:w="4320"/>
          </w:tcPr>
          <w:p>
            <w:r>
              <w:t>None - ShoeFy (shoe)</w:t>
            </w:r>
          </w:p>
        </w:tc>
      </w:tr>
      <w:tr>
        <w:tc>
          <w:tcPr>
            <w:tcW w:type="dxa" w:w="4320"/>
          </w:tcPr>
          <w:p>
            <w:r>
              <w:t>None - Shon (shon)</w:t>
            </w:r>
          </w:p>
        </w:tc>
        <w:tc>
          <w:tcPr>
            <w:tcW w:type="dxa" w:w="4320"/>
          </w:tcPr>
          <w:p>
            <w:r>
              <w:t>None - ShopBot (shop)</w:t>
            </w:r>
          </w:p>
        </w:tc>
      </w:tr>
      <w:tr>
        <w:tc>
          <w:tcPr>
            <w:tcW w:type="dxa" w:w="4320"/>
          </w:tcPr>
          <w:p>
            <w:r>
              <w:t>None - ShoppingFriend.AI (aibuddy)</w:t>
            </w:r>
          </w:p>
        </w:tc>
        <w:tc>
          <w:tcPr>
            <w:tcW w:type="dxa" w:w="4320"/>
          </w:tcPr>
          <w:p>
            <w:r>
              <w:t>None - Slap Face (slafac)</w:t>
            </w:r>
          </w:p>
        </w:tc>
      </w:tr>
      <w:tr>
        <w:tc>
          <w:tcPr>
            <w:tcW w:type="dxa" w:w="4320"/>
          </w:tcPr>
          <w:p>
            <w:r>
              <w:t>None - SL Benfica Fan Token (benfica)</w:t>
            </w:r>
          </w:p>
        </w:tc>
        <w:tc>
          <w:tcPr>
            <w:tcW w:type="dxa" w:w="4320"/>
          </w:tcPr>
          <w:p>
            <w:r>
              <w:t>None - SleepFuture (sleepee)</w:t>
            </w:r>
          </w:p>
        </w:tc>
      </w:tr>
      <w:tr>
        <w:tc>
          <w:tcPr>
            <w:tcW w:type="dxa" w:w="4320"/>
          </w:tcPr>
          <w:p>
            <w:r>
              <w:t>None - Slimcoin (slm)</w:t>
            </w:r>
          </w:p>
        </w:tc>
        <w:tc>
          <w:tcPr>
            <w:tcW w:type="dxa" w:w="4320"/>
          </w:tcPr>
          <w:p>
            <w:r>
              <w:t>None - SLNV2 (slnv2)</w:t>
            </w:r>
          </w:p>
        </w:tc>
      </w:tr>
      <w:tr>
        <w:tc>
          <w:tcPr>
            <w:tcW w:type="dxa" w:w="4320"/>
          </w:tcPr>
          <w:p>
            <w:r>
              <w:t>None - Slurp ($slurp)</w:t>
            </w:r>
          </w:p>
        </w:tc>
        <w:tc>
          <w:tcPr>
            <w:tcW w:type="dxa" w:w="4320"/>
          </w:tcPr>
          <w:p>
            <w:r>
              <w:t>None - Small Doge (sdog)</w:t>
            </w:r>
          </w:p>
        </w:tc>
      </w:tr>
      <w:tr>
        <w:tc>
          <w:tcPr>
            <w:tcW w:type="dxa" w:w="4320"/>
          </w:tcPr>
          <w:p>
            <w:r>
              <w:t>None - Smart Aliens (sas)</w:t>
            </w:r>
          </w:p>
        </w:tc>
        <w:tc>
          <w:tcPr>
            <w:tcW w:type="dxa" w:w="4320"/>
          </w:tcPr>
          <w:p>
            <w:r>
              <w:t>None - SMART BLOCKCHAIN (smart)</w:t>
            </w:r>
          </w:p>
        </w:tc>
      </w:tr>
      <w:tr>
        <w:tc>
          <w:tcPr>
            <w:tcW w:type="dxa" w:w="4320"/>
          </w:tcPr>
          <w:p>
            <w:r>
              <w:t>None - Smart Block Chain City (sbcc)</w:t>
            </w:r>
          </w:p>
        </w:tc>
        <w:tc>
          <w:tcPr>
            <w:tcW w:type="dxa" w:w="4320"/>
          </w:tcPr>
          <w:p>
            <w:r>
              <w:t>None - SmarterCoin (smrtr)</w:t>
            </w:r>
          </w:p>
        </w:tc>
      </w:tr>
      <w:tr>
        <w:tc>
          <w:tcPr>
            <w:tcW w:type="dxa" w:w="4320"/>
          </w:tcPr>
          <w:p>
            <w:r>
              <w:t>None - Smart Game Finance (smart)</w:t>
            </w:r>
          </w:p>
        </w:tc>
        <w:tc>
          <w:tcPr>
            <w:tcW w:type="dxa" w:w="4320"/>
          </w:tcPr>
          <w:p>
            <w:r>
              <w:t>None - SMP Finance (smpf)</w:t>
            </w:r>
          </w:p>
        </w:tc>
      </w:tr>
      <w:tr>
        <w:tc>
          <w:tcPr>
            <w:tcW w:type="dxa" w:w="4320"/>
          </w:tcPr>
          <w:p>
            <w:r>
              <w:t>None - Smudge Cat (smudcat)</w:t>
            </w:r>
          </w:p>
        </w:tc>
        <w:tc>
          <w:tcPr>
            <w:tcW w:type="dxa" w:w="4320"/>
          </w:tcPr>
          <w:p>
            <w:r>
              <w:t>None - Snipe Finance (snipe)</w:t>
            </w:r>
          </w:p>
        </w:tc>
      </w:tr>
      <w:tr>
        <w:tc>
          <w:tcPr>
            <w:tcW w:type="dxa" w:w="4320"/>
          </w:tcPr>
          <w:p>
            <w:r>
              <w:t>None - Fit (fit)</w:t>
            </w:r>
          </w:p>
        </w:tc>
        <w:tc>
          <w:tcPr>
            <w:tcW w:type="dxa" w:w="4320"/>
          </w:tcPr>
          <w:p>
            <w:r>
              <w:t>None - Snowball (snox)</w:t>
            </w:r>
          </w:p>
        </w:tc>
      </w:tr>
      <w:tr>
        <w:tc>
          <w:tcPr>
            <w:tcW w:type="dxa" w:w="4320"/>
          </w:tcPr>
          <w:p>
            <w:r>
              <w:t>None - Snow Bot (sbot)</w:t>
            </w:r>
          </w:p>
        </w:tc>
        <w:tc>
          <w:tcPr>
            <w:tcW w:type="dxa" w:w="4320"/>
          </w:tcPr>
          <w:p>
            <w:r>
              <w:t>None - SnowCrash (nora)</w:t>
            </w:r>
          </w:p>
        </w:tc>
      </w:tr>
      <w:tr>
        <w:tc>
          <w:tcPr>
            <w:tcW w:type="dxa" w:w="4320"/>
          </w:tcPr>
          <w:p>
            <w:r>
              <w:t>None - Snow Inu (snow)</w:t>
            </w:r>
          </w:p>
        </w:tc>
        <w:tc>
          <w:tcPr>
            <w:tcW w:type="dxa" w:w="4320"/>
          </w:tcPr>
          <w:p>
            <w:r>
              <w:t>None - SolanaApe (sape)</w:t>
            </w:r>
          </w:p>
        </w:tc>
      </w:tr>
      <w:tr>
        <w:tc>
          <w:tcPr>
            <w:tcW w:type="dxa" w:w="4320"/>
          </w:tcPr>
          <w:p>
            <w:r>
              <w:t>None - Altitude (altd)</w:t>
            </w:r>
          </w:p>
        </w:tc>
        <w:tc>
          <w:tcPr>
            <w:tcW w:type="dxa" w:w="4320"/>
          </w:tcPr>
          <w:p>
            <w:r>
              <w:t>None - AMAUROT (ama)</w:t>
            </w:r>
          </w:p>
        </w:tc>
      </w:tr>
      <w:tr>
        <w:tc>
          <w:tcPr>
            <w:tcW w:type="dxa" w:w="4320"/>
          </w:tcPr>
          <w:p>
            <w:r>
              <w:t>None - AmazeToken (amt)</w:t>
            </w:r>
          </w:p>
        </w:tc>
        <w:tc>
          <w:tcPr>
            <w:tcW w:type="dxa" w:w="4320"/>
          </w:tcPr>
          <w:p>
            <w:r>
              <w:t>None - AmazingTeamDAO (amazingteam)</w:t>
            </w:r>
          </w:p>
        </w:tc>
      </w:tr>
      <w:tr>
        <w:tc>
          <w:tcPr>
            <w:tcW w:type="dxa" w:w="4320"/>
          </w:tcPr>
          <w:p>
            <w:r>
              <w:t>None - Amazon Tokenized Stock Defichain (damzn)</w:t>
            </w:r>
          </w:p>
        </w:tc>
        <w:tc>
          <w:tcPr>
            <w:tcW w:type="dxa" w:w="4320"/>
          </w:tcPr>
          <w:p>
            <w:r>
              <w:t>None - Amazy (azy)</w:t>
            </w:r>
          </w:p>
        </w:tc>
      </w:tr>
      <w:tr>
        <w:tc>
          <w:tcPr>
            <w:tcW w:type="dxa" w:w="4320"/>
          </w:tcPr>
          <w:p>
            <w:r>
              <w:t>None - Amber Phantom Butterfly (apb)</w:t>
            </w:r>
          </w:p>
        </w:tc>
        <w:tc>
          <w:tcPr>
            <w:tcW w:type="dxa" w:w="4320"/>
          </w:tcPr>
          <w:p>
            <w:r>
              <w:t>None - Ambra (ambr)</w:t>
            </w:r>
          </w:p>
        </w:tc>
      </w:tr>
      <w:tr>
        <w:tc>
          <w:tcPr>
            <w:tcW w:type="dxa" w:w="4320"/>
          </w:tcPr>
          <w:p>
            <w:r>
              <w:t>None - ANTI GLOBAL WARMING TOKEN ($agw)</w:t>
            </w:r>
          </w:p>
        </w:tc>
        <w:tc>
          <w:tcPr>
            <w:tcW w:type="dxa" w:w="4320"/>
          </w:tcPr>
          <w:p>
            <w:r>
              <w:t>None - Antmons (ams)</w:t>
            </w:r>
          </w:p>
        </w:tc>
      </w:tr>
      <w:tr>
        <w:tc>
          <w:tcPr>
            <w:tcW w:type="dxa" w:w="4320"/>
          </w:tcPr>
          <w:p>
            <w:r>
              <w:t>None - AntNetworX (OLD) (antx)</w:t>
            </w:r>
          </w:p>
        </w:tc>
        <w:tc>
          <w:tcPr>
            <w:tcW w:type="dxa" w:w="4320"/>
          </w:tcPr>
          <w:p>
            <w:r>
              <w:t>None - Antspace (ant)</w:t>
            </w:r>
          </w:p>
        </w:tc>
      </w:tr>
      <w:tr>
        <w:tc>
          <w:tcPr>
            <w:tcW w:type="dxa" w:w="4320"/>
          </w:tcPr>
          <w:p>
            <w:r>
              <w:t>None - Anubit (anb)</w:t>
            </w:r>
          </w:p>
        </w:tc>
        <w:tc>
          <w:tcPr>
            <w:tcW w:type="dxa" w:w="4320"/>
          </w:tcPr>
          <w:p>
            <w:r>
              <w:t>None - Anypad (apad)</w:t>
            </w:r>
          </w:p>
        </w:tc>
      </w:tr>
      <w:tr>
        <w:tc>
          <w:tcPr>
            <w:tcW w:type="dxa" w:w="4320"/>
          </w:tcPr>
          <w:p>
            <w:r>
              <w:t>None - Anyswap (any)</w:t>
            </w:r>
          </w:p>
        </w:tc>
        <w:tc>
          <w:tcPr>
            <w:tcW w:type="dxa" w:w="4320"/>
          </w:tcPr>
          <w:p>
            <w:r>
              <w:t>None - APCH (apch)</w:t>
            </w:r>
          </w:p>
        </w:tc>
      </w:tr>
      <w:tr>
        <w:tc>
          <w:tcPr>
            <w:tcW w:type="dxa" w:w="4320"/>
          </w:tcPr>
          <w:p>
            <w:r>
              <w:t>None - Aped (aped)</w:t>
            </w:r>
          </w:p>
        </w:tc>
        <w:tc>
          <w:tcPr>
            <w:tcW w:type="dxa" w:w="4320"/>
          </w:tcPr>
          <w:p>
            <w:r>
              <w:t>None - Aped (aped)</w:t>
            </w:r>
          </w:p>
        </w:tc>
      </w:tr>
      <w:tr>
        <w:tc>
          <w:tcPr>
            <w:tcW w:type="dxa" w:w="4320"/>
          </w:tcPr>
          <w:p>
            <w:r>
              <w:t>None - ApeDAO (apein)</w:t>
            </w:r>
          </w:p>
        </w:tc>
        <w:tc>
          <w:tcPr>
            <w:tcW w:type="dxa" w:w="4320"/>
          </w:tcPr>
          <w:p>
            <w:r>
              <w:t>None - Apedoge (aped)</w:t>
            </w:r>
          </w:p>
        </w:tc>
      </w:tr>
      <w:tr>
        <w:tc>
          <w:tcPr>
            <w:tcW w:type="dxa" w:w="4320"/>
          </w:tcPr>
          <w:p>
            <w:r>
              <w:t>None - ApeGPT (apegpt)</w:t>
            </w:r>
          </w:p>
        </w:tc>
        <w:tc>
          <w:tcPr>
            <w:tcW w:type="dxa" w:w="4320"/>
          </w:tcPr>
          <w:p>
            <w:r>
              <w:t>None - Ape In Records (air)</w:t>
            </w:r>
          </w:p>
        </w:tc>
      </w:tr>
      <w:tr>
        <w:tc>
          <w:tcPr>
            <w:tcW w:type="dxa" w:w="4320"/>
          </w:tcPr>
          <w:p>
            <w:r>
              <w:t>None - ApePudgyCloneXAzukiMilady (nft)</w:t>
            </w:r>
          </w:p>
        </w:tc>
        <w:tc>
          <w:tcPr>
            <w:tcW w:type="dxa" w:w="4320"/>
          </w:tcPr>
          <w:p>
            <w:r>
              <w:t>None - APES (apes)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Apex Coin (acx)</w:t>
            </w:r>
          </w:p>
        </w:tc>
        <w:tc>
          <w:tcPr>
            <w:tcW w:type="dxa" w:w="4320"/>
          </w:tcPr>
          <w:p>
            <w:r>
              <w:t>None - ApeXit Finance (apex)</w:t>
            </w:r>
          </w:p>
        </w:tc>
      </w:tr>
      <w:tr>
        <w:tc>
          <w:tcPr>
            <w:tcW w:type="dxa" w:w="4320"/>
          </w:tcPr>
          <w:p>
            <w:r>
              <w:t>None - Apidae (apt)</w:t>
            </w:r>
          </w:p>
        </w:tc>
        <w:tc>
          <w:tcPr>
            <w:tcW w:type="dxa" w:w="4320"/>
          </w:tcPr>
          <w:p>
            <w:r>
              <w:t>None - aping (aping)</w:t>
            </w:r>
          </w:p>
        </w:tc>
      </w:tr>
      <w:tr>
        <w:tc>
          <w:tcPr>
            <w:tcW w:type="dxa" w:w="4320"/>
          </w:tcPr>
          <w:p>
            <w:r>
              <w:t>None - Apin Pulse (apc)</w:t>
            </w:r>
          </w:p>
        </w:tc>
        <w:tc>
          <w:tcPr>
            <w:tcW w:type="dxa" w:w="4320"/>
          </w:tcPr>
          <w:p>
            <w:r>
              <w:t>None - Apis finance (bep-20)</w:t>
            </w:r>
          </w:p>
        </w:tc>
      </w:tr>
      <w:tr>
        <w:tc>
          <w:tcPr>
            <w:tcW w:type="dxa" w:w="4320"/>
          </w:tcPr>
          <w:p>
            <w:r>
              <w:t>None - Apollo Crypto (apollo)</w:t>
            </w:r>
          </w:p>
        </w:tc>
        <w:tc>
          <w:tcPr>
            <w:tcW w:type="dxa" w:w="4320"/>
          </w:tcPr>
          <w:p>
            <w:r>
              <w:t>None - Apollo Token (apollo)</w:t>
            </w:r>
          </w:p>
        </w:tc>
      </w:tr>
      <w:tr>
        <w:tc>
          <w:tcPr>
            <w:tcW w:type="dxa" w:w="4320"/>
          </w:tcPr>
          <w:p>
            <w:r>
              <w:t>None - Appics (apx)</w:t>
            </w:r>
          </w:p>
        </w:tc>
        <w:tc>
          <w:tcPr>
            <w:tcW w:type="dxa" w:w="4320"/>
          </w:tcPr>
          <w:p>
            <w:r>
              <w:t>None - Arbitrum Bridged USDT (Arbitrum) (usdt)</w:t>
            </w:r>
          </w:p>
        </w:tc>
      </w:tr>
      <w:tr>
        <w:tc>
          <w:tcPr>
            <w:tcW w:type="dxa" w:w="4320"/>
          </w:tcPr>
          <w:p>
            <w:r>
              <w:t>None - Arbitrum Charts (arcs)</w:t>
            </w:r>
          </w:p>
        </w:tc>
        <w:tc>
          <w:tcPr>
            <w:tcW w:type="dxa" w:w="4320"/>
          </w:tcPr>
          <w:p>
            <w:r>
              <w:t>None - Arbidex (arx)</w:t>
            </w:r>
          </w:p>
        </w:tc>
      </w:tr>
      <w:tr>
        <w:tc>
          <w:tcPr>
            <w:tcW w:type="dxa" w:w="4320"/>
          </w:tcPr>
          <w:p>
            <w:r>
              <w:t>None - ArbitrumPad (arbpad)</w:t>
            </w:r>
          </w:p>
        </w:tc>
        <w:tc>
          <w:tcPr>
            <w:tcW w:type="dxa" w:w="4320"/>
          </w:tcPr>
          <w:p>
            <w:r>
              <w:t>None - Arbius (aius)</w:t>
            </w:r>
          </w:p>
        </w:tc>
      </w:tr>
      <w:tr>
        <w:tc>
          <w:tcPr>
            <w:tcW w:type="dxa" w:w="4320"/>
          </w:tcPr>
          <w:p>
            <w:r>
              <w:t>None - ARB Protocol (arb)</w:t>
            </w:r>
          </w:p>
        </w:tc>
        <w:tc>
          <w:tcPr>
            <w:tcW w:type="dxa" w:w="4320"/>
          </w:tcPr>
          <w:p>
            <w:r>
              <w:t>None - Arbswap (arbs)</w:t>
            </w:r>
          </w:p>
        </w:tc>
      </w:tr>
      <w:tr>
        <w:tc>
          <w:tcPr>
            <w:tcW w:type="dxa" w:w="4320"/>
          </w:tcPr>
          <w:p>
            <w:r>
              <w:t>None - Arcade Arcoin (arcn)</w:t>
            </w:r>
          </w:p>
        </w:tc>
        <w:tc>
          <w:tcPr>
            <w:tcW w:type="dxa" w:w="4320"/>
          </w:tcPr>
          <w:p>
            <w:r>
              <w:t>None - Arcadeum (arc)</w:t>
            </w:r>
          </w:p>
        </w:tc>
      </w:tr>
      <w:tr>
        <w:tc>
          <w:tcPr>
            <w:tcW w:type="dxa" w:w="4320"/>
          </w:tcPr>
          <w:p>
            <w:r>
              <w:t>None - Arcadium (arcadium)</w:t>
            </w:r>
          </w:p>
        </w:tc>
        <w:tc>
          <w:tcPr>
            <w:tcW w:type="dxa" w:w="4320"/>
          </w:tcPr>
          <w:p>
            <w:r>
              <w:t>None - Ark Rivals (arkn)</w:t>
            </w:r>
          </w:p>
        </w:tc>
      </w:tr>
      <w:tr>
        <w:tc>
          <w:tcPr>
            <w:tcW w:type="dxa" w:w="4320"/>
          </w:tcPr>
          <w:p>
            <w:r>
              <w:t>None - ArkStart (arks)</w:t>
            </w:r>
          </w:p>
        </w:tc>
        <w:tc>
          <w:tcPr>
            <w:tcW w:type="dxa" w:w="4320"/>
          </w:tcPr>
          <w:p>
            <w:r>
              <w:t>None - Armour Wallet (armour)</w:t>
            </w:r>
          </w:p>
        </w:tc>
      </w:tr>
      <w:tr>
        <w:tc>
          <w:tcPr>
            <w:tcW w:type="dxa" w:w="4320"/>
          </w:tcPr>
          <w:p>
            <w:r>
              <w:t>None - Army of Fortune Gem (afg)</w:t>
            </w:r>
          </w:p>
        </w:tc>
        <w:tc>
          <w:tcPr>
            <w:tcW w:type="dxa" w:w="4320"/>
          </w:tcPr>
          <w:p>
            <w:r>
              <w:t>None - Army of Fortune Metaverse (afc)</w:t>
            </w:r>
          </w:p>
        </w:tc>
      </w:tr>
      <w:tr>
        <w:tc>
          <w:tcPr>
            <w:tcW w:type="dxa" w:w="4320"/>
          </w:tcPr>
          <w:p>
            <w:r>
              <w:t>None - Arowana (arw)</w:t>
            </w:r>
          </w:p>
        </w:tc>
        <w:tc>
          <w:tcPr>
            <w:tcW w:type="dxa" w:w="4320"/>
          </w:tcPr>
          <w:p>
            <w:r>
              <w:t>None - ArtByte (aby)</w:t>
            </w:r>
          </w:p>
        </w:tc>
      </w:tr>
      <w:tr>
        <w:tc>
          <w:tcPr>
            <w:tcW w:type="dxa" w:w="4320"/>
          </w:tcPr>
          <w:p>
            <w:r>
              <w:t>None - ArtCoin (ac)</w:t>
            </w:r>
          </w:p>
        </w:tc>
        <w:tc>
          <w:tcPr>
            <w:tcW w:type="dxa" w:w="4320"/>
          </w:tcPr>
          <w:p>
            <w:r>
              <w:t>None - Art de Finance (adf)</w:t>
            </w:r>
          </w:p>
        </w:tc>
      </w:tr>
      <w:tr>
        <w:tc>
          <w:tcPr>
            <w:tcW w:type="dxa" w:w="4320"/>
          </w:tcPr>
          <w:p>
            <w:r>
              <w:t>None - Artemis (mis)</w:t>
            </w:r>
          </w:p>
        </w:tc>
        <w:tc>
          <w:tcPr>
            <w:tcW w:type="dxa" w:w="4320"/>
          </w:tcPr>
          <w:p>
            <w:r>
              <w:t>None - ArtemisAI (atai)</w:t>
            </w:r>
          </w:p>
        </w:tc>
      </w:tr>
      <w:tr>
        <w:tc>
          <w:tcPr>
            <w:tcW w:type="dxa" w:w="4320"/>
          </w:tcPr>
          <w:p>
            <w:r>
              <w:t>None - Artemis Vision (arv)</w:t>
            </w:r>
          </w:p>
        </w:tc>
        <w:tc>
          <w:tcPr>
            <w:tcW w:type="dxa" w:w="4320"/>
          </w:tcPr>
          <w:p>
            <w:r>
              <w:t>None - artGPT (agpt)</w:t>
            </w:r>
          </w:p>
        </w:tc>
      </w:tr>
      <w:tr>
        <w:tc>
          <w:tcPr>
            <w:tcW w:type="dxa" w:w="4320"/>
          </w:tcPr>
          <w:p>
            <w:r>
              <w:t>None - Artichoke (choke)</w:t>
            </w:r>
          </w:p>
        </w:tc>
        <w:tc>
          <w:tcPr>
            <w:tcW w:type="dxa" w:w="4320"/>
          </w:tcPr>
          <w:p>
            <w:r>
              <w:t>None - Artificial Intelligence (ai)</w:t>
            </w:r>
          </w:p>
        </w:tc>
      </w:tr>
      <w:tr>
        <w:tc>
          <w:tcPr>
            <w:tcW w:type="dxa" w:w="4320"/>
          </w:tcPr>
          <w:p>
            <w:r>
              <w:t>None - AsgardX (odin)</w:t>
            </w:r>
          </w:p>
        </w:tc>
        <w:tc>
          <w:tcPr>
            <w:tcW w:type="dxa" w:w="4320"/>
          </w:tcPr>
          <w:p>
            <w:r>
              <w:t>None - ASH (ash)</w:t>
            </w:r>
          </w:p>
        </w:tc>
      </w:tr>
      <w:tr>
        <w:tc>
          <w:tcPr>
            <w:tcW w:type="dxa" w:w="4320"/>
          </w:tcPr>
          <w:p>
            <w:r>
              <w:t>None - Ash Token (ash)</w:t>
            </w:r>
          </w:p>
        </w:tc>
        <w:tc>
          <w:tcPr>
            <w:tcW w:type="dxa" w:w="4320"/>
          </w:tcPr>
          <w:p>
            <w:r>
              <w:t>None - ASIC Token (Pulsechain) (asic)</w:t>
            </w:r>
          </w:p>
        </w:tc>
      </w:tr>
      <w:tr>
        <w:tc>
          <w:tcPr>
            <w:tcW w:type="dxa" w:w="4320"/>
          </w:tcPr>
          <w:p>
            <w:r>
              <w:t>None - ASIX (asix)</w:t>
            </w:r>
          </w:p>
        </w:tc>
        <w:tc>
          <w:tcPr>
            <w:tcW w:type="dxa" w:w="4320"/>
          </w:tcPr>
          <w:p>
            <w:r>
              <w:t>None - Asko (asko)</w:t>
            </w:r>
          </w:p>
        </w:tc>
      </w:tr>
      <w:tr>
        <w:tc>
          <w:tcPr>
            <w:tcW w:type="dxa" w:w="4320"/>
          </w:tcPr>
          <w:p>
            <w:r>
              <w:t>None - ASPO World (aspo)</w:t>
            </w:r>
          </w:p>
        </w:tc>
        <w:tc>
          <w:tcPr>
            <w:tcW w:type="dxa" w:w="4320"/>
          </w:tcPr>
          <w:p>
            <w:r>
              <w:t>None - ASR Coin (asr)</w:t>
            </w:r>
          </w:p>
        </w:tc>
      </w:tr>
      <w:tr>
        <w:tc>
          <w:tcPr>
            <w:tcW w:type="dxa" w:w="4320"/>
          </w:tcPr>
          <w:p>
            <w:r>
              <w:t>None - AssangeDAO (justice)</w:t>
            </w:r>
          </w:p>
        </w:tc>
        <w:tc>
          <w:tcPr>
            <w:tcW w:type="dxa" w:w="4320"/>
          </w:tcPr>
          <w:p>
            <w:r>
              <w:t>None - Assemble Protocol (asm)</w:t>
            </w:r>
          </w:p>
        </w:tc>
      </w:tr>
      <w:tr>
        <w:tc>
          <w:tcPr>
            <w:tcW w:type="dxa" w:w="4320"/>
          </w:tcPr>
          <w:p>
            <w:r>
              <w:t>None - Assent Protocol (asnt)</w:t>
            </w:r>
          </w:p>
        </w:tc>
        <w:tc>
          <w:tcPr>
            <w:tcW w:type="dxa" w:w="4320"/>
          </w:tcPr>
          <w:p>
            <w:r>
              <w:t>None - ASTA (asta)</w:t>
            </w:r>
          </w:p>
        </w:tc>
      </w:tr>
      <w:tr>
        <w:tc>
          <w:tcPr>
            <w:tcW w:type="dxa" w:w="4320"/>
          </w:tcPr>
          <w:p>
            <w:r>
              <w:t>None - Astar (Moonbeam) ($xcastr)</w:t>
            </w:r>
          </w:p>
        </w:tc>
        <w:tc>
          <w:tcPr>
            <w:tcW w:type="dxa" w:w="4320"/>
          </w:tcPr>
          <w:p>
            <w:r>
              <w:t>None - Aster (atc)</w:t>
            </w:r>
          </w:p>
        </w:tc>
      </w:tr>
      <w:tr>
        <w:tc>
          <w:tcPr>
            <w:tcW w:type="dxa" w:w="4320"/>
          </w:tcPr>
          <w:p>
            <w:r>
              <w:t>None - Asterix (astx)</w:t>
            </w:r>
          </w:p>
        </w:tc>
        <w:tc>
          <w:tcPr>
            <w:tcW w:type="dxa" w:w="4320"/>
          </w:tcPr>
          <w:p>
            <w:r>
              <w:t>None - AstraAI (astra)</w:t>
            </w:r>
          </w:p>
        </w:tc>
      </w:tr>
      <w:tr>
        <w:tc>
          <w:tcPr>
            <w:tcW w:type="dxa" w:w="4320"/>
          </w:tcPr>
          <w:p>
            <w:r>
              <w:t>None - Astral Credits (xac)</w:t>
            </w:r>
          </w:p>
        </w:tc>
        <w:tc>
          <w:tcPr>
            <w:tcW w:type="dxa" w:w="4320"/>
          </w:tcPr>
          <w:p>
            <w:r>
              <w:t>None - Astra Protocol (astra)</w:t>
            </w:r>
          </w:p>
        </w:tc>
      </w:tr>
      <w:tr>
        <w:tc>
          <w:tcPr>
            <w:tcW w:type="dxa" w:w="4320"/>
          </w:tcPr>
          <w:p>
            <w:r>
              <w:t>None - Astrava (ast)</w:t>
            </w:r>
          </w:p>
        </w:tc>
        <w:tc>
          <w:tcPr>
            <w:tcW w:type="dxa" w:w="4320"/>
          </w:tcPr>
          <w:p>
            <w:r>
              <w:t>None - AstraZion (aznt)</w:t>
            </w:r>
          </w:p>
        </w:tc>
      </w:tr>
      <w:tr>
        <w:tc>
          <w:tcPr>
            <w:tcW w:type="dxa" w:w="4320"/>
          </w:tcPr>
          <w:p>
            <w:r>
              <w:t>None - Astrid Restaked stETH (rsteth)</w:t>
            </w:r>
          </w:p>
        </w:tc>
        <w:tc>
          <w:tcPr>
            <w:tcW w:type="dxa" w:w="4320"/>
          </w:tcPr>
          <w:p>
            <w:r>
              <w:t>None - Astro (astro)</w:t>
            </w:r>
          </w:p>
        </w:tc>
      </w:tr>
      <w:tr>
        <w:tc>
          <w:tcPr>
            <w:tcW w:type="dxa" w:w="4320"/>
          </w:tcPr>
          <w:p>
            <w:r>
              <w:t>None - AstroAI (astroai)</w:t>
            </w:r>
          </w:p>
        </w:tc>
        <w:tc>
          <w:tcPr>
            <w:tcW w:type="dxa" w:w="4320"/>
          </w:tcPr>
          <w:p>
            <w:r>
              <w:t>None - Astro Babies (abb)</w:t>
            </w:r>
          </w:p>
        </w:tc>
      </w:tr>
      <w:tr>
        <w:tc>
          <w:tcPr>
            <w:tcW w:type="dxa" w:w="4320"/>
          </w:tcPr>
          <w:p>
            <w:r>
              <w:t>None - ASTROBITS (astrb)</w:t>
            </w:r>
          </w:p>
        </w:tc>
        <w:tc>
          <w:tcPr>
            <w:tcW w:type="dxa" w:w="4320"/>
          </w:tcPr>
          <w:p>
            <w:r>
              <w:t>None - Astro Cash (astro)</w:t>
            </w:r>
          </w:p>
        </w:tc>
      </w:tr>
      <w:tr>
        <w:tc>
          <w:tcPr>
            <w:tcW w:type="dxa" w:w="4320"/>
          </w:tcPr>
          <w:p>
            <w:r>
              <w:t>None - AstroElon (elonone)</w:t>
            </w:r>
          </w:p>
        </w:tc>
        <w:tc>
          <w:tcPr>
            <w:tcW w:type="dxa" w:w="4320"/>
          </w:tcPr>
          <w:p>
            <w:r>
              <w:t>None - Astro Pepe (astropepe)</w:t>
            </w:r>
          </w:p>
        </w:tc>
      </w:tr>
      <w:tr>
        <w:tc>
          <w:tcPr>
            <w:tcW w:type="dxa" w:w="4320"/>
          </w:tcPr>
          <w:p>
            <w:r>
              <w:t>None - Avalanche (Wormhole) (avax)</w:t>
            </w:r>
          </w:p>
        </w:tc>
        <w:tc>
          <w:tcPr>
            <w:tcW w:type="dxa" w:w="4320"/>
          </w:tcPr>
          <w:p>
            <w:r>
              <w:t>None - Avalox (avalox)</w:t>
            </w:r>
          </w:p>
        </w:tc>
      </w:tr>
      <w:tr>
        <w:tc>
          <w:tcPr>
            <w:tcW w:type="dxa" w:w="4320"/>
          </w:tcPr>
          <w:p>
            <w:r>
              <w:t>None - Avante (axt)</w:t>
            </w:r>
          </w:p>
        </w:tc>
        <w:tc>
          <w:tcPr>
            <w:tcW w:type="dxa" w:w="4320"/>
          </w:tcPr>
          <w:p>
            <w:r>
              <w:t>None - AVATA Network (avat)</w:t>
            </w:r>
          </w:p>
        </w:tc>
      </w:tr>
      <w:tr>
        <w:tc>
          <w:tcPr>
            <w:tcW w:type="dxa" w:w="4320"/>
          </w:tcPr>
          <w:p>
            <w:r>
              <w:t>None - AVATARA NOX (nox)</w:t>
            </w:r>
          </w:p>
        </w:tc>
        <w:tc>
          <w:tcPr>
            <w:tcW w:type="dxa" w:w="4320"/>
          </w:tcPr>
          <w:p>
            <w:r>
              <w:t>None - Avatar Musk Verse (amv)</w:t>
            </w:r>
          </w:p>
        </w:tc>
      </w:tr>
      <w:tr>
        <w:tc>
          <w:tcPr>
            <w:tcW w:type="dxa" w:w="4320"/>
          </w:tcPr>
          <w:p>
            <w:r>
              <w:t>None - AVAV (ASC-20) (avav)</w:t>
            </w:r>
          </w:p>
        </w:tc>
        <w:tc>
          <w:tcPr>
            <w:tcW w:type="dxa" w:w="4320"/>
          </w:tcPr>
          <w:p>
            <w:r>
              <w:t>None - AVBOT (avbot)</w:t>
            </w:r>
          </w:p>
        </w:tc>
      </w:tr>
      <w:tr>
        <w:tc>
          <w:tcPr>
            <w:tcW w:type="dxa" w:w="4320"/>
          </w:tcPr>
          <w:p>
            <w:r>
              <w:t>None - Aventis Metaverse (avtm)</w:t>
            </w:r>
          </w:p>
        </w:tc>
        <w:tc>
          <w:tcPr>
            <w:tcW w:type="dxa" w:w="4320"/>
          </w:tcPr>
          <w:p>
            <w:r>
              <w:t>None - Avenue Hamilton Token (aht)</w:t>
            </w:r>
          </w:p>
        </w:tc>
      </w:tr>
      <w:tr>
        <w:tc>
          <w:tcPr>
            <w:tcW w:type="dxa" w:w="4320"/>
          </w:tcPr>
          <w:p>
            <w:r>
              <w:t>None - AVES (avs)</w:t>
            </w:r>
          </w:p>
        </w:tc>
        <w:tc>
          <w:tcPr>
            <w:tcW w:type="dxa" w:w="4320"/>
          </w:tcPr>
          <w:p>
            <w:r>
              <w:t>None - AVIAN (avn)</w:t>
            </w:r>
          </w:p>
        </w:tc>
      </w:tr>
      <w:tr>
        <w:tc>
          <w:tcPr>
            <w:tcW w:type="dxa" w:w="4320"/>
          </w:tcPr>
          <w:p>
            <w:r>
              <w:t>None - Avive (avive)</w:t>
            </w:r>
          </w:p>
        </w:tc>
        <w:tc>
          <w:tcPr>
            <w:tcW w:type="dxa" w:w="4320"/>
          </w:tcPr>
          <w:p>
            <w:r>
              <w:t>None - AVNRich (avn)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AVOCADO BG (avo)</w:t>
            </w:r>
          </w:p>
        </w:tc>
        <w:tc>
          <w:tcPr>
            <w:tcW w:type="dxa" w:w="4320"/>
          </w:tcPr>
          <w:p>
            <w:r>
              <w:t>None - Avoteo (avo)</w:t>
            </w:r>
          </w:p>
        </w:tc>
      </w:tr>
      <w:tr>
        <w:tc>
          <w:tcPr>
            <w:tcW w:type="dxa" w:w="4320"/>
          </w:tcPr>
          <w:p>
            <w:r>
              <w:t>None - AXE (axe)</w:t>
            </w:r>
          </w:p>
        </w:tc>
        <w:tc>
          <w:tcPr>
            <w:tcW w:type="dxa" w:w="4320"/>
          </w:tcPr>
          <w:p>
            <w:r>
              <w:t>None - Axelar Bridged USDC (Cosmos) (usdc.axl)</w:t>
            </w:r>
          </w:p>
        </w:tc>
      </w:tr>
      <w:tr>
        <w:tc>
          <w:tcPr>
            <w:tcW w:type="dxa" w:w="4320"/>
          </w:tcPr>
          <w:p>
            <w:r>
              <w:t>None - Bridged Tether (Axelar) (axlusdt)</w:t>
            </w:r>
          </w:p>
        </w:tc>
        <w:tc>
          <w:tcPr>
            <w:tcW w:type="dxa" w:w="4320"/>
          </w:tcPr>
          <w:p>
            <w:r>
              <w:t>None - Axie Infinity Shard (Wormhole) (axset)</w:t>
            </w:r>
          </w:p>
        </w:tc>
      </w:tr>
      <w:tr>
        <w:tc>
          <w:tcPr>
            <w:tcW w:type="dxa" w:w="4320"/>
          </w:tcPr>
          <w:p>
            <w:r>
              <w:t>None - AxioDex (axn)</w:t>
            </w:r>
          </w:p>
        </w:tc>
        <w:tc>
          <w:tcPr>
            <w:tcW w:type="dxa" w:w="4320"/>
          </w:tcPr>
          <w:p>
            <w:r>
              <w:t>None - Axion (axn)</w:t>
            </w:r>
          </w:p>
        </w:tc>
      </w:tr>
      <w:tr>
        <w:tc>
          <w:tcPr>
            <w:tcW w:type="dxa" w:w="4320"/>
          </w:tcPr>
          <w:p>
            <w:r>
              <w:t>None - AXIS (axis)</w:t>
            </w:r>
          </w:p>
        </w:tc>
        <w:tc>
          <w:tcPr>
            <w:tcW w:type="dxa" w:w="4320"/>
          </w:tcPr>
          <w:p>
            <w:r>
              <w:t>None - AXL INU (axl)</w:t>
            </w:r>
          </w:p>
        </w:tc>
      </w:tr>
      <w:tr>
        <w:tc>
          <w:tcPr>
            <w:tcW w:type="dxa" w:w="4320"/>
          </w:tcPr>
          <w:p>
            <w:r>
              <w:t>None - Bridged USD Coin (Axelar) (axlusdc)</w:t>
            </w:r>
          </w:p>
        </w:tc>
        <w:tc>
          <w:tcPr>
            <w:tcW w:type="dxa" w:w="4320"/>
          </w:tcPr>
          <w:p>
            <w:r>
              <w:t>None - axlWBTC (axlwbtc)</w:t>
            </w:r>
          </w:p>
        </w:tc>
      </w:tr>
      <w:tr>
        <w:tc>
          <w:tcPr>
            <w:tcW w:type="dxa" w:w="4320"/>
          </w:tcPr>
          <w:p>
            <w:r>
              <w:t>None - Axelar Wrapped Ether (axleth)</w:t>
            </w:r>
          </w:p>
        </w:tc>
        <w:tc>
          <w:tcPr>
            <w:tcW w:type="dxa" w:w="4320"/>
          </w:tcPr>
          <w:p>
            <w:r>
              <w:t>None - AxonDAO Governance Token (axgt)</w:t>
            </w:r>
          </w:p>
        </w:tc>
      </w:tr>
      <w:tr>
        <w:tc>
          <w:tcPr>
            <w:tcW w:type="dxa" w:w="4320"/>
          </w:tcPr>
          <w:p>
            <w:r>
              <w:t>None - Ayin (ayin)</w:t>
            </w:r>
          </w:p>
        </w:tc>
        <w:tc>
          <w:tcPr>
            <w:tcW w:type="dxa" w:w="4320"/>
          </w:tcPr>
          <w:p>
            <w:r>
              <w:t>None - Azbit (az)</w:t>
            </w:r>
          </w:p>
        </w:tc>
      </w:tr>
      <w:tr>
        <w:tc>
          <w:tcPr>
            <w:tcW w:type="dxa" w:w="4320"/>
          </w:tcPr>
          <w:p>
            <w:r>
              <w:t>None - Bald (bald)</w:t>
            </w:r>
          </w:p>
        </w:tc>
        <w:tc>
          <w:tcPr>
            <w:tcW w:type="dxa" w:w="4320"/>
          </w:tcPr>
          <w:p>
            <w:r>
              <w:t>None - Bali Token (bli)</w:t>
            </w:r>
          </w:p>
        </w:tc>
      </w:tr>
      <w:tr>
        <w:tc>
          <w:tcPr>
            <w:tcW w:type="dxa" w:w="4320"/>
          </w:tcPr>
          <w:p>
            <w:r>
              <w:t>None - Bali United FC Fan Token (bufc)</w:t>
            </w:r>
          </w:p>
        </w:tc>
        <w:tc>
          <w:tcPr>
            <w:tcW w:type="dxa" w:w="4320"/>
          </w:tcPr>
          <w:p>
            <w:r>
              <w:t>None - BALL Coin (ball)</w:t>
            </w:r>
          </w:p>
        </w:tc>
      </w:tr>
      <w:tr>
        <w:tc>
          <w:tcPr>
            <w:tcW w:type="dxa" w:w="4320"/>
          </w:tcPr>
          <w:p>
            <w:r>
              <w:t>None - BallSwap (bsp)</w:t>
            </w:r>
          </w:p>
        </w:tc>
        <w:tc>
          <w:tcPr>
            <w:tcW w:type="dxa" w:w="4320"/>
          </w:tcPr>
          <w:p>
            <w:r>
              <w:t>None - Ball (ball)</w:t>
            </w:r>
          </w:p>
        </w:tc>
      </w:tr>
      <w:tr>
        <w:tc>
          <w:tcPr>
            <w:tcW w:type="dxa" w:w="4320"/>
          </w:tcPr>
          <w:p>
            <w:r>
              <w:t>None - Bambi (bam)</w:t>
            </w:r>
          </w:p>
        </w:tc>
        <w:tc>
          <w:tcPr>
            <w:tcW w:type="dxa" w:w="4320"/>
          </w:tcPr>
          <w:p>
            <w:r>
              <w:t>None - Bamboo Coin (bmbo)</w:t>
            </w:r>
          </w:p>
        </w:tc>
      </w:tr>
      <w:tr>
        <w:tc>
          <w:tcPr>
            <w:tcW w:type="dxa" w:w="4320"/>
          </w:tcPr>
          <w:p>
            <w:r>
              <w:t>None - Bamboo DeFi (bamboo)</w:t>
            </w:r>
          </w:p>
        </w:tc>
        <w:tc>
          <w:tcPr>
            <w:tcW w:type="dxa" w:w="4320"/>
          </w:tcPr>
          <w:p>
            <w:r>
              <w:t>None - PandaFarm (BBO) (bbo)</w:t>
            </w:r>
          </w:p>
        </w:tc>
      </w:tr>
      <w:tr>
        <w:tc>
          <w:tcPr>
            <w:tcW w:type="dxa" w:w="4320"/>
          </w:tcPr>
          <w:p>
            <w:r>
              <w:t>None - BananaCat (Sol) (bcat)</w:t>
            </w:r>
          </w:p>
        </w:tc>
        <w:tc>
          <w:tcPr>
            <w:tcW w:type="dxa" w:w="4320"/>
          </w:tcPr>
          <w:p>
            <w:r>
              <w:t>None - Bankercoin ($bank)</w:t>
            </w:r>
          </w:p>
        </w:tc>
      </w:tr>
      <w:tr>
        <w:tc>
          <w:tcPr>
            <w:tcW w:type="dxa" w:w="4320"/>
          </w:tcPr>
          <w:p>
            <w:r>
              <w:t>None - Bankers Dream (bank$)</w:t>
            </w:r>
          </w:p>
        </w:tc>
        <w:tc>
          <w:tcPr>
            <w:tcW w:type="dxa" w:w="4320"/>
          </w:tcPr>
          <w:p>
            <w:r>
              <w:t>None - Bankroll Vault (vlt)</w:t>
            </w:r>
          </w:p>
        </w:tc>
      </w:tr>
      <w:tr>
        <w:tc>
          <w:tcPr>
            <w:tcW w:type="dxa" w:w="4320"/>
          </w:tcPr>
          <w:p>
            <w:r>
              <w:t>None - BankSocial (bsl)</w:t>
            </w:r>
          </w:p>
        </w:tc>
        <w:tc>
          <w:tcPr>
            <w:tcW w:type="dxa" w:w="4320"/>
          </w:tcPr>
          <w:p>
            <w:r>
              <w:t>None - Banque Universal (cbu)</w:t>
            </w:r>
          </w:p>
        </w:tc>
      </w:tr>
      <w:tr>
        <w:tc>
          <w:tcPr>
            <w:tcW w:type="dxa" w:w="4320"/>
          </w:tcPr>
          <w:p>
            <w:r>
              <w:t>None - Bantu (xbn)</w:t>
            </w:r>
          </w:p>
        </w:tc>
        <w:tc>
          <w:tcPr>
            <w:tcW w:type="dxa" w:w="4320"/>
          </w:tcPr>
          <w:p>
            <w:r>
              <w:t>None - Banus Finance (banus)</w:t>
            </w:r>
          </w:p>
        </w:tc>
      </w:tr>
      <w:tr>
        <w:tc>
          <w:tcPr>
            <w:tcW w:type="dxa" w:w="4320"/>
          </w:tcPr>
          <w:p>
            <w:r>
              <w:t>None - baoETH-ETH StablePool (b-baoeth-eth-bpt)</w:t>
            </w:r>
          </w:p>
        </w:tc>
        <w:tc>
          <w:tcPr>
            <w:tcW w:type="dxa" w:w="4320"/>
          </w:tcPr>
          <w:p>
            <w:r>
              <w:t>None - baoUSD-LUSD StablePool (baousd-lusd-stablepool)</w:t>
            </w:r>
          </w:p>
        </w:tc>
      </w:tr>
      <w:tr>
        <w:tc>
          <w:tcPr>
            <w:tcW w:type="dxa" w:w="4320"/>
          </w:tcPr>
          <w:p>
            <w:r>
              <w:t>None - BarbieCrashBandicootRFK88 (solana)</w:t>
            </w:r>
          </w:p>
        </w:tc>
        <w:tc>
          <w:tcPr>
            <w:tcW w:type="dxa" w:w="4320"/>
          </w:tcPr>
          <w:p>
            <w:r>
              <w:t>None - Bark (bark)</w:t>
            </w:r>
          </w:p>
        </w:tc>
      </w:tr>
      <w:tr>
        <w:tc>
          <w:tcPr>
            <w:tcW w:type="dxa" w:w="4320"/>
          </w:tcPr>
          <w:p>
            <w:r>
              <w:t>None - Bark AI (bark)</w:t>
            </w:r>
          </w:p>
        </w:tc>
        <w:tc>
          <w:tcPr>
            <w:tcW w:type="dxa" w:w="4320"/>
          </w:tcPr>
          <w:p>
            <w:r>
              <w:t>None - Bark Gas Token (bark)</w:t>
            </w:r>
          </w:p>
        </w:tc>
      </w:tr>
      <w:tr>
        <w:tc>
          <w:tcPr>
            <w:tcW w:type="dxa" w:w="4320"/>
          </w:tcPr>
          <w:p>
            <w:r>
              <w:t>None - Barking (bark)</w:t>
            </w:r>
          </w:p>
        </w:tc>
        <w:tc>
          <w:tcPr>
            <w:tcW w:type="dxa" w:w="4320"/>
          </w:tcPr>
          <w:p>
            <w:r>
              <w:t>None - Barley Finance (barl)</w:t>
            </w:r>
          </w:p>
        </w:tc>
      </w:tr>
      <w:tr>
        <w:tc>
          <w:tcPr>
            <w:tcW w:type="dxa" w:w="4320"/>
          </w:tcPr>
          <w:p>
            <w:r>
              <w:t>None - BARSIK (barsik)</w:t>
            </w:r>
          </w:p>
        </w:tc>
        <w:tc>
          <w:tcPr>
            <w:tcW w:type="dxa" w:w="4320"/>
          </w:tcPr>
          <w:p>
            <w:r>
              <w:t>None - Base (base)</w:t>
            </w:r>
          </w:p>
        </w:tc>
      </w:tr>
      <w:tr>
        <w:tc>
          <w:tcPr>
            <w:tcW w:type="dxa" w:w="4320"/>
          </w:tcPr>
          <w:p>
            <w:r>
              <w:t>None - BearAI (bai)</w:t>
            </w:r>
          </w:p>
        </w:tc>
        <w:tc>
          <w:tcPr>
            <w:tcW w:type="dxa" w:w="4320"/>
          </w:tcPr>
          <w:p>
            <w:r>
              <w:t>None - Beardy Dragon (beardy)</w:t>
            </w:r>
          </w:p>
        </w:tc>
      </w:tr>
      <w:tr>
        <w:tc>
          <w:tcPr>
            <w:tcW w:type="dxa" w:w="4320"/>
          </w:tcPr>
          <w:p>
            <w:r>
              <w:t>None - Bear Inu (bear)</w:t>
            </w:r>
          </w:p>
        </w:tc>
        <w:tc>
          <w:tcPr>
            <w:tcW w:type="dxa" w:w="4320"/>
          </w:tcPr>
          <w:p>
            <w:r>
              <w:t>None - Beat (beat)</w:t>
            </w:r>
          </w:p>
        </w:tc>
      </w:tr>
      <w:tr>
        <w:tc>
          <w:tcPr>
            <w:tcW w:type="dxa" w:w="4320"/>
          </w:tcPr>
          <w:p>
            <w:r>
              <w:t>None - BeatGen NFT (bgn)</w:t>
            </w:r>
          </w:p>
        </w:tc>
        <w:tc>
          <w:tcPr>
            <w:tcW w:type="dxa" w:w="4320"/>
          </w:tcPr>
          <w:p>
            <w:r>
              <w:t>None - BeautifulPrincessDisorder (bpd)</w:t>
            </w:r>
          </w:p>
        </w:tc>
      </w:tr>
      <w:tr>
        <w:tc>
          <w:tcPr>
            <w:tcW w:type="dxa" w:w="4320"/>
          </w:tcPr>
          <w:p>
            <w:r>
              <w:t>None - Beauty Bakery Linked Operation Transaction Technology (lott)</w:t>
            </w:r>
          </w:p>
        </w:tc>
        <w:tc>
          <w:tcPr>
            <w:tcW w:type="dxa" w:w="4320"/>
          </w:tcPr>
          <w:p>
            <w:r>
              <w:t>None - BEBE (bebe)</w:t>
            </w:r>
          </w:p>
        </w:tc>
      </w:tr>
      <w:tr>
        <w:tc>
          <w:tcPr>
            <w:tcW w:type="dxa" w:w="4320"/>
          </w:tcPr>
          <w:p>
            <w:r>
              <w:t>None - BecoSwap (beco)</w:t>
            </w:r>
          </w:p>
        </w:tc>
        <w:tc>
          <w:tcPr>
            <w:tcW w:type="dxa" w:w="4320"/>
          </w:tcPr>
          <w:p>
            <w:r>
              <w:t>None - Beebox (xbbc)</w:t>
            </w:r>
          </w:p>
        </w:tc>
      </w:tr>
      <w:tr>
        <w:tc>
          <w:tcPr>
            <w:tcW w:type="dxa" w:w="4320"/>
          </w:tcPr>
          <w:p>
            <w:r>
              <w:t>None - BeeChat (chat)</w:t>
            </w:r>
          </w:p>
        </w:tc>
        <w:tc>
          <w:tcPr>
            <w:tcW w:type="dxa" w:w="4320"/>
          </w:tcPr>
          <w:p>
            <w:r>
              <w:t>None - Bee Token (bgc)</w:t>
            </w:r>
          </w:p>
        </w:tc>
      </w:tr>
      <w:tr>
        <w:tc>
          <w:tcPr>
            <w:tcW w:type="dxa" w:w="4320"/>
          </w:tcPr>
          <w:p>
            <w:r>
              <w:t>None - BEEF (beef)</w:t>
            </w:r>
          </w:p>
        </w:tc>
        <w:tc>
          <w:tcPr>
            <w:tcW w:type="dxa" w:w="4320"/>
          </w:tcPr>
          <w:p>
            <w:r>
              <w:t>None - Beefy Escrowed Fantom (beftm)</w:t>
            </w:r>
          </w:p>
        </w:tc>
      </w:tr>
      <w:tr>
        <w:tc>
          <w:tcPr>
            <w:tcW w:type="dxa" w:w="4320"/>
          </w:tcPr>
          <w:p>
            <w:r>
              <w:t>None - Beenode (bnode)</w:t>
            </w:r>
          </w:p>
        </w:tc>
        <w:tc>
          <w:tcPr>
            <w:tcW w:type="dxa" w:w="4320"/>
          </w:tcPr>
          <w:p>
            <w:r>
              <w:t>None - BEEP Coin (beep)</w:t>
            </w:r>
          </w:p>
        </w:tc>
      </w:tr>
      <w:tr>
        <w:tc>
          <w:tcPr>
            <w:tcW w:type="dxa" w:w="4320"/>
          </w:tcPr>
          <w:p>
            <w:r>
              <w:t>None - Beer Money (beer)</w:t>
            </w:r>
          </w:p>
        </w:tc>
        <w:tc>
          <w:tcPr>
            <w:tcW w:type="dxa" w:w="4320"/>
          </w:tcPr>
          <w:p>
            <w:r>
              <w:t>None - Bee Tools (buzz)</w:t>
            </w:r>
          </w:p>
        </w:tc>
      </w:tr>
      <w:tr>
        <w:tc>
          <w:tcPr>
            <w:tcW w:type="dxa" w:w="4320"/>
          </w:tcPr>
          <w:p>
            <w:r>
              <w:t>None - Bellcoin (bell)</w:t>
            </w:r>
          </w:p>
        </w:tc>
        <w:tc>
          <w:tcPr>
            <w:tcW w:type="dxa" w:w="4320"/>
          </w:tcPr>
          <w:p>
            <w:r>
              <w:t>None - Beluga.fi (beluga)</w:t>
            </w:r>
          </w:p>
        </w:tc>
      </w:tr>
      <w:tr>
        <w:tc>
          <w:tcPr>
            <w:tcW w:type="dxa" w:w="4320"/>
          </w:tcPr>
          <w:p>
            <w:r>
              <w:t>None - Bemchain (bcn)</w:t>
            </w:r>
          </w:p>
        </w:tc>
        <w:tc>
          <w:tcPr>
            <w:tcW w:type="dxa" w:w="4320"/>
          </w:tcPr>
          <w:p>
            <w:r>
              <w:t>None - BENCOIN ($ben)</w:t>
            </w:r>
          </w:p>
        </w:tc>
      </w:tr>
      <w:tr>
        <w:tc>
          <w:tcPr>
            <w:tcW w:type="dxa" w:w="4320"/>
          </w:tcPr>
          <w:p>
            <w:r>
              <w:t>None - BendDAO BDIN (Ordinals) (bdin)</w:t>
            </w:r>
          </w:p>
        </w:tc>
        <w:tc>
          <w:tcPr>
            <w:tcW w:type="dxa" w:w="4320"/>
          </w:tcPr>
          <w:p>
            <w:r>
              <w:t>None - Besa Gaming Company (besa)</w:t>
            </w:r>
          </w:p>
        </w:tc>
      </w:tr>
      <w:tr>
        <w:tc>
          <w:tcPr>
            <w:tcW w:type="dxa" w:w="4320"/>
          </w:tcPr>
          <w:p>
            <w:r>
              <w:t>None - BetbuInu (crypto)</w:t>
            </w:r>
          </w:p>
        </w:tc>
        <w:tc>
          <w:tcPr>
            <w:tcW w:type="dxa" w:w="4320"/>
          </w:tcPr>
          <w:p>
            <w:r>
              <w:t>None - Betero (bte)</w:t>
            </w:r>
          </w:p>
        </w:tc>
      </w:tr>
      <w:tr>
        <w:tc>
          <w:tcPr>
            <w:tcW w:type="dxa" w:w="4320"/>
          </w:tcPr>
          <w:p>
            <w:r>
              <w:t>None - BetIT (betit)</w:t>
            </w:r>
          </w:p>
        </w:tc>
        <w:tc>
          <w:tcPr>
            <w:tcW w:type="dxa" w:w="4320"/>
          </w:tcPr>
          <w:p>
            <w:r>
              <w:t>None - Betrock (betrock)</w:t>
            </w:r>
          </w:p>
        </w:tc>
      </w:tr>
      <w:tr>
        <w:tc>
          <w:tcPr>
            <w:tcW w:type="dxa" w:w="4320"/>
          </w:tcPr>
          <w:p>
            <w:r>
              <w:t>None - Betted (bets)</w:t>
            </w:r>
          </w:p>
        </w:tc>
        <w:tc>
          <w:tcPr>
            <w:tcW w:type="dxa" w:w="4320"/>
          </w:tcPr>
          <w:p>
            <w:r>
              <w:t>None - Betterment Digital (bemd)</w:t>
            </w:r>
          </w:p>
        </w:tc>
      </w:tr>
      <w:tr>
        <w:tc>
          <w:tcPr>
            <w:tcW w:type="dxa" w:w="4320"/>
          </w:tcPr>
          <w:p>
            <w:r>
              <w:t>None - NBX (byn)</w:t>
            </w:r>
          </w:p>
        </w:tc>
        <w:tc>
          <w:tcPr>
            <w:tcW w:type="dxa" w:w="4320"/>
          </w:tcPr>
          <w:p>
            <w:r>
              <w:t>None - Beyond Protocol (bp)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BetFury (bfg)</w:t>
            </w:r>
          </w:p>
        </w:tc>
        <w:tc>
          <w:tcPr>
            <w:tcW w:type="dxa" w:w="4320"/>
          </w:tcPr>
          <w:p>
            <w:r>
              <w:t>None - BFICGOLD (bficgold)</w:t>
            </w:r>
          </w:p>
        </w:tc>
      </w:tr>
      <w:tr>
        <w:tc>
          <w:tcPr>
            <w:tcW w:type="dxa" w:w="4320"/>
          </w:tcPr>
          <w:p>
            <w:r>
              <w:t>None - BG Trade (bgt)</w:t>
            </w:r>
          </w:p>
        </w:tc>
        <w:tc>
          <w:tcPr>
            <w:tcW w:type="dxa" w:w="4320"/>
          </w:tcPr>
          <w:p>
            <w:r>
              <w:t>None - bHBD (bhbd)</w:t>
            </w:r>
          </w:p>
        </w:tc>
      </w:tr>
      <w:tr>
        <w:tc>
          <w:tcPr>
            <w:tcW w:type="dxa" w:w="4320"/>
          </w:tcPr>
          <w:p>
            <w:r>
              <w:t>None - BHD1 (bhd1)</w:t>
            </w:r>
          </w:p>
        </w:tc>
        <w:tc>
          <w:tcPr>
            <w:tcW w:type="dxa" w:w="4320"/>
          </w:tcPr>
          <w:p>
            <w:r>
              <w:t>None - bHIVE (bhive)</w:t>
            </w:r>
          </w:p>
        </w:tc>
      </w:tr>
      <w:tr>
        <w:tc>
          <w:tcPr>
            <w:tcW w:type="dxa" w:w="4320"/>
          </w:tcPr>
          <w:p>
            <w:r>
              <w:t>None - BHO Network (bho)</w:t>
            </w:r>
          </w:p>
        </w:tc>
        <w:tc>
          <w:tcPr>
            <w:tcW w:type="dxa" w:w="4320"/>
          </w:tcPr>
          <w:p>
            <w:r>
              <w:t>None - Biaocoin (biao)</w:t>
            </w:r>
          </w:p>
        </w:tc>
      </w:tr>
      <w:tr>
        <w:tc>
          <w:tcPr>
            <w:tcW w:type="dxa" w:w="4320"/>
          </w:tcPr>
          <w:p>
            <w:r>
              <w:t>None - Biao Coin (biao)</w:t>
            </w:r>
          </w:p>
        </w:tc>
        <w:tc>
          <w:tcPr>
            <w:tcW w:type="dxa" w:w="4320"/>
          </w:tcPr>
          <w:p>
            <w:r>
              <w:t>None - BIBI (bibi)</w:t>
            </w:r>
          </w:p>
        </w:tc>
      </w:tr>
      <w:tr>
        <w:tc>
          <w:tcPr>
            <w:tcW w:type="dxa" w:w="4320"/>
          </w:tcPr>
          <w:p>
            <w:r>
              <w:t>None - BIBI2.0 (bibi2.0)</w:t>
            </w:r>
          </w:p>
        </w:tc>
        <w:tc>
          <w:tcPr>
            <w:tcW w:type="dxa" w:w="4320"/>
          </w:tcPr>
          <w:p>
            <w:r>
              <w:t>None - Biblecoin (bibl)</w:t>
            </w:r>
          </w:p>
        </w:tc>
      </w:tr>
      <w:tr>
        <w:tc>
          <w:tcPr>
            <w:tcW w:type="dxa" w:w="4320"/>
          </w:tcPr>
          <w:p>
            <w:r>
              <w:t>None - Bidao (bid)</w:t>
            </w:r>
          </w:p>
        </w:tc>
        <w:tc>
          <w:tcPr>
            <w:tcW w:type="dxa" w:w="4320"/>
          </w:tcPr>
          <w:p>
            <w:r>
              <w:t>None - Bidao Smart Chain (bisc)</w:t>
            </w:r>
          </w:p>
        </w:tc>
      </w:tr>
      <w:tr>
        <w:tc>
          <w:tcPr>
            <w:tcW w:type="dxa" w:w="4320"/>
          </w:tcPr>
          <w:p>
            <w:r>
              <w:t>None - BidiPass (bdp)</w:t>
            </w:r>
          </w:p>
        </w:tc>
        <w:tc>
          <w:tcPr>
            <w:tcW w:type="dxa" w:w="4320"/>
          </w:tcPr>
          <w:p>
            <w:r>
              <w:t>None - BID Protocol (bidp)</w:t>
            </w:r>
          </w:p>
        </w:tc>
      </w:tr>
      <w:tr>
        <w:tc>
          <w:tcPr>
            <w:tcW w:type="dxa" w:w="4320"/>
          </w:tcPr>
          <w:p>
            <w:r>
              <w:t>None - Big Bonus Coin (bbc)</w:t>
            </w:r>
          </w:p>
        </w:tc>
        <w:tc>
          <w:tcPr>
            <w:tcW w:type="dxa" w:w="4320"/>
          </w:tcPr>
          <w:p>
            <w:r>
              <w:t>None - Bitago (xbit)</w:t>
            </w:r>
          </w:p>
        </w:tc>
      </w:tr>
      <w:tr>
        <w:tc>
          <w:tcPr>
            <w:tcW w:type="dxa" w:w="4320"/>
          </w:tcPr>
          <w:p>
            <w:r>
              <w:t>None - Bitazza (btz)</w:t>
            </w:r>
          </w:p>
        </w:tc>
        <w:tc>
          <w:tcPr>
            <w:tcW w:type="dxa" w:w="4320"/>
          </w:tcPr>
          <w:p>
            <w:r>
              <w:t>None - Bitball Treasure (btrs)</w:t>
            </w:r>
          </w:p>
        </w:tc>
      </w:tr>
      <w:tr>
        <w:tc>
          <w:tcPr>
            <w:tcW w:type="dxa" w:w="4320"/>
          </w:tcPr>
          <w:p>
            <w:r>
              <w:t>None - Bitbar (btb)</w:t>
            </w:r>
          </w:p>
        </w:tc>
        <w:tc>
          <w:tcPr>
            <w:tcW w:type="dxa" w:w="4320"/>
          </w:tcPr>
          <w:p>
            <w:r>
              <w:t>None - BitBase Token (btbs)</w:t>
            </w:r>
          </w:p>
        </w:tc>
      </w:tr>
      <w:tr>
        <w:tc>
          <w:tcPr>
            <w:tcW w:type="dxa" w:w="4320"/>
          </w:tcPr>
          <w:p>
            <w:r>
              <w:t>None - BitBook (bbt)</w:t>
            </w:r>
          </w:p>
        </w:tc>
        <w:tc>
          <w:tcPr>
            <w:tcW w:type="dxa" w:w="4320"/>
          </w:tcPr>
          <w:p>
            <w:r>
              <w:t>None - BitBoost (bbt)</w:t>
            </w:r>
          </w:p>
        </w:tc>
      </w:tr>
      <w:tr>
        <w:tc>
          <w:tcPr>
            <w:tcW w:type="dxa" w:w="4320"/>
          </w:tcPr>
          <w:p>
            <w:r>
              <w:t>None - BitBullBot (bbb)</w:t>
            </w:r>
          </w:p>
        </w:tc>
        <w:tc>
          <w:tcPr>
            <w:tcW w:type="dxa" w:w="4320"/>
          </w:tcPr>
          <w:p>
            <w:r>
              <w:t>None - BitcoinMono (btcmz)</w:t>
            </w:r>
          </w:p>
        </w:tc>
      </w:tr>
      <w:tr>
        <w:tc>
          <w:tcPr>
            <w:tcW w:type="dxa" w:w="4320"/>
          </w:tcPr>
          <w:p>
            <w:r>
              <w:t>None - Bitcoin Name Service System (bnsx)</w:t>
            </w:r>
          </w:p>
        </w:tc>
        <w:tc>
          <w:tcPr>
            <w:tcW w:type="dxa" w:w="4320"/>
          </w:tcPr>
          <w:p>
            <w:r>
              <w:t>None - Bitcoin Pay (btcpay)</w:t>
            </w:r>
          </w:p>
        </w:tc>
      </w:tr>
      <w:tr>
        <w:tc>
          <w:tcPr>
            <w:tcW w:type="dxa" w:w="4320"/>
          </w:tcPr>
          <w:p>
            <w:r>
              <w:t>None - BitcoinPepe (btcpep)</w:t>
            </w:r>
          </w:p>
        </w:tc>
        <w:tc>
          <w:tcPr>
            <w:tcW w:type="dxa" w:w="4320"/>
          </w:tcPr>
          <w:p>
            <w:r>
              <w:t>None - BitcoinPoW (btcw)</w:t>
            </w:r>
          </w:p>
        </w:tc>
      </w:tr>
      <w:tr>
        <w:tc>
          <w:tcPr>
            <w:tcW w:type="dxa" w:w="4320"/>
          </w:tcPr>
          <w:p>
            <w:r>
              <w:t>None - Bitcoin Private (btcp)</w:t>
            </w:r>
          </w:p>
        </w:tc>
        <w:tc>
          <w:tcPr>
            <w:tcW w:type="dxa" w:w="4320"/>
          </w:tcPr>
          <w:p>
            <w:r>
              <w:t>None - bitcoin puppets solona (puppet)</w:t>
            </w:r>
          </w:p>
        </w:tc>
      </w:tr>
      <w:tr>
        <w:tc>
          <w:tcPr>
            <w:tcW w:type="dxa" w:w="4320"/>
          </w:tcPr>
          <w:p>
            <w:r>
              <w:t>None - Bitcoin TRC20 (btct)</w:t>
            </w:r>
          </w:p>
        </w:tc>
        <w:tc>
          <w:tcPr>
            <w:tcW w:type="dxa" w:w="4320"/>
          </w:tcPr>
          <w:p>
            <w:r>
              <w:t>None - Bitenium (bt)</w:t>
            </w:r>
          </w:p>
        </w:tc>
      </w:tr>
      <w:tr>
        <w:tc>
          <w:tcPr>
            <w:tcW w:type="dxa" w:w="4320"/>
          </w:tcPr>
          <w:p>
            <w:r>
              <w:t>None - Bitforex (bf)</w:t>
            </w:r>
          </w:p>
        </w:tc>
        <w:tc>
          <w:tcPr>
            <w:tcW w:type="dxa" w:w="4320"/>
          </w:tcPr>
          <w:p>
            <w:r>
              <w:t>None - Bitgain (bgn)</w:t>
            </w:r>
          </w:p>
        </w:tc>
      </w:tr>
      <w:tr>
        <w:tc>
          <w:tcPr>
            <w:tcW w:type="dxa" w:w="4320"/>
          </w:tcPr>
          <w:p>
            <w:r>
              <w:t>None - BitHash (bt)</w:t>
            </w:r>
          </w:p>
        </w:tc>
        <w:tc>
          <w:tcPr>
            <w:tcW w:type="dxa" w:w="4320"/>
          </w:tcPr>
          <w:p>
            <w:r>
              <w:t>None - Bit Hotel (bth)</w:t>
            </w:r>
          </w:p>
        </w:tc>
      </w:tr>
      <w:tr>
        <w:tc>
          <w:tcPr>
            <w:tcW w:type="dxa" w:w="4320"/>
          </w:tcPr>
          <w:p>
            <w:r>
              <w:t>None - BITICA COIN (bdcc)</w:t>
            </w:r>
          </w:p>
        </w:tc>
        <w:tc>
          <w:tcPr>
            <w:tcW w:type="dxa" w:w="4320"/>
          </w:tcPr>
          <w:p>
            <w:r>
              <w:t>None - Bitmark (marks)</w:t>
            </w:r>
          </w:p>
        </w:tc>
      </w:tr>
      <w:tr>
        <w:tc>
          <w:tcPr>
            <w:tcW w:type="dxa" w:w="4320"/>
          </w:tcPr>
          <w:p>
            <w:r>
              <w:t>None - Bitmeme (btm)</w:t>
            </w:r>
          </w:p>
        </w:tc>
        <w:tc>
          <w:tcPr>
            <w:tcW w:type="dxa" w:w="4320"/>
          </w:tcPr>
          <w:p>
            <w:r>
              <w:t>None - BitValley (bitv)</w:t>
            </w:r>
          </w:p>
        </w:tc>
      </w:tr>
      <w:tr>
        <w:tc>
          <w:tcPr>
            <w:tcW w:type="dxa" w:w="4320"/>
          </w:tcPr>
          <w:p>
            <w:r>
              <w:t>None - BitX DEX (Ordinals) (bxdx)</w:t>
            </w:r>
          </w:p>
        </w:tc>
        <w:tc>
          <w:tcPr>
            <w:tcW w:type="dxa" w:w="4320"/>
          </w:tcPr>
          <w:p>
            <w:r>
              <w:t>None - Bitxor (bxr)</w:t>
            </w:r>
          </w:p>
        </w:tc>
      </w:tr>
      <w:tr>
        <w:tc>
          <w:tcPr>
            <w:tcW w:type="dxa" w:w="4320"/>
          </w:tcPr>
          <w:p>
            <w:r>
              <w:t>None - BitZipp (bzp)</w:t>
            </w:r>
          </w:p>
        </w:tc>
        <w:tc>
          <w:tcPr>
            <w:tcW w:type="dxa" w:w="4320"/>
          </w:tcPr>
          <w:p>
            <w:r>
              <w:t>None - BIU COIN (biu)</w:t>
            </w:r>
          </w:p>
        </w:tc>
      </w:tr>
      <w:tr>
        <w:tc>
          <w:tcPr>
            <w:tcW w:type="dxa" w:w="4320"/>
          </w:tcPr>
          <w:p>
            <w:r>
              <w:t>None - BizAuto (biza)</w:t>
            </w:r>
          </w:p>
        </w:tc>
        <w:tc>
          <w:tcPr>
            <w:tcW w:type="dxa" w:w="4320"/>
          </w:tcPr>
          <w:p>
            <w:r>
              <w:t>None - Black (black)</w:t>
            </w:r>
          </w:p>
        </w:tc>
      </w:tr>
      <w:tr>
        <w:tc>
          <w:tcPr>
            <w:tcW w:type="dxa" w:w="4320"/>
          </w:tcPr>
          <w:p>
            <w:r>
              <w:t>None - Black Hole (blh)</w:t>
            </w:r>
          </w:p>
        </w:tc>
        <w:tc>
          <w:tcPr>
            <w:tcW w:type="dxa" w:w="4320"/>
          </w:tcPr>
          <w:p>
            <w:r>
              <w:t>None - BlackHole Protocol (black)</w:t>
            </w:r>
          </w:p>
        </w:tc>
      </w:tr>
      <w:tr>
        <w:tc>
          <w:tcPr>
            <w:tcW w:type="dxa" w:w="4320"/>
          </w:tcPr>
          <w:p>
            <w:r>
              <w:t>None - BlackLatexFist (blf)</w:t>
            </w:r>
          </w:p>
        </w:tc>
        <w:tc>
          <w:tcPr>
            <w:tcW w:type="dxa" w:w="4320"/>
          </w:tcPr>
          <w:p>
            <w:r>
              <w:t>None - BlackPearl (bplc)</w:t>
            </w:r>
          </w:p>
        </w:tc>
      </w:tr>
      <w:tr>
        <w:tc>
          <w:tcPr>
            <w:tcW w:type="dxa" w:w="4320"/>
          </w:tcPr>
          <w:p>
            <w:r>
              <w:t>None - Black Rabbit AI (brain)</w:t>
            </w:r>
          </w:p>
        </w:tc>
        <w:tc>
          <w:tcPr>
            <w:tcW w:type="dxa" w:w="4320"/>
          </w:tcPr>
          <w:p>
            <w:r>
              <w:t>None - BlackrockTradingCurrency (btc)</w:t>
            </w:r>
          </w:p>
        </w:tc>
      </w:tr>
      <w:tr>
        <w:tc>
          <w:tcPr>
            <w:tcW w:type="dxa" w:w="4320"/>
          </w:tcPr>
          <w:p>
            <w:r>
              <w:t>None - Black Stallion (bs)</w:t>
            </w:r>
          </w:p>
        </w:tc>
        <w:tc>
          <w:tcPr>
            <w:tcW w:type="dxa" w:w="4320"/>
          </w:tcPr>
          <w:p>
            <w:r>
              <w:t>None - Blackwater Labs (bwl)</w:t>
            </w:r>
          </w:p>
        </w:tc>
      </w:tr>
      <w:tr>
        <w:tc>
          <w:tcPr>
            <w:tcW w:type="dxa" w:w="4320"/>
          </w:tcPr>
          <w:p>
            <w:r>
              <w:t>None - Black Whale (xxx)</w:t>
            </w:r>
          </w:p>
        </w:tc>
        <w:tc>
          <w:tcPr>
            <w:tcW w:type="dxa" w:w="4320"/>
          </w:tcPr>
          <w:p>
            <w:r>
              <w:t>None - BlockSpot Network (spot)</w:t>
            </w:r>
          </w:p>
        </w:tc>
      </w:tr>
      <w:tr>
        <w:tc>
          <w:tcPr>
            <w:tcW w:type="dxa" w:w="4320"/>
          </w:tcPr>
          <w:p>
            <w:r>
              <w:t>None - BlockStar (bst)</w:t>
            </w:r>
          </w:p>
        </w:tc>
        <w:tc>
          <w:tcPr>
            <w:tcW w:type="dxa" w:w="4320"/>
          </w:tcPr>
          <w:p>
            <w:r>
              <w:t>None - BlocksWorkz (blkz)</w:t>
            </w:r>
          </w:p>
        </w:tc>
      </w:tr>
      <w:tr>
        <w:tc>
          <w:tcPr>
            <w:tcW w:type="dxa" w:w="4320"/>
          </w:tcPr>
          <w:p>
            <w:r>
              <w:t>None - Blockton (bton)</w:t>
            </w:r>
          </w:p>
        </w:tc>
        <w:tc>
          <w:tcPr>
            <w:tcW w:type="dxa" w:w="4320"/>
          </w:tcPr>
          <w:p>
            <w:r>
              <w:t>None - Blocktools (tools)</w:t>
            </w:r>
          </w:p>
        </w:tc>
      </w:tr>
      <w:tr>
        <w:tc>
          <w:tcPr>
            <w:tcW w:type="dxa" w:w="4320"/>
          </w:tcPr>
          <w:p>
            <w:r>
              <w:t>None - BTEX (btex)</w:t>
            </w:r>
          </w:p>
        </w:tc>
        <w:tc>
          <w:tcPr>
            <w:tcW w:type="dxa" w:w="4320"/>
          </w:tcPr>
          <w:p>
            <w:r>
              <w:t>None - Bloc.Money (bloc)</w:t>
            </w:r>
          </w:p>
        </w:tc>
      </w:tr>
      <w:tr>
        <w:tc>
          <w:tcPr>
            <w:tcW w:type="dxa" w:w="4320"/>
          </w:tcPr>
          <w:p>
            <w:r>
              <w:t>None - BLU (blu)</w:t>
            </w:r>
          </w:p>
        </w:tc>
        <w:tc>
          <w:tcPr>
            <w:tcW w:type="dxa" w:w="4320"/>
          </w:tcPr>
          <w:p>
            <w:r>
              <w:t>None - BLUEART TOKEN (bla)</w:t>
            </w:r>
          </w:p>
        </w:tc>
      </w:tr>
      <w:tr>
        <w:tc>
          <w:tcPr>
            <w:tcW w:type="dxa" w:w="4320"/>
          </w:tcPr>
          <w:p>
            <w:r>
              <w:t>None - BlueBenx (benx)</w:t>
            </w:r>
          </w:p>
        </w:tc>
        <w:tc>
          <w:tcPr>
            <w:tcW w:type="dxa" w:w="4320"/>
          </w:tcPr>
          <w:p>
            <w:r>
              <w:t>None - Blue Frog (bluefrog)</w:t>
            </w:r>
          </w:p>
        </w:tc>
      </w:tr>
      <w:tr>
        <w:tc>
          <w:tcPr>
            <w:tcW w:type="dxa" w:w="4320"/>
          </w:tcPr>
          <w:p>
            <w:r>
              <w:t>None - Bluejay (blu)</w:t>
            </w:r>
          </w:p>
        </w:tc>
        <w:tc>
          <w:tcPr>
            <w:tcW w:type="dxa" w:w="4320"/>
          </w:tcPr>
          <w:p>
            <w:r>
              <w:t>None - BNBKinG (bnbking)</w:t>
            </w:r>
          </w:p>
        </w:tc>
      </w:tr>
      <w:tr>
        <w:tc>
          <w:tcPr>
            <w:tcW w:type="dxa" w:w="4320"/>
          </w:tcPr>
          <w:p>
            <w:r>
              <w:t>None - BNS (bns)</w:t>
            </w:r>
          </w:p>
        </w:tc>
        <w:tc>
          <w:tcPr>
            <w:tcW w:type="dxa" w:w="4320"/>
          </w:tcPr>
          <w:p>
            <w:r>
              <w:t>None - Bobcoin (bobc)</w:t>
            </w:r>
          </w:p>
        </w:tc>
      </w:tr>
      <w:tr>
        <w:tc>
          <w:tcPr>
            <w:tcW w:type="dxa" w:w="4320"/>
          </w:tcPr>
          <w:p>
            <w:r>
              <w:t>None - Bobi (bobi)</w:t>
            </w:r>
          </w:p>
        </w:tc>
        <w:tc>
          <w:tcPr>
            <w:tcW w:type="dxa" w:w="4320"/>
          </w:tcPr>
          <w:p>
            <w:r>
              <w:t>None - Bobo (bobo)</w:t>
            </w:r>
          </w:p>
        </w:tc>
      </w:tr>
      <w:tr>
        <w:tc>
          <w:tcPr>
            <w:tcW w:type="dxa" w:w="4320"/>
          </w:tcPr>
          <w:p>
            <w:r>
              <w:t>None - Bankroll Vault (vlt)</w:t>
            </w:r>
          </w:p>
        </w:tc>
        <w:tc>
          <w:tcPr>
            <w:tcW w:type="dxa" w:w="4320"/>
          </w:tcPr>
          <w:p>
            <w:r>
              <w:t>None - BankSocial (bsl)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Banque Universal (cbu)</w:t>
            </w:r>
          </w:p>
        </w:tc>
        <w:tc>
          <w:tcPr>
            <w:tcW w:type="dxa" w:w="4320"/>
          </w:tcPr>
          <w:p>
            <w:r>
              <w:t>None - Bantu (xbn)</w:t>
            </w:r>
          </w:p>
        </w:tc>
      </w:tr>
      <w:tr>
        <w:tc>
          <w:tcPr>
            <w:tcW w:type="dxa" w:w="4320"/>
          </w:tcPr>
          <w:p>
            <w:r>
              <w:t>None - Banus Finance (banus)</w:t>
            </w:r>
          </w:p>
        </w:tc>
        <w:tc>
          <w:tcPr>
            <w:tcW w:type="dxa" w:w="4320"/>
          </w:tcPr>
          <w:p>
            <w:r>
              <w:t>None - baoETH-ETH StablePool (b-baoeth-eth-bpt)</w:t>
            </w:r>
          </w:p>
        </w:tc>
      </w:tr>
      <w:tr>
        <w:tc>
          <w:tcPr>
            <w:tcW w:type="dxa" w:w="4320"/>
          </w:tcPr>
          <w:p>
            <w:r>
              <w:t>None - baoUSD-LUSD StablePool (baousd-lusd-stablepool)</w:t>
            </w:r>
          </w:p>
        </w:tc>
        <w:tc>
          <w:tcPr>
            <w:tcW w:type="dxa" w:w="4320"/>
          </w:tcPr>
          <w:p>
            <w:r>
              <w:t>None - BarbieCrashBandicootRFK88 (solana)</w:t>
            </w:r>
          </w:p>
        </w:tc>
      </w:tr>
      <w:tr>
        <w:tc>
          <w:tcPr>
            <w:tcW w:type="dxa" w:w="4320"/>
          </w:tcPr>
          <w:p>
            <w:r>
              <w:t>None - Bark (bark)</w:t>
            </w:r>
          </w:p>
        </w:tc>
        <w:tc>
          <w:tcPr>
            <w:tcW w:type="dxa" w:w="4320"/>
          </w:tcPr>
          <w:p>
            <w:r>
              <w:t>None - Bark AI (bark)</w:t>
            </w:r>
          </w:p>
        </w:tc>
      </w:tr>
      <w:tr>
        <w:tc>
          <w:tcPr>
            <w:tcW w:type="dxa" w:w="4320"/>
          </w:tcPr>
          <w:p>
            <w:r>
              <w:t>None - Bark Gas Token (bark)</w:t>
            </w:r>
          </w:p>
        </w:tc>
        <w:tc>
          <w:tcPr>
            <w:tcW w:type="dxa" w:w="4320"/>
          </w:tcPr>
          <w:p>
            <w:r>
              <w:t>None - Barking (bark)</w:t>
            </w:r>
          </w:p>
        </w:tc>
      </w:tr>
      <w:tr>
        <w:tc>
          <w:tcPr>
            <w:tcW w:type="dxa" w:w="4320"/>
          </w:tcPr>
          <w:p>
            <w:r>
              <w:t>None - Barley Finance (barl)</w:t>
            </w:r>
          </w:p>
        </w:tc>
        <w:tc>
          <w:tcPr>
            <w:tcW w:type="dxa" w:w="4320"/>
          </w:tcPr>
          <w:p>
            <w:r>
              <w:t>None - BARSIK (barsik)</w:t>
            </w:r>
          </w:p>
        </w:tc>
      </w:tr>
      <w:tr>
        <w:tc>
          <w:tcPr>
            <w:tcW w:type="dxa" w:w="4320"/>
          </w:tcPr>
          <w:p>
            <w:r>
              <w:t>None - Base (base)</w:t>
            </w:r>
          </w:p>
        </w:tc>
        <w:tc>
          <w:tcPr>
            <w:tcW w:type="dxa" w:w="4320"/>
          </w:tcPr>
          <w:p>
            <w:r>
              <w:t>None - BearAI (bai)</w:t>
            </w:r>
          </w:p>
        </w:tc>
      </w:tr>
      <w:tr>
        <w:tc>
          <w:tcPr>
            <w:tcW w:type="dxa" w:w="4320"/>
          </w:tcPr>
          <w:p>
            <w:r>
              <w:t>None - Beardy Dragon (beardy)</w:t>
            </w:r>
          </w:p>
        </w:tc>
        <w:tc>
          <w:tcPr>
            <w:tcW w:type="dxa" w:w="4320"/>
          </w:tcPr>
          <w:p>
            <w:r>
              <w:t>None - Bear Inu (bear)</w:t>
            </w:r>
          </w:p>
        </w:tc>
      </w:tr>
      <w:tr>
        <w:tc>
          <w:tcPr>
            <w:tcW w:type="dxa" w:w="4320"/>
          </w:tcPr>
          <w:p>
            <w:r>
              <w:t>None - Beat (beat)</w:t>
            </w:r>
          </w:p>
        </w:tc>
        <w:tc>
          <w:tcPr>
            <w:tcW w:type="dxa" w:w="4320"/>
          </w:tcPr>
          <w:p>
            <w:r>
              <w:t>None - BeatGen NFT (bgn)</w:t>
            </w:r>
          </w:p>
        </w:tc>
      </w:tr>
      <w:tr>
        <w:tc>
          <w:tcPr>
            <w:tcW w:type="dxa" w:w="4320"/>
          </w:tcPr>
          <w:p>
            <w:r>
              <w:t>None - BeautifulPrincessDisorder (bpd)</w:t>
            </w:r>
          </w:p>
        </w:tc>
        <w:tc>
          <w:tcPr>
            <w:tcW w:type="dxa" w:w="4320"/>
          </w:tcPr>
          <w:p>
            <w:r>
              <w:t>None - Beauty Bakery Linked Operation Transaction Technology (lott)</w:t>
            </w:r>
          </w:p>
        </w:tc>
      </w:tr>
      <w:tr>
        <w:tc>
          <w:tcPr>
            <w:tcW w:type="dxa" w:w="4320"/>
          </w:tcPr>
          <w:p>
            <w:r>
              <w:t>None - BEBE (bebe)</w:t>
            </w:r>
          </w:p>
        </w:tc>
        <w:tc>
          <w:tcPr>
            <w:tcW w:type="dxa" w:w="4320"/>
          </w:tcPr>
          <w:p>
            <w:r>
              <w:t>None - BecoSwap (beco)</w:t>
            </w:r>
          </w:p>
        </w:tc>
      </w:tr>
      <w:tr>
        <w:tc>
          <w:tcPr>
            <w:tcW w:type="dxa" w:w="4320"/>
          </w:tcPr>
          <w:p>
            <w:r>
              <w:t>None - Beebox (xbbc)</w:t>
            </w:r>
          </w:p>
        </w:tc>
        <w:tc>
          <w:tcPr>
            <w:tcW w:type="dxa" w:w="4320"/>
          </w:tcPr>
          <w:p>
            <w:r>
              <w:t>None - BeeChat (chat)</w:t>
            </w:r>
          </w:p>
        </w:tc>
      </w:tr>
      <w:tr>
        <w:tc>
          <w:tcPr>
            <w:tcW w:type="dxa" w:w="4320"/>
          </w:tcPr>
          <w:p>
            <w:r>
              <w:t>None - Bee Token (bgc)</w:t>
            </w:r>
          </w:p>
        </w:tc>
        <w:tc>
          <w:tcPr>
            <w:tcW w:type="dxa" w:w="4320"/>
          </w:tcPr>
          <w:p>
            <w:r>
              <w:t>None - BEEF (beef)</w:t>
            </w:r>
          </w:p>
        </w:tc>
      </w:tr>
      <w:tr>
        <w:tc>
          <w:tcPr>
            <w:tcW w:type="dxa" w:w="4320"/>
          </w:tcPr>
          <w:p>
            <w:r>
              <w:t>None - Beefy Escrowed Fantom (beftm)</w:t>
            </w:r>
          </w:p>
        </w:tc>
        <w:tc>
          <w:tcPr>
            <w:tcW w:type="dxa" w:w="4320"/>
          </w:tcPr>
          <w:p>
            <w:r>
              <w:t>None - Beenode (bnode)</w:t>
            </w:r>
          </w:p>
        </w:tc>
      </w:tr>
      <w:tr>
        <w:tc>
          <w:tcPr>
            <w:tcW w:type="dxa" w:w="4320"/>
          </w:tcPr>
          <w:p>
            <w:r>
              <w:t>None - BEEP Coin (beep)</w:t>
            </w:r>
          </w:p>
        </w:tc>
        <w:tc>
          <w:tcPr>
            <w:tcW w:type="dxa" w:w="4320"/>
          </w:tcPr>
          <w:p>
            <w:r>
              <w:t>None - Beer Money (beer)</w:t>
            </w:r>
          </w:p>
        </w:tc>
      </w:tr>
      <w:tr>
        <w:tc>
          <w:tcPr>
            <w:tcW w:type="dxa" w:w="4320"/>
          </w:tcPr>
          <w:p>
            <w:r>
              <w:t>None - Bee Tools (buzz)</w:t>
            </w:r>
          </w:p>
        </w:tc>
        <w:tc>
          <w:tcPr>
            <w:tcW w:type="dxa" w:w="4320"/>
          </w:tcPr>
          <w:p>
            <w:r>
              <w:t>None - BEETroot (beet)</w:t>
            </w:r>
          </w:p>
        </w:tc>
      </w:tr>
      <w:tr>
        <w:tc>
          <w:tcPr>
            <w:tcW w:type="dxa" w:w="4320"/>
          </w:tcPr>
          <w:p>
            <w:r>
              <w:t>None - BeFaster Holder Token (bfht)</w:t>
            </w:r>
          </w:p>
        </w:tc>
        <w:tc>
          <w:tcPr>
            <w:tcW w:type="dxa" w:w="4320"/>
          </w:tcPr>
          <w:p>
            <w:r>
              <w:t>None - BEFE (befe)</w:t>
            </w:r>
          </w:p>
        </w:tc>
      </w:tr>
      <w:tr>
        <w:tc>
          <w:tcPr>
            <w:tcW w:type="dxa" w:w="4320"/>
          </w:tcPr>
          <w:p>
            <w:r>
              <w:t>None - BEFY (befy)</w:t>
            </w:r>
          </w:p>
        </w:tc>
        <w:tc>
          <w:tcPr>
            <w:tcW w:type="dxa" w:w="4320"/>
          </w:tcPr>
          <w:p>
            <w:r>
              <w:t>None - Beg (beg)</w:t>
            </w:r>
          </w:p>
        </w:tc>
      </w:tr>
      <w:tr>
        <w:tc>
          <w:tcPr>
            <w:tcW w:type="dxa" w:w="4320"/>
          </w:tcPr>
          <w:p>
            <w:r>
              <w:t>None - Bela Aqua (aqua)</w:t>
            </w:r>
          </w:p>
        </w:tc>
        <w:tc>
          <w:tcPr>
            <w:tcW w:type="dxa" w:w="4320"/>
          </w:tcPr>
          <w:p>
            <w:r>
              <w:t>None - Bemchain (bcn)</w:t>
            </w:r>
          </w:p>
        </w:tc>
      </w:tr>
      <w:tr>
        <w:tc>
          <w:tcPr>
            <w:tcW w:type="dxa" w:w="4320"/>
          </w:tcPr>
          <w:p>
            <w:r>
              <w:t>None - BENCOIN ($ben)</w:t>
            </w:r>
          </w:p>
        </w:tc>
        <w:tc>
          <w:tcPr>
            <w:tcW w:type="dxa" w:w="4320"/>
          </w:tcPr>
          <w:p>
            <w:r>
              <w:t>None - BendDAO BDIN (Ordinals) (bdin)</w:t>
            </w:r>
          </w:p>
        </w:tc>
      </w:tr>
      <w:tr>
        <w:tc>
          <w:tcPr>
            <w:tcW w:type="dxa" w:w="4320"/>
          </w:tcPr>
          <w:p>
            <w:r>
              <w:t>None - BetbuInu (crypto)</w:t>
            </w:r>
          </w:p>
        </w:tc>
        <w:tc>
          <w:tcPr>
            <w:tcW w:type="dxa" w:w="4320"/>
          </w:tcPr>
          <w:p>
            <w:r>
              <w:t>None - Betero (bte)</w:t>
            </w:r>
          </w:p>
        </w:tc>
      </w:tr>
      <w:tr>
        <w:tc>
          <w:tcPr>
            <w:tcW w:type="dxa" w:w="4320"/>
          </w:tcPr>
          <w:p>
            <w:r>
              <w:t>None - BetIT (betit)</w:t>
            </w:r>
          </w:p>
        </w:tc>
        <w:tc>
          <w:tcPr>
            <w:tcW w:type="dxa" w:w="4320"/>
          </w:tcPr>
          <w:p>
            <w:r>
              <w:t>None - Betrock (betrock)</w:t>
            </w:r>
          </w:p>
        </w:tc>
      </w:tr>
      <w:tr>
        <w:tc>
          <w:tcPr>
            <w:tcW w:type="dxa" w:w="4320"/>
          </w:tcPr>
          <w:p>
            <w:r>
              <w:t>None - Betted (bets)</w:t>
            </w:r>
          </w:p>
        </w:tc>
        <w:tc>
          <w:tcPr>
            <w:tcW w:type="dxa" w:w="4320"/>
          </w:tcPr>
          <w:p>
            <w:r>
              <w:t>None - Betterment Digital (bemd)</w:t>
            </w:r>
          </w:p>
        </w:tc>
      </w:tr>
      <w:tr>
        <w:tc>
          <w:tcPr>
            <w:tcW w:type="dxa" w:w="4320"/>
          </w:tcPr>
          <w:p>
            <w:r>
              <w:t>None - NBX (byn)</w:t>
            </w:r>
          </w:p>
        </w:tc>
        <w:tc>
          <w:tcPr>
            <w:tcW w:type="dxa" w:w="4320"/>
          </w:tcPr>
          <w:p>
            <w:r>
              <w:t>None - Beyond Protocol (bp)</w:t>
            </w:r>
          </w:p>
        </w:tc>
      </w:tr>
      <w:tr>
        <w:tc>
          <w:tcPr>
            <w:tcW w:type="dxa" w:w="4320"/>
          </w:tcPr>
          <w:p>
            <w:r>
              <w:t>None - BetFury (bfg)</w:t>
            </w:r>
          </w:p>
        </w:tc>
        <w:tc>
          <w:tcPr>
            <w:tcW w:type="dxa" w:w="4320"/>
          </w:tcPr>
          <w:p>
            <w:r>
              <w:t>None - BFICGOLD (bficgold)</w:t>
            </w:r>
          </w:p>
        </w:tc>
      </w:tr>
      <w:tr>
        <w:tc>
          <w:tcPr>
            <w:tcW w:type="dxa" w:w="4320"/>
          </w:tcPr>
          <w:p>
            <w:r>
              <w:t>None - BG Trade (bgt)</w:t>
            </w:r>
          </w:p>
        </w:tc>
        <w:tc>
          <w:tcPr>
            <w:tcW w:type="dxa" w:w="4320"/>
          </w:tcPr>
          <w:p>
            <w:r>
              <w:t>None - bHBD (bhbd)</w:t>
            </w:r>
          </w:p>
        </w:tc>
      </w:tr>
      <w:tr>
        <w:tc>
          <w:tcPr>
            <w:tcW w:type="dxa" w:w="4320"/>
          </w:tcPr>
          <w:p>
            <w:r>
              <w:t>None - BHD1 (bhd1)</w:t>
            </w:r>
          </w:p>
        </w:tc>
        <w:tc>
          <w:tcPr>
            <w:tcW w:type="dxa" w:w="4320"/>
          </w:tcPr>
          <w:p>
            <w:r>
              <w:t>None - bHIVE (bhive)</w:t>
            </w:r>
          </w:p>
        </w:tc>
      </w:tr>
      <w:tr>
        <w:tc>
          <w:tcPr>
            <w:tcW w:type="dxa" w:w="4320"/>
          </w:tcPr>
          <w:p>
            <w:r>
              <w:t>None - BHO Network (bho)</w:t>
            </w:r>
          </w:p>
        </w:tc>
        <w:tc>
          <w:tcPr>
            <w:tcW w:type="dxa" w:w="4320"/>
          </w:tcPr>
          <w:p>
            <w:r>
              <w:t>None - Biaocoin (biao)</w:t>
            </w:r>
          </w:p>
        </w:tc>
      </w:tr>
      <w:tr>
        <w:tc>
          <w:tcPr>
            <w:tcW w:type="dxa" w:w="4320"/>
          </w:tcPr>
          <w:p>
            <w:r>
              <w:t>None - Biao Coin (biao)</w:t>
            </w:r>
          </w:p>
        </w:tc>
        <w:tc>
          <w:tcPr>
            <w:tcW w:type="dxa" w:w="4320"/>
          </w:tcPr>
          <w:p>
            <w:r>
              <w:t>None - BIBI (bibi)</w:t>
            </w:r>
          </w:p>
        </w:tc>
      </w:tr>
      <w:tr>
        <w:tc>
          <w:tcPr>
            <w:tcW w:type="dxa" w:w="4320"/>
          </w:tcPr>
          <w:p>
            <w:r>
              <w:t>None - BIBI2.0 (bibi2.0)</w:t>
            </w:r>
          </w:p>
        </w:tc>
        <w:tc>
          <w:tcPr>
            <w:tcW w:type="dxa" w:w="4320"/>
          </w:tcPr>
          <w:p>
            <w:r>
              <w:t>None - Biblecoin (bibl)</w:t>
            </w:r>
          </w:p>
        </w:tc>
      </w:tr>
      <w:tr>
        <w:tc>
          <w:tcPr>
            <w:tcW w:type="dxa" w:w="4320"/>
          </w:tcPr>
          <w:p>
            <w:r>
              <w:t>None - Bidao (bid)</w:t>
            </w:r>
          </w:p>
        </w:tc>
        <w:tc>
          <w:tcPr>
            <w:tcW w:type="dxa" w:w="4320"/>
          </w:tcPr>
          <w:p>
            <w:r>
              <w:t>None - Bidao Smart Chain (bisc)</w:t>
            </w:r>
          </w:p>
        </w:tc>
      </w:tr>
      <w:tr>
        <w:tc>
          <w:tcPr>
            <w:tcW w:type="dxa" w:w="4320"/>
          </w:tcPr>
          <w:p>
            <w:r>
              <w:t>None - BidiPass (bdp)</w:t>
            </w:r>
          </w:p>
        </w:tc>
        <w:tc>
          <w:tcPr>
            <w:tcW w:type="dxa" w:w="4320"/>
          </w:tcPr>
          <w:p>
            <w:r>
              <w:t>None - BID Protocol (bidp)</w:t>
            </w:r>
          </w:p>
        </w:tc>
      </w:tr>
      <w:tr>
        <w:tc>
          <w:tcPr>
            <w:tcW w:type="dxa" w:w="4320"/>
          </w:tcPr>
          <w:p>
            <w:r>
              <w:t>None - Big Bonus Coin (bbc)</w:t>
            </w:r>
          </w:p>
        </w:tc>
        <w:tc>
          <w:tcPr>
            <w:tcW w:type="dxa" w:w="4320"/>
          </w:tcPr>
          <w:p>
            <w:r>
              <w:t>None - Bitago (xbit)</w:t>
            </w:r>
          </w:p>
        </w:tc>
      </w:tr>
      <w:tr>
        <w:tc>
          <w:tcPr>
            <w:tcW w:type="dxa" w:w="4320"/>
          </w:tcPr>
          <w:p>
            <w:r>
              <w:t>None - Bitazza (btz)</w:t>
            </w:r>
          </w:p>
        </w:tc>
        <w:tc>
          <w:tcPr>
            <w:tcW w:type="dxa" w:w="4320"/>
          </w:tcPr>
          <w:p>
            <w:r>
              <w:t>None - Bitball Treasure (btrs)</w:t>
            </w:r>
          </w:p>
        </w:tc>
      </w:tr>
      <w:tr>
        <w:tc>
          <w:tcPr>
            <w:tcW w:type="dxa" w:w="4320"/>
          </w:tcPr>
          <w:p>
            <w:r>
              <w:t>None - Bitbar (btb)</w:t>
            </w:r>
          </w:p>
        </w:tc>
        <w:tc>
          <w:tcPr>
            <w:tcW w:type="dxa" w:w="4320"/>
          </w:tcPr>
          <w:p>
            <w:r>
              <w:t>None - BitBase Token (btbs)</w:t>
            </w:r>
          </w:p>
        </w:tc>
      </w:tr>
      <w:tr>
        <w:tc>
          <w:tcPr>
            <w:tcW w:type="dxa" w:w="4320"/>
          </w:tcPr>
          <w:p>
            <w:r>
              <w:t>None - BitBook (bbt)</w:t>
            </w:r>
          </w:p>
        </w:tc>
        <w:tc>
          <w:tcPr>
            <w:tcW w:type="dxa" w:w="4320"/>
          </w:tcPr>
          <w:p>
            <w:r>
              <w:t>None - BitBoost (bbt)</w:t>
            </w:r>
          </w:p>
        </w:tc>
      </w:tr>
      <w:tr>
        <w:tc>
          <w:tcPr>
            <w:tcW w:type="dxa" w:w="4320"/>
          </w:tcPr>
          <w:p>
            <w:r>
              <w:t>None - BitBullBot (bbb)</w:t>
            </w:r>
          </w:p>
        </w:tc>
        <w:tc>
          <w:tcPr>
            <w:tcW w:type="dxa" w:w="4320"/>
          </w:tcPr>
          <w:p>
            <w:r>
              <w:t>None - Bitcoin20 (btc20)</w:t>
            </w:r>
          </w:p>
        </w:tc>
      </w:tr>
      <w:tr>
        <w:tc>
          <w:tcPr>
            <w:tcW w:type="dxa" w:w="4320"/>
          </w:tcPr>
          <w:p>
            <w:r>
              <w:t>None - Bitcoin 2.0 (btc2.0)</w:t>
            </w:r>
          </w:p>
        </w:tc>
        <w:tc>
          <w:tcPr>
            <w:tcW w:type="dxa" w:w="4320"/>
          </w:tcPr>
          <w:p>
            <w:r>
              <w:t>None - Bitcoin AI (bitcoinai)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Bitcoin Asia (btca)</w:t>
            </w:r>
          </w:p>
        </w:tc>
        <w:tc>
          <w:tcPr>
            <w:tcW w:type="dxa" w:w="4320"/>
          </w:tcPr>
          <w:p>
            <w:r>
              <w:t>None - BitcoinBam (btcbam)</w:t>
            </w:r>
          </w:p>
        </w:tc>
      </w:tr>
      <w:tr>
        <w:tc>
          <w:tcPr>
            <w:tcW w:type="dxa" w:w="4320"/>
          </w:tcPr>
          <w:p>
            <w:r>
              <w:t>None - BitCoin Battle (bbc)</w:t>
            </w:r>
          </w:p>
        </w:tc>
        <w:tc>
          <w:tcPr>
            <w:tcW w:type="dxa" w:w="4320"/>
          </w:tcPr>
          <w:p>
            <w:r>
              <w:t>None - Bitcoin BEP2 (btcb)</w:t>
            </w:r>
          </w:p>
        </w:tc>
      </w:tr>
      <w:tr>
        <w:tc>
          <w:tcPr>
            <w:tcW w:type="dxa" w:w="4320"/>
          </w:tcPr>
          <w:p>
            <w:r>
              <w:t>None - Bitcoin BR (btcbr)</w:t>
            </w:r>
          </w:p>
        </w:tc>
        <w:tc>
          <w:tcPr>
            <w:tcW w:type="dxa" w:w="4320"/>
          </w:tcPr>
          <w:p>
            <w:r>
              <w:t>None - Bitcoin Candy (cdy)</w:t>
            </w:r>
          </w:p>
        </w:tc>
      </w:tr>
      <w:tr>
        <w:tc>
          <w:tcPr>
            <w:tcW w:type="dxa" w:w="4320"/>
          </w:tcPr>
          <w:p>
            <w:r>
              <w:t>None - Bitcoin Cats (1cat)</w:t>
            </w:r>
          </w:p>
        </w:tc>
        <w:tc>
          <w:tcPr>
            <w:tcW w:type="dxa" w:w="4320"/>
          </w:tcPr>
          <w:p>
            <w:r>
              <w:t>None - Bitcoin E-wallet (bitwallet)</w:t>
            </w:r>
          </w:p>
        </w:tc>
      </w:tr>
      <w:tr>
        <w:tc>
          <w:tcPr>
            <w:tcW w:type="dxa" w:w="4320"/>
          </w:tcPr>
          <w:p>
            <w:r>
              <w:t>None - Bitcoin Fast (bcf)</w:t>
            </w:r>
          </w:p>
        </w:tc>
        <w:tc>
          <w:tcPr>
            <w:tcW w:type="dxa" w:w="4320"/>
          </w:tcPr>
          <w:p>
            <w:r>
              <w:t>None - Bitcoin God (god)</w:t>
            </w:r>
          </w:p>
        </w:tc>
      </w:tr>
      <w:tr>
        <w:tc>
          <w:tcPr>
            <w:tcW w:type="dxa" w:w="4320"/>
          </w:tcPr>
          <w:p>
            <w:r>
              <w:t>None - Bitcoin Inu (btcinu)</w:t>
            </w:r>
          </w:p>
        </w:tc>
        <w:tc>
          <w:tcPr>
            <w:tcW w:type="dxa" w:w="4320"/>
          </w:tcPr>
          <w:p>
            <w:r>
              <w:t>None - BITO Coin (bito)</w:t>
            </w:r>
          </w:p>
        </w:tc>
      </w:tr>
      <w:tr>
        <w:tc>
          <w:tcPr>
            <w:tcW w:type="dxa" w:w="4320"/>
          </w:tcPr>
          <w:p>
            <w:r>
              <w:t>None - BITONE (bio)</w:t>
            </w:r>
          </w:p>
        </w:tc>
        <w:tc>
          <w:tcPr>
            <w:tcW w:type="dxa" w:w="4320"/>
          </w:tcPr>
          <w:p>
            <w:r>
              <w:t>None - Bitoreum (btrm)</w:t>
            </w:r>
          </w:p>
        </w:tc>
      </w:tr>
      <w:tr>
        <w:tc>
          <w:tcPr>
            <w:tcW w:type="dxa" w:w="4320"/>
          </w:tcPr>
          <w:p>
            <w:r>
              <w:t>None - Bitpanda Ecosystem (best)</w:t>
            </w:r>
          </w:p>
        </w:tc>
        <w:tc>
          <w:tcPr>
            <w:tcW w:type="dxa" w:w="4320"/>
          </w:tcPr>
          <w:p>
            <w:r>
              <w:t>None - BitPRO (bpro)</w:t>
            </w:r>
          </w:p>
        </w:tc>
      </w:tr>
      <w:tr>
        <w:tc>
          <w:tcPr>
            <w:tcW w:type="dxa" w:w="4320"/>
          </w:tcPr>
          <w:p>
            <w:r>
              <w:t>None - Bitscrow (btscrw)</w:t>
            </w:r>
          </w:p>
        </w:tc>
        <w:tc>
          <w:tcPr>
            <w:tcW w:type="dxa" w:w="4320"/>
          </w:tcPr>
          <w:p>
            <w:r>
              <w:t>None - bitsCrunch Token (bcut)</w:t>
            </w:r>
          </w:p>
        </w:tc>
      </w:tr>
      <w:tr>
        <w:tc>
          <w:tcPr>
            <w:tcW w:type="dxa" w:w="4320"/>
          </w:tcPr>
          <w:p>
            <w:r>
              <w:t>None - BitShiba (shiba)</w:t>
            </w:r>
          </w:p>
        </w:tc>
        <w:tc>
          <w:tcPr>
            <w:tcW w:type="dxa" w:w="4320"/>
          </w:tcPr>
          <w:p>
            <w:r>
              <w:t>None - BitStable Finance ($bssb)</w:t>
            </w:r>
          </w:p>
        </w:tc>
      </w:tr>
      <w:tr>
        <w:tc>
          <w:tcPr>
            <w:tcW w:type="dxa" w:w="4320"/>
          </w:tcPr>
          <w:p>
            <w:r>
              <w:t>None - Blend Protocol (blend)</w:t>
            </w:r>
          </w:p>
        </w:tc>
        <w:tc>
          <w:tcPr>
            <w:tcW w:type="dxa" w:w="4320"/>
          </w:tcPr>
          <w:p>
            <w:r>
              <w:t>None - Blepe the Blue (blepe)</w:t>
            </w:r>
          </w:p>
        </w:tc>
      </w:tr>
      <w:tr>
        <w:tc>
          <w:tcPr>
            <w:tcW w:type="dxa" w:w="4320"/>
          </w:tcPr>
          <w:p>
            <w:r>
              <w:t>None - Bless Global Credit (blec)</w:t>
            </w:r>
          </w:p>
        </w:tc>
        <w:tc>
          <w:tcPr>
            <w:tcW w:type="dxa" w:w="4320"/>
          </w:tcPr>
          <w:p>
            <w:r>
              <w:t>None - Blin Metaverse (blin)</w:t>
            </w:r>
          </w:p>
        </w:tc>
      </w:tr>
      <w:tr>
        <w:tc>
          <w:tcPr>
            <w:tcW w:type="dxa" w:w="4320"/>
          </w:tcPr>
          <w:p>
            <w:r>
              <w:t>None - Blinq Network (blinq)</w:t>
            </w:r>
          </w:p>
        </w:tc>
        <w:tc>
          <w:tcPr>
            <w:tcW w:type="dxa" w:w="4320"/>
          </w:tcPr>
          <w:p>
            <w:r>
              <w:t>None - Blithe (blt)</w:t>
            </w:r>
          </w:p>
        </w:tc>
      </w:tr>
      <w:tr>
        <w:tc>
          <w:tcPr>
            <w:tcW w:type="dxa" w:w="4320"/>
          </w:tcPr>
          <w:p>
            <w:r>
              <w:t>None - Blitz Bots (blitz)</w:t>
            </w:r>
          </w:p>
        </w:tc>
        <w:tc>
          <w:tcPr>
            <w:tcW w:type="dxa" w:w="4320"/>
          </w:tcPr>
          <w:p>
            <w:r>
              <w:t>None - Blizzard Network (blizz)</w:t>
            </w:r>
          </w:p>
        </w:tc>
      </w:tr>
      <w:tr>
        <w:tc>
          <w:tcPr>
            <w:tcW w:type="dxa" w:w="4320"/>
          </w:tcPr>
          <w:p>
            <w:r>
              <w:t>None - Blob Protocol (blob)</w:t>
            </w:r>
          </w:p>
        </w:tc>
        <w:tc>
          <w:tcPr>
            <w:tcW w:type="dxa" w:w="4320"/>
          </w:tcPr>
          <w:p>
            <w:r>
              <w:t>None - Blob (blob)</w:t>
            </w:r>
          </w:p>
        </w:tc>
      </w:tr>
      <w:tr>
        <w:tc>
          <w:tcPr>
            <w:tcW w:type="dxa" w:w="4320"/>
          </w:tcPr>
          <w:p>
            <w:r>
              <w:t>None - BLOBCOIN (blob)</w:t>
            </w:r>
          </w:p>
        </w:tc>
        <w:tc>
          <w:tcPr>
            <w:tcW w:type="dxa" w:w="4320"/>
          </w:tcPr>
          <w:p>
            <w:r>
              <w:t>None - Blocery (bly)</w:t>
            </w:r>
          </w:p>
        </w:tc>
      </w:tr>
      <w:tr>
        <w:tc>
          <w:tcPr>
            <w:tcW w:type="dxa" w:w="4320"/>
          </w:tcPr>
          <w:p>
            <w:r>
              <w:t>None - Block (block)</w:t>
            </w:r>
          </w:p>
        </w:tc>
        <w:tc>
          <w:tcPr>
            <w:tcW w:type="dxa" w:w="4320"/>
          </w:tcPr>
          <w:p>
            <w:r>
              <w:t>None - BlockBlend [OLD] (bbl)</w:t>
            </w:r>
          </w:p>
        </w:tc>
      </w:tr>
      <w:tr>
        <w:tc>
          <w:tcPr>
            <w:tcW w:type="dxa" w:w="4320"/>
          </w:tcPr>
          <w:p>
            <w:r>
              <w:t>None - BlockBlend (bbl)</w:t>
            </w:r>
          </w:p>
        </w:tc>
        <w:tc>
          <w:tcPr>
            <w:tcW w:type="dxa" w:w="4320"/>
          </w:tcPr>
          <w:p>
            <w:r>
              <w:t>None - BlockBox (bbox)</w:t>
            </w:r>
          </w:p>
        </w:tc>
      </w:tr>
      <w:tr>
        <w:tc>
          <w:tcPr>
            <w:tcW w:type="dxa" w:w="4320"/>
          </w:tcPr>
          <w:p>
            <w:r>
              <w:t>None - BlocX [OLD] (blx)</w:t>
            </w:r>
          </w:p>
        </w:tc>
        <w:tc>
          <w:tcPr>
            <w:tcW w:type="dxa" w:w="4320"/>
          </w:tcPr>
          <w:p>
            <w:r>
              <w:t>None - BlokPad (bpad)</w:t>
            </w:r>
          </w:p>
        </w:tc>
      </w:tr>
      <w:tr>
        <w:tc>
          <w:tcPr>
            <w:tcW w:type="dxa" w:w="4320"/>
          </w:tcPr>
          <w:p>
            <w:r>
              <w:t>None - Bloktopia (blok)</w:t>
            </w:r>
          </w:p>
        </w:tc>
        <w:tc>
          <w:tcPr>
            <w:tcW w:type="dxa" w:w="4320"/>
          </w:tcPr>
          <w:p>
            <w:r>
              <w:t>None - Bloody Bunny (bony)</w:t>
            </w:r>
          </w:p>
        </w:tc>
      </w:tr>
      <w:tr>
        <w:tc>
          <w:tcPr>
            <w:tcW w:type="dxa" w:w="4320"/>
          </w:tcPr>
          <w:p>
            <w:r>
              <w:t>None - BLU (blu)</w:t>
            </w:r>
          </w:p>
        </w:tc>
        <w:tc>
          <w:tcPr>
            <w:tcW w:type="dxa" w:w="4320"/>
          </w:tcPr>
          <w:p>
            <w:r>
              <w:t>None - BLUEART TOKEN (bla)</w:t>
            </w:r>
          </w:p>
        </w:tc>
      </w:tr>
      <w:tr>
        <w:tc>
          <w:tcPr>
            <w:tcW w:type="dxa" w:w="4320"/>
          </w:tcPr>
          <w:p>
            <w:r>
              <w:t>None - BlueBenx (benx)</w:t>
            </w:r>
          </w:p>
        </w:tc>
        <w:tc>
          <w:tcPr>
            <w:tcW w:type="dxa" w:w="4320"/>
          </w:tcPr>
          <w:p>
            <w:r>
              <w:t>None - Blue Frog (bluefrog)</w:t>
            </w:r>
          </w:p>
        </w:tc>
      </w:tr>
      <w:tr>
        <w:tc>
          <w:tcPr>
            <w:tcW w:type="dxa" w:w="4320"/>
          </w:tcPr>
          <w:p>
            <w:r>
              <w:t>None - Bluejay (blu)</w:t>
            </w:r>
          </w:p>
        </w:tc>
        <w:tc>
          <w:tcPr>
            <w:tcW w:type="dxa" w:w="4320"/>
          </w:tcPr>
          <w:p>
            <w:r>
              <w:t>None - BNB Tiger Inu (bnbtiger)</w:t>
            </w:r>
          </w:p>
        </w:tc>
      </w:tr>
      <w:tr>
        <w:tc>
          <w:tcPr>
            <w:tcW w:type="dxa" w:w="4320"/>
          </w:tcPr>
          <w:p>
            <w:r>
              <w:t>None - BNB Tiger ($bnbtiger)</w:t>
            </w:r>
          </w:p>
        </w:tc>
        <w:tc>
          <w:tcPr>
            <w:tcW w:type="dxa" w:w="4320"/>
          </w:tcPr>
          <w:p>
            <w:r>
              <w:t>None - BNB Whales (bnb whales)</w:t>
            </w:r>
          </w:p>
        </w:tc>
      </w:tr>
      <w:tr>
        <w:tc>
          <w:tcPr>
            <w:tcW w:type="dxa" w:w="4320"/>
          </w:tcPr>
          <w:p>
            <w:r>
              <w:t>None - Bnext B3X (b3x)</w:t>
            </w:r>
          </w:p>
        </w:tc>
        <w:tc>
          <w:tcPr>
            <w:tcW w:type="dxa" w:w="4320"/>
          </w:tcPr>
          <w:p>
            <w:r>
              <w:t>None - BONER ($boner)</w:t>
            </w:r>
          </w:p>
        </w:tc>
      </w:tr>
      <w:tr>
        <w:tc>
          <w:tcPr>
            <w:tcW w:type="dxa" w:w="4320"/>
          </w:tcPr>
          <w:p>
            <w:r>
              <w:t>None - Bones (bones)</w:t>
            </w:r>
          </w:p>
        </w:tc>
        <w:tc>
          <w:tcPr>
            <w:tcW w:type="dxa" w:w="4320"/>
          </w:tcPr>
          <w:p>
            <w:r>
              <w:t>None - BoneSwap (bone)</w:t>
            </w:r>
          </w:p>
        </w:tc>
      </w:tr>
      <w:tr>
        <w:tc>
          <w:tcPr>
            <w:tcW w:type="dxa" w:w="4320"/>
          </w:tcPr>
          <w:p>
            <w:r>
              <w:t>None - PolyPup Bone (bone)</w:t>
            </w:r>
          </w:p>
        </w:tc>
        <w:tc>
          <w:tcPr>
            <w:tcW w:type="dxa" w:w="4320"/>
          </w:tcPr>
          <w:p>
            <w:r>
              <w:t>None - BONEX (bonex)</w:t>
            </w:r>
          </w:p>
        </w:tc>
      </w:tr>
      <w:tr>
        <w:tc>
          <w:tcPr>
            <w:tcW w:type="dxa" w:w="4320"/>
          </w:tcPr>
          <w:p>
            <w:r>
              <w:t>None - Bonfire (bonfire)</w:t>
            </w:r>
          </w:p>
        </w:tc>
        <w:tc>
          <w:tcPr>
            <w:tcW w:type="dxa" w:w="4320"/>
          </w:tcPr>
          <w:p>
            <w:r>
              <w:t>None - BONG BONK'S BROTHER (bong)</w:t>
            </w:r>
          </w:p>
        </w:tc>
      </w:tr>
      <w:tr>
        <w:tc>
          <w:tcPr>
            <w:tcW w:type="dxa" w:w="4320"/>
          </w:tcPr>
          <w:p>
            <w:r>
              <w:t>None - BONGO CAT (bongo)</w:t>
            </w:r>
          </w:p>
        </w:tc>
        <w:tc>
          <w:tcPr>
            <w:tcW w:type="dxa" w:w="4320"/>
          </w:tcPr>
          <w:p>
            <w:r>
              <w:t>None - BongWeedCoin (bwc)</w:t>
            </w:r>
          </w:p>
        </w:tc>
      </w:tr>
      <w:tr>
        <w:tc>
          <w:tcPr>
            <w:tcW w:type="dxa" w:w="4320"/>
          </w:tcPr>
          <w:p>
            <w:r>
              <w:t>None - Bonk 2.0 (bonk 2.0)</w:t>
            </w:r>
          </w:p>
        </w:tc>
        <w:tc>
          <w:tcPr>
            <w:tcW w:type="dxa" w:w="4320"/>
          </w:tcPr>
          <w:p>
            <w:r>
              <w:t>None - Bonk2.0 (bonk2.0)</w:t>
            </w:r>
          </w:p>
        </w:tc>
      </w:tr>
      <w:tr>
        <w:tc>
          <w:tcPr>
            <w:tcW w:type="dxa" w:w="4320"/>
          </w:tcPr>
          <w:p>
            <w:r>
              <w:t>None - BonkBaby (boby)</w:t>
            </w:r>
          </w:p>
        </w:tc>
        <w:tc>
          <w:tcPr>
            <w:tcW w:type="dxa" w:w="4320"/>
          </w:tcPr>
          <w:p>
            <w:r>
              <w:t>None - BONKBEST (bonkbest)</w:t>
            </w:r>
          </w:p>
        </w:tc>
      </w:tr>
      <w:tr>
        <w:tc>
          <w:tcPr>
            <w:tcW w:type="dxa" w:w="4320"/>
          </w:tcPr>
          <w:p>
            <w:r>
              <w:t>None - BONK BITCOIN (Ordinals) (bonk)</w:t>
            </w:r>
          </w:p>
        </w:tc>
        <w:tc>
          <w:tcPr>
            <w:tcW w:type="dxa" w:w="4320"/>
          </w:tcPr>
          <w:p>
            <w:r>
              <w:t>None - BonkCola (bonkcola)</w:t>
            </w:r>
          </w:p>
        </w:tc>
      </w:tr>
      <w:tr>
        <w:tc>
          <w:tcPr>
            <w:tcW w:type="dxa" w:w="4320"/>
          </w:tcPr>
          <w:p>
            <w:r>
              <w:t>None - BonkEarn (bern)</w:t>
            </w:r>
          </w:p>
        </w:tc>
        <w:tc>
          <w:tcPr>
            <w:tcW w:type="dxa" w:w="4320"/>
          </w:tcPr>
          <w:p>
            <w:r>
              <w:t>None - BOOK (book)</w:t>
            </w:r>
          </w:p>
        </w:tc>
      </w:tr>
      <w:tr>
        <w:tc>
          <w:tcPr>
            <w:tcW w:type="dxa" w:w="4320"/>
          </w:tcPr>
          <w:p>
            <w:r>
              <w:t>None - BOOK (book)</w:t>
            </w:r>
          </w:p>
        </w:tc>
        <w:tc>
          <w:tcPr>
            <w:tcW w:type="dxa" w:w="4320"/>
          </w:tcPr>
          <w:p>
            <w:r>
              <w:t>None - BookieBot (bb)</w:t>
            </w:r>
          </w:p>
        </w:tc>
      </w:tr>
      <w:tr>
        <w:tc>
          <w:tcPr>
            <w:tcW w:type="dxa" w:w="4320"/>
          </w:tcPr>
          <w:p>
            <w:r>
              <w:t>None - BoolRan (bool)</w:t>
            </w:r>
          </w:p>
        </w:tc>
        <w:tc>
          <w:tcPr>
            <w:tcW w:type="dxa" w:w="4320"/>
          </w:tcPr>
          <w:p>
            <w:r>
              <w:t>None - Boo MirrorWorld (xboo)</w:t>
            </w:r>
          </w:p>
        </w:tc>
      </w:tr>
      <w:tr>
        <w:tc>
          <w:tcPr>
            <w:tcW w:type="dxa" w:w="4320"/>
          </w:tcPr>
          <w:p>
            <w:r>
              <w:t>None - Boop (boop)</w:t>
            </w:r>
          </w:p>
        </w:tc>
        <w:tc>
          <w:tcPr>
            <w:tcW w:type="dxa" w:w="4320"/>
          </w:tcPr>
          <w:p>
            <w:r>
              <w:t>None - Boop (boop)</w:t>
            </w:r>
          </w:p>
        </w:tc>
      </w:tr>
      <w:tr>
        <w:tc>
          <w:tcPr>
            <w:tcW w:type="dxa" w:w="4320"/>
          </w:tcPr>
          <w:p>
            <w:r>
              <w:t>None - Boost (boost)</w:t>
            </w:r>
          </w:p>
        </w:tc>
        <w:tc>
          <w:tcPr>
            <w:tcW w:type="dxa" w:w="4320"/>
          </w:tcPr>
          <w:p>
            <w:r>
              <w:t>None - Booster (boo)</w:t>
            </w:r>
          </w:p>
        </w:tc>
      </w:tr>
      <w:tr>
        <w:tc>
          <w:tcPr>
            <w:tcW w:type="dxa" w:w="4320"/>
          </w:tcPr>
          <w:p>
            <w:r>
              <w:t>None - BOOTY (booty)</w:t>
            </w:r>
          </w:p>
        </w:tc>
        <w:tc>
          <w:tcPr>
            <w:tcW w:type="dxa" w:w="4320"/>
          </w:tcPr>
          <w:p>
            <w:r>
              <w:t>None - Borderless Money (bom)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Borealis (brl)</w:t>
            </w:r>
          </w:p>
        </w:tc>
        <w:tc>
          <w:tcPr>
            <w:tcW w:type="dxa" w:w="4320"/>
          </w:tcPr>
          <w:p>
            <w:r>
              <w:t>None - Bored Ape Social Club (bape)</w:t>
            </w:r>
          </w:p>
        </w:tc>
      </w:tr>
      <w:tr>
        <w:tc>
          <w:tcPr>
            <w:tcW w:type="dxa" w:w="4320"/>
          </w:tcPr>
          <w:p>
            <w:r>
              <w:t>None - Bored Candy City (candy)</w:t>
            </w:r>
          </w:p>
        </w:tc>
        <w:tc>
          <w:tcPr>
            <w:tcW w:type="dxa" w:w="4320"/>
          </w:tcPr>
          <w:p>
            <w:r>
              <w:t>None - BoringDAO [OLD] (bor)</w:t>
            </w:r>
          </w:p>
        </w:tc>
      </w:tr>
      <w:tr>
        <w:tc>
          <w:tcPr>
            <w:tcW w:type="dxa" w:w="4320"/>
          </w:tcPr>
          <w:p>
            <w:r>
              <w:t>None - Bork (bork)</w:t>
            </w:r>
          </w:p>
        </w:tc>
        <w:tc>
          <w:tcPr>
            <w:tcW w:type="dxa" w:w="4320"/>
          </w:tcPr>
          <w:p>
            <w:r>
              <w:t>None - Bork Coin (bork)</w:t>
            </w:r>
          </w:p>
        </w:tc>
      </w:tr>
      <w:tr>
        <w:tc>
          <w:tcPr>
            <w:tcW w:type="dxa" w:w="4320"/>
          </w:tcPr>
          <w:p>
            <w:r>
              <w:t>None - Borzoi Coin (borzoi)</w:t>
            </w:r>
          </w:p>
        </w:tc>
        <w:tc>
          <w:tcPr>
            <w:tcW w:type="dxa" w:w="4320"/>
          </w:tcPr>
          <w:p>
            <w:r>
              <w:t>None - Boss (boss)</w:t>
            </w:r>
          </w:p>
        </w:tc>
      </w:tr>
      <w:tr>
        <w:tc>
          <w:tcPr>
            <w:tcW w:type="dxa" w:w="4320"/>
          </w:tcPr>
          <w:p>
            <w:r>
              <w:t>None - Bridged Wrapped Bitcoin (Hashport) (wbtc[hts])</w:t>
            </w:r>
          </w:p>
        </w:tc>
        <w:tc>
          <w:tcPr>
            <w:tcW w:type="dxa" w:w="4320"/>
          </w:tcPr>
          <w:p>
            <w:r>
              <w:t>None - Bridged Wrapped Bitcoin (Manta Pacific) (wbtc)</w:t>
            </w:r>
          </w:p>
        </w:tc>
      </w:tr>
      <w:tr>
        <w:tc>
          <w:tcPr>
            <w:tcW w:type="dxa" w:w="4320"/>
          </w:tcPr>
          <w:p>
            <w:r>
              <w:t>None - Bridged Wrapped Bitcoin (Scroll) (wbtc)</w:t>
            </w:r>
          </w:p>
        </w:tc>
        <w:tc>
          <w:tcPr>
            <w:tcW w:type="dxa" w:w="4320"/>
          </w:tcPr>
          <w:p>
            <w:r>
              <w:t>None - Bridged Wrapped Bitcoin (Stargate) (wbtc)</w:t>
            </w:r>
          </w:p>
        </w:tc>
      </w:tr>
      <w:tr>
        <w:tc>
          <w:tcPr>
            <w:tcW w:type="dxa" w:w="4320"/>
          </w:tcPr>
          <w:p>
            <w:r>
              <w:t>None - Bridged Wrapped Bitcoin (StarkGate) (wbtc)</w:t>
            </w:r>
          </w:p>
        </w:tc>
        <w:tc>
          <w:tcPr>
            <w:tcW w:type="dxa" w:w="4320"/>
          </w:tcPr>
          <w:p>
            <w:r>
              <w:t>None - Bridged Wrapped Bitcoin (TON Bridge) (jwbtc)</w:t>
            </w:r>
          </w:p>
        </w:tc>
      </w:tr>
      <w:tr>
        <w:tc>
          <w:tcPr>
            <w:tcW w:type="dxa" w:w="4320"/>
          </w:tcPr>
          <w:p>
            <w:r>
              <w:t>None - Bridged Wrapped Ether (Fuse) (weth)</w:t>
            </w:r>
          </w:p>
        </w:tc>
        <w:tc>
          <w:tcPr>
            <w:tcW w:type="dxa" w:w="4320"/>
          </w:tcPr>
          <w:p>
            <w:r>
              <w:t>None - Bridged Wrapped Ether (Hashport) (weth[hts])</w:t>
            </w:r>
          </w:p>
        </w:tc>
      </w:tr>
      <w:tr>
        <w:tc>
          <w:tcPr>
            <w:tcW w:type="dxa" w:w="4320"/>
          </w:tcPr>
          <w:p>
            <w:r>
              <w:t>None - Bridged Wrapped Ether (IM Bridge) (seth)</w:t>
            </w:r>
          </w:p>
        </w:tc>
        <w:tc>
          <w:tcPr>
            <w:tcW w:type="dxa" w:w="4320"/>
          </w:tcPr>
          <w:p>
            <w:r>
              <w:t>None - Bridged Wrapped Ether (Manta Pacific) (weth)</w:t>
            </w:r>
          </w:p>
        </w:tc>
      </w:tr>
      <w:tr>
        <w:tc>
          <w:tcPr>
            <w:tcW w:type="dxa" w:w="4320"/>
          </w:tcPr>
          <w:p>
            <w:r>
              <w:t>None - Bridged Wrapped Ether (Scroll) (weth)</w:t>
            </w:r>
          </w:p>
        </w:tc>
        <w:tc>
          <w:tcPr>
            <w:tcW w:type="dxa" w:w="4320"/>
          </w:tcPr>
          <w:p>
            <w:r>
              <w:t>None - Bridged Wrapped Ether (Stargate) (weth)</w:t>
            </w:r>
          </w:p>
        </w:tc>
      </w:tr>
      <w:tr>
        <w:tc>
          <w:tcPr>
            <w:tcW w:type="dxa" w:w="4320"/>
          </w:tcPr>
          <w:p>
            <w:r>
              <w:t>None - Bridged Ether (StarkGate) (eth)</w:t>
            </w:r>
          </w:p>
        </w:tc>
        <w:tc>
          <w:tcPr>
            <w:tcW w:type="dxa" w:w="4320"/>
          </w:tcPr>
          <w:p>
            <w:r>
              <w:t>None - Bridged Wrapped Ether (Voltage Finance) (weth)</w:t>
            </w:r>
          </w:p>
        </w:tc>
      </w:tr>
      <w:tr>
        <w:tc>
          <w:tcPr>
            <w:tcW w:type="dxa" w:w="4320"/>
          </w:tcPr>
          <w:p>
            <w:r>
              <w:t>None - Wrapped HBAR (HeliSwap) (whbar)</w:t>
            </w:r>
          </w:p>
        </w:tc>
        <w:tc>
          <w:tcPr>
            <w:tcW w:type="dxa" w:w="4320"/>
          </w:tcPr>
          <w:p>
            <w:r>
              <w:t>None - Bridged Wrapped Lido Staked Ether (Scroll) (wsteth)</w:t>
            </w:r>
          </w:p>
        </w:tc>
      </w:tr>
      <w:tr>
        <w:tc>
          <w:tcPr>
            <w:tcW w:type="dxa" w:w="4320"/>
          </w:tcPr>
          <w:p>
            <w:r>
              <w:t>None - Bridged Wrapped MATIC (Hashport) (wmatic[hts])</w:t>
            </w:r>
          </w:p>
        </w:tc>
        <w:tc>
          <w:tcPr>
            <w:tcW w:type="dxa" w:w="4320"/>
          </w:tcPr>
          <w:p>
            <w:r>
              <w:t>None - Bridged Wrapped stETH (Axelar) (axl-wsteth)</w:t>
            </w:r>
          </w:p>
        </w:tc>
      </w:tr>
      <w:tr>
        <w:tc>
          <w:tcPr>
            <w:tcW w:type="dxa" w:w="4320"/>
          </w:tcPr>
          <w:p>
            <w:r>
              <w:t>None - Bridged Wrapped stETH (Gnosis) (wsteth)</w:t>
            </w:r>
          </w:p>
        </w:tc>
        <w:tc>
          <w:tcPr>
            <w:tcW w:type="dxa" w:w="4320"/>
          </w:tcPr>
          <w:p>
            <w:r>
              <w:t>None - Bridged Wrapped stETH (Manta Pacific) (wsteth)</w:t>
            </w:r>
          </w:p>
        </w:tc>
      </w:tr>
      <w:tr>
        <w:tc>
          <w:tcPr>
            <w:tcW w:type="dxa" w:w="4320"/>
          </w:tcPr>
          <w:p>
            <w:r>
              <w:t>None - BrightID (bright)</w:t>
            </w:r>
          </w:p>
        </w:tc>
        <w:tc>
          <w:tcPr>
            <w:tcW w:type="dxa" w:w="4320"/>
          </w:tcPr>
          <w:p>
            <w:r>
              <w:t>None - Britto (brt)</w:t>
            </w:r>
          </w:p>
        </w:tc>
      </w:tr>
      <w:tr>
        <w:tc>
          <w:tcPr>
            <w:tcW w:type="dxa" w:w="4320"/>
          </w:tcPr>
          <w:p>
            <w:r>
              <w:t>None - Brix Gaming (brix)</w:t>
            </w:r>
          </w:p>
        </w:tc>
        <w:tc>
          <w:tcPr>
            <w:tcW w:type="dxa" w:w="4320"/>
          </w:tcPr>
          <w:p>
            <w:r>
              <w:t>None - BRMV (brmv)</w:t>
            </w:r>
          </w:p>
        </w:tc>
      </w:tr>
      <w:tr>
        <w:tc>
          <w:tcPr>
            <w:tcW w:type="dxa" w:w="4320"/>
          </w:tcPr>
          <w:p>
            <w:r>
              <w:t>None - Brokkr (bro)</w:t>
            </w:r>
          </w:p>
        </w:tc>
        <w:tc>
          <w:tcPr>
            <w:tcW w:type="dxa" w:w="4320"/>
          </w:tcPr>
          <w:p>
            <w:r>
              <w:t>None - Bucket Protocol BUCK Stablecoin (buck)</w:t>
            </w:r>
          </w:p>
        </w:tc>
      </w:tr>
      <w:tr>
        <w:tc>
          <w:tcPr>
            <w:tcW w:type="dxa" w:w="4320"/>
          </w:tcPr>
          <w:p>
            <w:r>
              <w:t>None - BuckHath Coin (bhig)</w:t>
            </w:r>
          </w:p>
        </w:tc>
        <w:tc>
          <w:tcPr>
            <w:tcW w:type="dxa" w:w="4320"/>
          </w:tcPr>
          <w:p>
            <w:r>
              <w:t>None - BuddyAI (buddy)</w:t>
            </w:r>
          </w:p>
        </w:tc>
      </w:tr>
      <w:tr>
        <w:tc>
          <w:tcPr>
            <w:tcW w:type="dxa" w:w="4320"/>
          </w:tcPr>
          <w:p>
            <w:r>
              <w:t>None - Buddy DAO (bdy)</w:t>
            </w:r>
          </w:p>
        </w:tc>
        <w:tc>
          <w:tcPr>
            <w:tcW w:type="dxa" w:w="4320"/>
          </w:tcPr>
          <w:p>
            <w:r>
              <w:t>None - Buff Doge Coin (dogecoin)</w:t>
            </w:r>
          </w:p>
        </w:tc>
      </w:tr>
      <w:tr>
        <w:tc>
          <w:tcPr>
            <w:tcW w:type="dxa" w:w="4320"/>
          </w:tcPr>
          <w:p>
            <w:r>
              <w:t>None - BuffSwap (buffs)</w:t>
            </w:r>
          </w:p>
        </w:tc>
        <w:tc>
          <w:tcPr>
            <w:tcW w:type="dxa" w:w="4320"/>
          </w:tcPr>
          <w:p>
            <w:r>
              <w:t>None - Bugs Bunny (bugs)</w:t>
            </w:r>
          </w:p>
        </w:tc>
      </w:tr>
      <w:tr>
        <w:tc>
          <w:tcPr>
            <w:tcW w:type="dxa" w:w="4320"/>
          </w:tcPr>
          <w:p>
            <w:r>
              <w:t>None - BuildAI (build)</w:t>
            </w:r>
          </w:p>
        </w:tc>
        <w:tc>
          <w:tcPr>
            <w:tcW w:type="dxa" w:w="4320"/>
          </w:tcPr>
          <w:p>
            <w:r>
              <w:t>None - BuildUp (bup)</w:t>
            </w:r>
          </w:p>
        </w:tc>
      </w:tr>
      <w:tr>
        <w:tc>
          <w:tcPr>
            <w:tcW w:type="dxa" w:w="4320"/>
          </w:tcPr>
          <w:p>
            <w:r>
              <w:t>None - BullBar (bull)</w:t>
            </w:r>
          </w:p>
        </w:tc>
        <w:tc>
          <w:tcPr>
            <w:tcW w:type="dxa" w:w="4320"/>
          </w:tcPr>
          <w:p>
            <w:r>
              <w:t>None - BullBear AI (aibb)</w:t>
            </w:r>
          </w:p>
        </w:tc>
      </w:tr>
      <w:tr>
        <w:tc>
          <w:tcPr>
            <w:tcW w:type="dxa" w:w="4320"/>
          </w:tcPr>
          <w:p>
            <w:r>
              <w:t>None - Bull BTC Club (bbc)</w:t>
            </w:r>
          </w:p>
        </w:tc>
        <w:tc>
          <w:tcPr>
            <w:tcW w:type="dxa" w:w="4320"/>
          </w:tcPr>
          <w:p>
            <w:r>
              <w:t>None - Bullet (blt)</w:t>
            </w:r>
          </w:p>
        </w:tc>
      </w:tr>
      <w:tr>
        <w:tc>
          <w:tcPr>
            <w:tcW w:type="dxa" w:w="4320"/>
          </w:tcPr>
          <w:p>
            <w:r>
              <w:t>None - Bullet Gate Betting Token (bullet)</w:t>
            </w:r>
          </w:p>
        </w:tc>
        <w:tc>
          <w:tcPr>
            <w:tcW w:type="dxa" w:w="4320"/>
          </w:tcPr>
          <w:p>
            <w:r>
              <w:t>None - Bull Frog (bull)</w:t>
            </w:r>
          </w:p>
        </w:tc>
      </w:tr>
      <w:tr>
        <w:tc>
          <w:tcPr>
            <w:tcW w:type="dxa" w:w="4320"/>
          </w:tcPr>
          <w:p>
            <w:r>
              <w:t>None - Bull Game ToKens (bgt)</w:t>
            </w:r>
          </w:p>
        </w:tc>
        <w:tc>
          <w:tcPr>
            <w:tcW w:type="dxa" w:w="4320"/>
          </w:tcPr>
          <w:p>
            <w:r>
              <w:t>None - BURRRD (burrrd)</w:t>
            </w:r>
          </w:p>
        </w:tc>
      </w:tr>
      <w:tr>
        <w:tc>
          <w:tcPr>
            <w:tcW w:type="dxa" w:w="4320"/>
          </w:tcPr>
          <w:p>
            <w:r>
              <w:t>None - Bursaspor Fan Token (tmsh)</w:t>
            </w:r>
          </w:p>
        </w:tc>
        <w:tc>
          <w:tcPr>
            <w:tcW w:type="dxa" w:w="4320"/>
          </w:tcPr>
          <w:p>
            <w:r>
              <w:t>None - Respan (rspn)</w:t>
            </w:r>
          </w:p>
        </w:tc>
      </w:tr>
      <w:tr>
        <w:tc>
          <w:tcPr>
            <w:tcW w:type="dxa" w:w="4320"/>
          </w:tcPr>
          <w:p>
            <w:r>
              <w:t>None - BUSINESS (business)</w:t>
            </w:r>
          </w:p>
        </w:tc>
        <w:tc>
          <w:tcPr>
            <w:tcW w:type="dxa" w:w="4320"/>
          </w:tcPr>
          <w:p>
            <w:r>
              <w:t>None - Butter (butter)</w:t>
            </w:r>
          </w:p>
        </w:tc>
      </w:tr>
      <w:tr>
        <w:tc>
          <w:tcPr>
            <w:tcW w:type="dxa" w:w="4320"/>
          </w:tcPr>
          <w:p>
            <w:r>
              <w:t>None - Maya Protocol (cacao)</w:t>
            </w:r>
          </w:p>
        </w:tc>
        <w:tc>
          <w:tcPr>
            <w:tcW w:type="dxa" w:w="4320"/>
          </w:tcPr>
          <w:p>
            <w:r>
              <w:t>None - Cacom (cacom)</w:t>
            </w:r>
          </w:p>
        </w:tc>
      </w:tr>
      <w:tr>
        <w:tc>
          <w:tcPr>
            <w:tcW w:type="dxa" w:w="4320"/>
          </w:tcPr>
          <w:p>
            <w:r>
              <w:t>None - Cadabra Finance (abra)</w:t>
            </w:r>
          </w:p>
        </w:tc>
        <w:tc>
          <w:tcPr>
            <w:tcW w:type="dxa" w:w="4320"/>
          </w:tcPr>
          <w:p>
            <w:r>
              <w:t>None - CAD Coin (cadc)</w:t>
            </w:r>
          </w:p>
        </w:tc>
      </w:tr>
      <w:tr>
        <w:tc>
          <w:tcPr>
            <w:tcW w:type="dxa" w:w="4320"/>
          </w:tcPr>
          <w:p>
            <w:r>
              <w:t>None - Cadence Protocol (cad)</w:t>
            </w:r>
          </w:p>
        </w:tc>
        <w:tc>
          <w:tcPr>
            <w:tcW w:type="dxa" w:w="4320"/>
          </w:tcPr>
          <w:p>
            <w:r>
              <w:t>None - Caduceus (cmp)</w:t>
            </w:r>
          </w:p>
        </w:tc>
      </w:tr>
      <w:tr>
        <w:tc>
          <w:tcPr>
            <w:tcW w:type="dxa" w:w="4320"/>
          </w:tcPr>
          <w:p>
            <w:r>
              <w:t>None - Çağdaş Bodrumspor Fan Token (cbs)</w:t>
            </w:r>
          </w:p>
        </w:tc>
        <w:tc>
          <w:tcPr>
            <w:tcW w:type="dxa" w:w="4320"/>
          </w:tcPr>
          <w:p>
            <w:r>
              <w:t>None - CAICA Coin (cicc)</w:t>
            </w:r>
          </w:p>
        </w:tc>
      </w:tr>
      <w:tr>
        <w:tc>
          <w:tcPr>
            <w:tcW w:type="dxa" w:w="4320"/>
          </w:tcPr>
          <w:p>
            <w:r>
              <w:t>None - Cairo Bank (cbank)</w:t>
            </w:r>
          </w:p>
        </w:tc>
        <w:tc>
          <w:tcPr>
            <w:tcW w:type="dxa" w:w="4320"/>
          </w:tcPr>
          <w:p>
            <w:r>
              <w:t>None - Cajutel (caj)</w:t>
            </w:r>
          </w:p>
        </w:tc>
      </w:tr>
      <w:tr>
        <w:tc>
          <w:tcPr>
            <w:tcW w:type="dxa" w:w="4320"/>
          </w:tcPr>
          <w:p>
            <w:r>
              <w:t>None - Cakebot (cakebot)</w:t>
            </w:r>
          </w:p>
        </w:tc>
        <w:tc>
          <w:tcPr>
            <w:tcW w:type="dxa" w:w="4320"/>
          </w:tcPr>
          <w:p>
            <w:r>
              <w:t>None - CakeBot (cakebot)</w:t>
            </w:r>
          </w:p>
        </w:tc>
      </w:tr>
      <w:tr>
        <w:tc>
          <w:tcPr>
            <w:tcW w:type="dxa" w:w="4320"/>
          </w:tcPr>
          <w:p>
            <w:r>
              <w:t>None - CakeSwap (cakeswap)</w:t>
            </w:r>
          </w:p>
        </w:tc>
        <w:tc>
          <w:tcPr>
            <w:tcW w:type="dxa" w:w="4320"/>
          </w:tcPr>
          <w:p>
            <w:r>
              <w:t>None - Caketools (ckt)</w:t>
            </w:r>
          </w:p>
        </w:tc>
      </w:tr>
      <w:tr>
        <w:tc>
          <w:tcPr>
            <w:tcW w:type="dxa" w:w="4320"/>
          </w:tcPr>
          <w:p>
            <w:r>
              <w:t>None - Calaxy (clxy)</w:t>
            </w:r>
          </w:p>
        </w:tc>
        <w:tc>
          <w:tcPr>
            <w:tcW w:type="dxa" w:w="4320"/>
          </w:tcPr>
          <w:p>
            <w:r>
              <w:t>None - Capybara Token (capy)</w:t>
            </w:r>
          </w:p>
        </w:tc>
      </w:tr>
      <w:tr>
        <w:tc>
          <w:tcPr>
            <w:tcW w:type="dxa" w:w="4320"/>
          </w:tcPr>
          <w:p>
            <w:r>
              <w:t>None - Carbon21 (c21)</w:t>
            </w:r>
          </w:p>
        </w:tc>
        <w:tc>
          <w:tcPr>
            <w:tcW w:type="dxa" w:w="4320"/>
          </w:tcPr>
          <w:p>
            <w:r>
              <w:t>None - Carbon Crates (carb)</w:t>
            </w:r>
          </w:p>
        </w:tc>
      </w:tr>
      <w:tr>
        <w:tc>
          <w:tcPr>
            <w:tcW w:type="dxa" w:w="4320"/>
          </w:tcPr>
          <w:p>
            <w:r>
              <w:t>None - Carbon Labs (carb)</w:t>
            </w:r>
          </w:p>
        </w:tc>
        <w:tc>
          <w:tcPr>
            <w:tcW w:type="dxa" w:w="4320"/>
          </w:tcPr>
          <w:p>
            <w:r>
              <w:t>None - Cardano Crocs Club (c4)</w:t>
            </w:r>
          </w:p>
        </w:tc>
      </w:tr>
      <w:tr>
        <w:tc>
          <w:tcPr>
            <w:tcW w:type="dxa" w:w="4320"/>
          </w:tcPr>
          <w:p>
            <w:r>
              <w:t>None - CardanoGPT (cgi)</w:t>
            </w:r>
          </w:p>
        </w:tc>
        <w:tc>
          <w:tcPr>
            <w:tcW w:type="dxa" w:w="4320"/>
          </w:tcPr>
          <w:p>
            <w:r>
              <w:t>None - Cardinals (DRC-20) (cardi)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Cardiocoin (crdc)</w:t>
            </w:r>
          </w:p>
        </w:tc>
        <w:tc>
          <w:tcPr>
            <w:tcW w:type="dxa" w:w="4320"/>
          </w:tcPr>
          <w:p>
            <w:r>
              <w:t>None - Cards (cards)</w:t>
            </w:r>
          </w:p>
        </w:tc>
      </w:tr>
      <w:tr>
        <w:tc>
          <w:tcPr>
            <w:tcW w:type="dxa" w:w="4320"/>
          </w:tcPr>
          <w:p>
            <w:r>
              <w:t>None - Cardstarter (cards)</w:t>
            </w:r>
          </w:p>
        </w:tc>
        <w:tc>
          <w:tcPr>
            <w:tcW w:type="dxa" w:w="4320"/>
          </w:tcPr>
          <w:p>
            <w:r>
              <w:t>None - Catfish (catfish)</w:t>
            </w:r>
          </w:p>
        </w:tc>
      </w:tr>
      <w:tr>
        <w:tc>
          <w:tcPr>
            <w:tcW w:type="dxa" w:w="4320"/>
          </w:tcPr>
          <w:p>
            <w:r>
              <w:t>None - Catge Coin (catge)</w:t>
            </w:r>
          </w:p>
        </w:tc>
        <w:tc>
          <w:tcPr>
            <w:tcW w:type="dxa" w:w="4320"/>
          </w:tcPr>
          <w:p>
            <w:r>
              <w:t>None - Catgirl Optimus (optig)</w:t>
            </w:r>
          </w:p>
        </w:tc>
      </w:tr>
      <w:tr>
        <w:tc>
          <w:tcPr>
            <w:tcW w:type="dxa" w:w="4320"/>
          </w:tcPr>
          <w:p>
            <w:r>
              <w:t>None - Cathena Gold (cgo)</w:t>
            </w:r>
          </w:p>
        </w:tc>
        <w:tc>
          <w:tcPr>
            <w:tcW w:type="dxa" w:w="4320"/>
          </w:tcPr>
          <w:p>
            <w:r>
              <w:t>None - Cat-in-a-Box Ether (boxeth)</w:t>
            </w:r>
          </w:p>
        </w:tc>
      </w:tr>
      <w:tr>
        <w:tc>
          <w:tcPr>
            <w:tcW w:type="dxa" w:w="4320"/>
          </w:tcPr>
          <w:p>
            <w:r>
              <w:t>None - Cat-in-a-Box Fee Token (boxfee)</w:t>
            </w:r>
          </w:p>
        </w:tc>
        <w:tc>
          <w:tcPr>
            <w:tcW w:type="dxa" w:w="4320"/>
          </w:tcPr>
          <w:p>
            <w:r>
              <w:t>None - Caw CEO (cawceo)</w:t>
            </w:r>
          </w:p>
        </w:tc>
      </w:tr>
      <w:tr>
        <w:tc>
          <w:tcPr>
            <w:tcW w:type="dxa" w:w="4320"/>
          </w:tcPr>
          <w:p>
            <w:r>
              <w:t>None - CBDC (cbdc)</w:t>
            </w:r>
          </w:p>
        </w:tc>
        <w:tc>
          <w:tcPr>
            <w:tcW w:type="dxa" w:w="4320"/>
          </w:tcPr>
          <w:p>
            <w:r>
              <w:t>None - CBDX (Ordinals) (cbdx)</w:t>
            </w:r>
          </w:p>
        </w:tc>
      </w:tr>
      <w:tr>
        <w:tc>
          <w:tcPr>
            <w:tcW w:type="dxa" w:w="4320"/>
          </w:tcPr>
          <w:p>
            <w:r>
              <w:t>None - CBYTE Network (cbyte)</w:t>
            </w:r>
          </w:p>
        </w:tc>
        <w:tc>
          <w:tcPr>
            <w:tcW w:type="dxa" w:w="4320"/>
          </w:tcPr>
          <w:p>
            <w:r>
              <w:t>None - CCA (cca)</w:t>
            </w:r>
          </w:p>
        </w:tc>
      </w:tr>
      <w:tr>
        <w:tc>
          <w:tcPr>
            <w:tcW w:type="dxa" w:w="4320"/>
          </w:tcPr>
          <w:p>
            <w:r>
              <w:t>None - C-Cash (ccash)</w:t>
            </w:r>
          </w:p>
        </w:tc>
        <w:tc>
          <w:tcPr>
            <w:tcW w:type="dxa" w:w="4320"/>
          </w:tcPr>
          <w:p>
            <w:r>
              <w:t>None - $CCB 鸡鸡币 (鸡鸡币 (ccb))</w:t>
            </w:r>
          </w:p>
        </w:tc>
      </w:tr>
      <w:tr>
        <w:tc>
          <w:tcPr>
            <w:tcW w:type="dxa" w:w="4320"/>
          </w:tcPr>
          <w:p>
            <w:r>
              <w:t>None - CCC Protocol (ccc)</w:t>
            </w:r>
          </w:p>
        </w:tc>
        <w:tc>
          <w:tcPr>
            <w:tcW w:type="dxa" w:w="4320"/>
          </w:tcPr>
          <w:p>
            <w:r>
              <w:t>None - CCGDS (ccgds)</w:t>
            </w:r>
          </w:p>
        </w:tc>
      </w:tr>
      <w:tr>
        <w:tc>
          <w:tcPr>
            <w:tcW w:type="dxa" w:w="4320"/>
          </w:tcPr>
          <w:p>
            <w:r>
              <w:t>None - C+Charge (cchg)</w:t>
            </w:r>
          </w:p>
        </w:tc>
        <w:tc>
          <w:tcPr>
            <w:tcW w:type="dxa" w:w="4320"/>
          </w:tcPr>
          <w:p>
            <w:r>
              <w:t>None - cCOMP (ccomp)</w:t>
            </w:r>
          </w:p>
        </w:tc>
      </w:tr>
      <w:tr>
        <w:tc>
          <w:tcPr>
            <w:tcW w:type="dxa" w:w="4320"/>
          </w:tcPr>
          <w:p>
            <w:r>
              <w:t>None - BonkEarn (bern)</w:t>
            </w:r>
          </w:p>
        </w:tc>
        <w:tc>
          <w:tcPr>
            <w:tcW w:type="dxa" w:w="4320"/>
          </w:tcPr>
          <w:p>
            <w:r>
              <w:t>None - BOOK (book)</w:t>
            </w:r>
          </w:p>
        </w:tc>
      </w:tr>
      <w:tr>
        <w:tc>
          <w:tcPr>
            <w:tcW w:type="dxa" w:w="4320"/>
          </w:tcPr>
          <w:p>
            <w:r>
              <w:t>None - BOOK (book)</w:t>
            </w:r>
          </w:p>
        </w:tc>
        <w:tc>
          <w:tcPr>
            <w:tcW w:type="dxa" w:w="4320"/>
          </w:tcPr>
          <w:p>
            <w:r>
              <w:t>None - BookieBot (bb)</w:t>
            </w:r>
          </w:p>
        </w:tc>
      </w:tr>
      <w:tr>
        <w:tc>
          <w:tcPr>
            <w:tcW w:type="dxa" w:w="4320"/>
          </w:tcPr>
          <w:p>
            <w:r>
              <w:t>None - BoolRan (bool)</w:t>
            </w:r>
          </w:p>
        </w:tc>
        <w:tc>
          <w:tcPr>
            <w:tcW w:type="dxa" w:w="4320"/>
          </w:tcPr>
          <w:p>
            <w:r>
              <w:t>None - Boo MirrorWorld (xboo)</w:t>
            </w:r>
          </w:p>
        </w:tc>
      </w:tr>
      <w:tr>
        <w:tc>
          <w:tcPr>
            <w:tcW w:type="dxa" w:w="4320"/>
          </w:tcPr>
          <w:p>
            <w:r>
              <w:t>None - Boop (boop)</w:t>
            </w:r>
          </w:p>
        </w:tc>
        <w:tc>
          <w:tcPr>
            <w:tcW w:type="dxa" w:w="4320"/>
          </w:tcPr>
          <w:p>
            <w:r>
              <w:t>None - Boop (boop)</w:t>
            </w:r>
          </w:p>
        </w:tc>
      </w:tr>
      <w:tr>
        <w:tc>
          <w:tcPr>
            <w:tcW w:type="dxa" w:w="4320"/>
          </w:tcPr>
          <w:p>
            <w:r>
              <w:t>None - Boost (boost)</w:t>
            </w:r>
          </w:p>
        </w:tc>
        <w:tc>
          <w:tcPr>
            <w:tcW w:type="dxa" w:w="4320"/>
          </w:tcPr>
          <w:p>
            <w:r>
              <w:t>None - Booster (boo)</w:t>
            </w:r>
          </w:p>
        </w:tc>
      </w:tr>
      <w:tr>
        <w:tc>
          <w:tcPr>
            <w:tcW w:type="dxa" w:w="4320"/>
          </w:tcPr>
          <w:p>
            <w:r>
              <w:t>None - BOOTY (booty)</w:t>
            </w:r>
          </w:p>
        </w:tc>
        <w:tc>
          <w:tcPr>
            <w:tcW w:type="dxa" w:w="4320"/>
          </w:tcPr>
          <w:p>
            <w:r>
              <w:t>None - Borderless Money (bom)</w:t>
            </w:r>
          </w:p>
        </w:tc>
      </w:tr>
      <w:tr>
        <w:tc>
          <w:tcPr>
            <w:tcW w:type="dxa" w:w="4320"/>
          </w:tcPr>
          <w:p>
            <w:r>
              <w:t>None - Borealis (brl)</w:t>
            </w:r>
          </w:p>
        </w:tc>
        <w:tc>
          <w:tcPr>
            <w:tcW w:type="dxa" w:w="4320"/>
          </w:tcPr>
          <w:p>
            <w:r>
              <w:t>None - Bored Ape Social Club (bape)</w:t>
            </w:r>
          </w:p>
        </w:tc>
      </w:tr>
      <w:tr>
        <w:tc>
          <w:tcPr>
            <w:tcW w:type="dxa" w:w="4320"/>
          </w:tcPr>
          <w:p>
            <w:r>
              <w:t>None - Bored Candy City (candy)</w:t>
            </w:r>
          </w:p>
        </w:tc>
        <w:tc>
          <w:tcPr>
            <w:tcW w:type="dxa" w:w="4320"/>
          </w:tcPr>
          <w:p>
            <w:r>
              <w:t>None - BoringDAO [OLD] (bor)</w:t>
            </w:r>
          </w:p>
        </w:tc>
      </w:tr>
      <w:tr>
        <w:tc>
          <w:tcPr>
            <w:tcW w:type="dxa" w:w="4320"/>
          </w:tcPr>
          <w:p>
            <w:r>
              <w:t>None - Bork (bork)</w:t>
            </w:r>
          </w:p>
        </w:tc>
        <w:tc>
          <w:tcPr>
            <w:tcW w:type="dxa" w:w="4320"/>
          </w:tcPr>
          <w:p>
            <w:r>
              <w:t>None - Bork Coin (bork)</w:t>
            </w:r>
          </w:p>
        </w:tc>
      </w:tr>
      <w:tr>
        <w:tc>
          <w:tcPr>
            <w:tcW w:type="dxa" w:w="4320"/>
          </w:tcPr>
          <w:p>
            <w:r>
              <w:t>None - Borzoi Coin (borzoi)</w:t>
            </w:r>
          </w:p>
        </w:tc>
        <w:tc>
          <w:tcPr>
            <w:tcW w:type="dxa" w:w="4320"/>
          </w:tcPr>
          <w:p>
            <w:r>
              <w:t>None - Boss (boss)</w:t>
            </w:r>
          </w:p>
        </w:tc>
      </w:tr>
      <w:tr>
        <w:tc>
          <w:tcPr>
            <w:tcW w:type="dxa" w:w="4320"/>
          </w:tcPr>
          <w:p>
            <w:r>
              <w:t>None - Bridged Wrapped Bitcoin (Hashport) (wbtc[hts])</w:t>
            </w:r>
          </w:p>
        </w:tc>
        <w:tc>
          <w:tcPr>
            <w:tcW w:type="dxa" w:w="4320"/>
          </w:tcPr>
          <w:p>
            <w:r>
              <w:t>None - Bridged Wrapped Bitcoin (Manta Pacific) (wbtc)</w:t>
            </w:r>
          </w:p>
        </w:tc>
      </w:tr>
      <w:tr>
        <w:tc>
          <w:tcPr>
            <w:tcW w:type="dxa" w:w="4320"/>
          </w:tcPr>
          <w:p>
            <w:r>
              <w:t>None - Bridged Wrapped Bitcoin (Scroll) (wbtc)</w:t>
            </w:r>
          </w:p>
        </w:tc>
        <w:tc>
          <w:tcPr>
            <w:tcW w:type="dxa" w:w="4320"/>
          </w:tcPr>
          <w:p>
            <w:r>
              <w:t>None - Bridged Wrapped Bitcoin (Stargate) (wbtc)</w:t>
            </w:r>
          </w:p>
        </w:tc>
      </w:tr>
      <w:tr>
        <w:tc>
          <w:tcPr>
            <w:tcW w:type="dxa" w:w="4320"/>
          </w:tcPr>
          <w:p>
            <w:r>
              <w:t>None - Bridged Wrapped Bitcoin (StarkGate) (wbtc)</w:t>
            </w:r>
          </w:p>
        </w:tc>
        <w:tc>
          <w:tcPr>
            <w:tcW w:type="dxa" w:w="4320"/>
          </w:tcPr>
          <w:p>
            <w:r>
              <w:t>None - Bridged Wrapped Bitcoin (TON Bridge) (jwbtc)</w:t>
            </w:r>
          </w:p>
        </w:tc>
      </w:tr>
      <w:tr>
        <w:tc>
          <w:tcPr>
            <w:tcW w:type="dxa" w:w="4320"/>
          </w:tcPr>
          <w:p>
            <w:r>
              <w:t>None - Bridged Wrapped Ether (Fuse) (weth)</w:t>
            </w:r>
          </w:p>
        </w:tc>
        <w:tc>
          <w:tcPr>
            <w:tcW w:type="dxa" w:w="4320"/>
          </w:tcPr>
          <w:p>
            <w:r>
              <w:t>None - Bridged Wrapped Ether (Hashport) (weth[hts])</w:t>
            </w:r>
          </w:p>
        </w:tc>
      </w:tr>
      <w:tr>
        <w:tc>
          <w:tcPr>
            <w:tcW w:type="dxa" w:w="4320"/>
          </w:tcPr>
          <w:p>
            <w:r>
              <w:t>None - Bridged Wrapped Ether (IM Bridge) (seth)</w:t>
            </w:r>
          </w:p>
        </w:tc>
        <w:tc>
          <w:tcPr>
            <w:tcW w:type="dxa" w:w="4320"/>
          </w:tcPr>
          <w:p>
            <w:r>
              <w:t>None - Bridged Wrapped Ether (Manta Pacific) (weth)</w:t>
            </w:r>
          </w:p>
        </w:tc>
      </w:tr>
      <w:tr>
        <w:tc>
          <w:tcPr>
            <w:tcW w:type="dxa" w:w="4320"/>
          </w:tcPr>
          <w:p>
            <w:r>
              <w:t>None - Bridged Wrapped Ether (Scroll) (weth)</w:t>
            </w:r>
          </w:p>
        </w:tc>
        <w:tc>
          <w:tcPr>
            <w:tcW w:type="dxa" w:w="4320"/>
          </w:tcPr>
          <w:p>
            <w:r>
              <w:t>None - Bridged Wrapped Ether (Stargate) (weth)</w:t>
            </w:r>
          </w:p>
        </w:tc>
      </w:tr>
      <w:tr>
        <w:tc>
          <w:tcPr>
            <w:tcW w:type="dxa" w:w="4320"/>
          </w:tcPr>
          <w:p>
            <w:r>
              <w:t>None - Bridged Ether (StarkGate) (eth)</w:t>
            </w:r>
          </w:p>
        </w:tc>
        <w:tc>
          <w:tcPr>
            <w:tcW w:type="dxa" w:w="4320"/>
          </w:tcPr>
          <w:p>
            <w:r>
              <w:t>None - Bridged Wrapped Ether (Voltage Finance) (weth)</w:t>
            </w:r>
          </w:p>
        </w:tc>
      </w:tr>
      <w:tr>
        <w:tc>
          <w:tcPr>
            <w:tcW w:type="dxa" w:w="4320"/>
          </w:tcPr>
          <w:p>
            <w:r>
              <w:t>None - Wrapped HBAR (HeliSwap) (whbar)</w:t>
            </w:r>
          </w:p>
        </w:tc>
        <w:tc>
          <w:tcPr>
            <w:tcW w:type="dxa" w:w="4320"/>
          </w:tcPr>
          <w:p>
            <w:r>
              <w:t>None - Bridged Wrapped Lido Staked Ether (Scroll) (wsteth)</w:t>
            </w:r>
          </w:p>
        </w:tc>
      </w:tr>
      <w:tr>
        <w:tc>
          <w:tcPr>
            <w:tcW w:type="dxa" w:w="4320"/>
          </w:tcPr>
          <w:p>
            <w:r>
              <w:t>None - Bridged Wrapped MATIC (Hashport) (wmatic[hts])</w:t>
            </w:r>
          </w:p>
        </w:tc>
        <w:tc>
          <w:tcPr>
            <w:tcW w:type="dxa" w:w="4320"/>
          </w:tcPr>
          <w:p>
            <w:r>
              <w:t>None - Bridged Wrapped stETH (Axelar) (axl-wsteth)</w:t>
            </w:r>
          </w:p>
        </w:tc>
      </w:tr>
      <w:tr>
        <w:tc>
          <w:tcPr>
            <w:tcW w:type="dxa" w:w="4320"/>
          </w:tcPr>
          <w:p>
            <w:r>
              <w:t>None - Bridged Wrapped stETH (Gnosis) (wsteth)</w:t>
            </w:r>
          </w:p>
        </w:tc>
        <w:tc>
          <w:tcPr>
            <w:tcW w:type="dxa" w:w="4320"/>
          </w:tcPr>
          <w:p>
            <w:r>
              <w:t>None - Bridged Wrapped stETH (Manta Pacific) (wsteth)</w:t>
            </w:r>
          </w:p>
        </w:tc>
      </w:tr>
      <w:tr>
        <w:tc>
          <w:tcPr>
            <w:tcW w:type="dxa" w:w="4320"/>
          </w:tcPr>
          <w:p>
            <w:r>
              <w:t>None - BrightID (bright)</w:t>
            </w:r>
          </w:p>
        </w:tc>
        <w:tc>
          <w:tcPr>
            <w:tcW w:type="dxa" w:w="4320"/>
          </w:tcPr>
          <w:p>
            <w:r>
              <w:t>None - Britto (brt)</w:t>
            </w:r>
          </w:p>
        </w:tc>
      </w:tr>
      <w:tr>
        <w:tc>
          <w:tcPr>
            <w:tcW w:type="dxa" w:w="4320"/>
          </w:tcPr>
          <w:p>
            <w:r>
              <w:t>None - Brix Gaming (brix)</w:t>
            </w:r>
          </w:p>
        </w:tc>
        <w:tc>
          <w:tcPr>
            <w:tcW w:type="dxa" w:w="4320"/>
          </w:tcPr>
          <w:p>
            <w:r>
              <w:t>None - BRMV (brmv)</w:t>
            </w:r>
          </w:p>
        </w:tc>
      </w:tr>
      <w:tr>
        <w:tc>
          <w:tcPr>
            <w:tcW w:type="dxa" w:w="4320"/>
          </w:tcPr>
          <w:p>
            <w:r>
              <w:t>None - Brokkr (bro)</w:t>
            </w:r>
          </w:p>
        </w:tc>
        <w:tc>
          <w:tcPr>
            <w:tcW w:type="dxa" w:w="4320"/>
          </w:tcPr>
          <w:p>
            <w:r>
              <w:t>None - Bucket Protocol BUCK Stablecoin (buck)</w:t>
            </w:r>
          </w:p>
        </w:tc>
      </w:tr>
      <w:tr>
        <w:tc>
          <w:tcPr>
            <w:tcW w:type="dxa" w:w="4320"/>
          </w:tcPr>
          <w:p>
            <w:r>
              <w:t>None - BuckHath Coin (bhig)</w:t>
            </w:r>
          </w:p>
        </w:tc>
        <w:tc>
          <w:tcPr>
            <w:tcW w:type="dxa" w:w="4320"/>
          </w:tcPr>
          <w:p>
            <w:r>
              <w:t>None - BuddyAI (buddy)</w:t>
            </w:r>
          </w:p>
        </w:tc>
      </w:tr>
      <w:tr>
        <w:tc>
          <w:tcPr>
            <w:tcW w:type="dxa" w:w="4320"/>
          </w:tcPr>
          <w:p>
            <w:r>
              <w:t>None - Buddy DAO (bdy)</w:t>
            </w:r>
          </w:p>
        </w:tc>
        <w:tc>
          <w:tcPr>
            <w:tcW w:type="dxa" w:w="4320"/>
          </w:tcPr>
          <w:p>
            <w:r>
              <w:t>None - Buff Doge Coin (dogecoin)</w:t>
            </w:r>
          </w:p>
        </w:tc>
      </w:tr>
      <w:tr>
        <w:tc>
          <w:tcPr>
            <w:tcW w:type="dxa" w:w="4320"/>
          </w:tcPr>
          <w:p>
            <w:r>
              <w:t>None - BuffSwap (buffs)</w:t>
            </w:r>
          </w:p>
        </w:tc>
        <w:tc>
          <w:tcPr>
            <w:tcW w:type="dxa" w:w="4320"/>
          </w:tcPr>
          <w:p>
            <w:r>
              <w:t>None - Bugs Bunny (bugs)</w:t>
            </w:r>
          </w:p>
        </w:tc>
      </w:tr>
      <w:tr>
        <w:tc>
          <w:tcPr>
            <w:tcW w:type="dxa" w:w="4320"/>
          </w:tcPr>
          <w:p>
            <w:r>
              <w:t>None - BuildAI (build)</w:t>
            </w:r>
          </w:p>
        </w:tc>
        <w:tc>
          <w:tcPr>
            <w:tcW w:type="dxa" w:w="4320"/>
          </w:tcPr>
          <w:p>
            <w:r>
              <w:t>None - BuildUp (bup)</w:t>
            </w:r>
          </w:p>
        </w:tc>
      </w:tr>
      <w:tr>
        <w:tc>
          <w:tcPr>
            <w:tcW w:type="dxa" w:w="4320"/>
          </w:tcPr>
          <w:p>
            <w:r>
              <w:t>None - BullBar (bull)</w:t>
            </w:r>
          </w:p>
        </w:tc>
        <w:tc>
          <w:tcPr>
            <w:tcW w:type="dxa" w:w="4320"/>
          </w:tcPr>
          <w:p>
            <w:r>
              <w:t>None - BullBear AI (aibb)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Bull BTC Club (bbc)</w:t>
            </w:r>
          </w:p>
        </w:tc>
        <w:tc>
          <w:tcPr>
            <w:tcW w:type="dxa" w:w="4320"/>
          </w:tcPr>
          <w:p>
            <w:r>
              <w:t>None - Bullet (blt)</w:t>
            </w:r>
          </w:p>
        </w:tc>
      </w:tr>
      <w:tr>
        <w:tc>
          <w:tcPr>
            <w:tcW w:type="dxa" w:w="4320"/>
          </w:tcPr>
          <w:p>
            <w:r>
              <w:t>None - Bullet Gate Betting Token (bullet)</w:t>
            </w:r>
          </w:p>
        </w:tc>
        <w:tc>
          <w:tcPr>
            <w:tcW w:type="dxa" w:w="4320"/>
          </w:tcPr>
          <w:p>
            <w:r>
              <w:t>None - Bull Frog (bull)</w:t>
            </w:r>
          </w:p>
        </w:tc>
      </w:tr>
      <w:tr>
        <w:tc>
          <w:tcPr>
            <w:tcW w:type="dxa" w:w="4320"/>
          </w:tcPr>
          <w:p>
            <w:r>
              <w:t>None - Bull Game ToKens (bgt)</w:t>
            </w:r>
          </w:p>
        </w:tc>
        <w:tc>
          <w:tcPr>
            <w:tcW w:type="dxa" w:w="4320"/>
          </w:tcPr>
          <w:p>
            <w:r>
              <w:t>None - BURRRD (burrrd)</w:t>
            </w:r>
          </w:p>
        </w:tc>
      </w:tr>
      <w:tr>
        <w:tc>
          <w:tcPr>
            <w:tcW w:type="dxa" w:w="4320"/>
          </w:tcPr>
          <w:p>
            <w:r>
              <w:t>None - Bursaspor Fan Token (tmsh)</w:t>
            </w:r>
          </w:p>
        </w:tc>
        <w:tc>
          <w:tcPr>
            <w:tcW w:type="dxa" w:w="4320"/>
          </w:tcPr>
          <w:p>
            <w:r>
              <w:t>None - Respan (rspn)</w:t>
            </w:r>
          </w:p>
        </w:tc>
      </w:tr>
      <w:tr>
        <w:tc>
          <w:tcPr>
            <w:tcW w:type="dxa" w:w="4320"/>
          </w:tcPr>
          <w:p>
            <w:r>
              <w:t>None - BUSINESS (business)</w:t>
            </w:r>
          </w:p>
        </w:tc>
        <w:tc>
          <w:tcPr>
            <w:tcW w:type="dxa" w:w="4320"/>
          </w:tcPr>
          <w:p>
            <w:r>
              <w:t>None - Butter (butter)</w:t>
            </w:r>
          </w:p>
        </w:tc>
      </w:tr>
      <w:tr>
        <w:tc>
          <w:tcPr>
            <w:tcW w:type="dxa" w:w="4320"/>
          </w:tcPr>
          <w:p>
            <w:r>
              <w:t>None - Maya Protocol (cacao)</w:t>
            </w:r>
          </w:p>
        </w:tc>
        <w:tc>
          <w:tcPr>
            <w:tcW w:type="dxa" w:w="4320"/>
          </w:tcPr>
          <w:p>
            <w:r>
              <w:t>None - Cacom (cacom)</w:t>
            </w:r>
          </w:p>
        </w:tc>
      </w:tr>
      <w:tr>
        <w:tc>
          <w:tcPr>
            <w:tcW w:type="dxa" w:w="4320"/>
          </w:tcPr>
          <w:p>
            <w:r>
              <w:t>None - Cadabra Finance (abra)</w:t>
            </w:r>
          </w:p>
        </w:tc>
        <w:tc>
          <w:tcPr>
            <w:tcW w:type="dxa" w:w="4320"/>
          </w:tcPr>
          <w:p>
            <w:r>
              <w:t>None - CAD Coin (cadc)</w:t>
            </w:r>
          </w:p>
        </w:tc>
      </w:tr>
      <w:tr>
        <w:tc>
          <w:tcPr>
            <w:tcW w:type="dxa" w:w="4320"/>
          </w:tcPr>
          <w:p>
            <w:r>
              <w:t>None - Cadence Protocol (cad)</w:t>
            </w:r>
          </w:p>
        </w:tc>
        <w:tc>
          <w:tcPr>
            <w:tcW w:type="dxa" w:w="4320"/>
          </w:tcPr>
          <w:p>
            <w:r>
              <w:t>None - Caduceus (cmp)</w:t>
            </w:r>
          </w:p>
        </w:tc>
      </w:tr>
      <w:tr>
        <w:tc>
          <w:tcPr>
            <w:tcW w:type="dxa" w:w="4320"/>
          </w:tcPr>
          <w:p>
            <w:r>
              <w:t>None - Çağdaş Bodrumspor Fan Token (cbs)</w:t>
            </w:r>
          </w:p>
        </w:tc>
        <w:tc>
          <w:tcPr>
            <w:tcW w:type="dxa" w:w="4320"/>
          </w:tcPr>
          <w:p>
            <w:r>
              <w:t>None - CAICA Coin (cicc)</w:t>
            </w:r>
          </w:p>
        </w:tc>
      </w:tr>
      <w:tr>
        <w:tc>
          <w:tcPr>
            <w:tcW w:type="dxa" w:w="4320"/>
          </w:tcPr>
          <w:p>
            <w:r>
              <w:t>None - Cairo Bank (cbank)</w:t>
            </w:r>
          </w:p>
        </w:tc>
        <w:tc>
          <w:tcPr>
            <w:tcW w:type="dxa" w:w="4320"/>
          </w:tcPr>
          <w:p>
            <w:r>
              <w:t>None - Cajutel (caj)</w:t>
            </w:r>
          </w:p>
        </w:tc>
      </w:tr>
      <w:tr>
        <w:tc>
          <w:tcPr>
            <w:tcW w:type="dxa" w:w="4320"/>
          </w:tcPr>
          <w:p>
            <w:r>
              <w:t>None - Cakebot (cakebot)</w:t>
            </w:r>
          </w:p>
        </w:tc>
        <w:tc>
          <w:tcPr>
            <w:tcW w:type="dxa" w:w="4320"/>
          </w:tcPr>
          <w:p>
            <w:r>
              <w:t>None - CakeBot (cakebot)</w:t>
            </w:r>
          </w:p>
        </w:tc>
      </w:tr>
      <w:tr>
        <w:tc>
          <w:tcPr>
            <w:tcW w:type="dxa" w:w="4320"/>
          </w:tcPr>
          <w:p>
            <w:r>
              <w:t>None - CakeSwap (cakeswap)</w:t>
            </w:r>
          </w:p>
        </w:tc>
        <w:tc>
          <w:tcPr>
            <w:tcW w:type="dxa" w:w="4320"/>
          </w:tcPr>
          <w:p>
            <w:r>
              <w:t>None - Caketools (ckt)</w:t>
            </w:r>
          </w:p>
        </w:tc>
      </w:tr>
      <w:tr>
        <w:tc>
          <w:tcPr>
            <w:tcW w:type="dxa" w:w="4320"/>
          </w:tcPr>
          <w:p>
            <w:r>
              <w:t>None - Calaxy (clxy)</w:t>
            </w:r>
          </w:p>
        </w:tc>
        <w:tc>
          <w:tcPr>
            <w:tcW w:type="dxa" w:w="4320"/>
          </w:tcPr>
          <w:p>
            <w:r>
              <w:t>None - Capybara Token (capy)</w:t>
            </w:r>
          </w:p>
        </w:tc>
      </w:tr>
      <w:tr>
        <w:tc>
          <w:tcPr>
            <w:tcW w:type="dxa" w:w="4320"/>
          </w:tcPr>
          <w:p>
            <w:r>
              <w:t>None - Carbon21 (c21)</w:t>
            </w:r>
          </w:p>
        </w:tc>
        <w:tc>
          <w:tcPr>
            <w:tcW w:type="dxa" w:w="4320"/>
          </w:tcPr>
          <w:p>
            <w:r>
              <w:t>None - Carbon Crates (carb)</w:t>
            </w:r>
          </w:p>
        </w:tc>
      </w:tr>
      <w:tr>
        <w:tc>
          <w:tcPr>
            <w:tcW w:type="dxa" w:w="4320"/>
          </w:tcPr>
          <w:p>
            <w:r>
              <w:t>None - Carbon Labs (carb)</w:t>
            </w:r>
          </w:p>
        </w:tc>
        <w:tc>
          <w:tcPr>
            <w:tcW w:type="dxa" w:w="4320"/>
          </w:tcPr>
          <w:p>
            <w:r>
              <w:t>None - Cardano Crocs Club (c4)</w:t>
            </w:r>
          </w:p>
        </w:tc>
      </w:tr>
      <w:tr>
        <w:tc>
          <w:tcPr>
            <w:tcW w:type="dxa" w:w="4320"/>
          </w:tcPr>
          <w:p>
            <w:r>
              <w:t>None - CardanoGPT (cgi)</w:t>
            </w:r>
          </w:p>
        </w:tc>
        <w:tc>
          <w:tcPr>
            <w:tcW w:type="dxa" w:w="4320"/>
          </w:tcPr>
          <w:p>
            <w:r>
              <w:t>None - Cardinals (DRC-20) (cardi)</w:t>
            </w:r>
          </w:p>
        </w:tc>
      </w:tr>
      <w:tr>
        <w:tc>
          <w:tcPr>
            <w:tcW w:type="dxa" w:w="4320"/>
          </w:tcPr>
          <w:p>
            <w:r>
              <w:t>None - Cardiocoin (crdc)</w:t>
            </w:r>
          </w:p>
        </w:tc>
        <w:tc>
          <w:tcPr>
            <w:tcW w:type="dxa" w:w="4320"/>
          </w:tcPr>
          <w:p>
            <w:r>
              <w:t>None - Cards (cards)</w:t>
            </w:r>
          </w:p>
        </w:tc>
      </w:tr>
      <w:tr>
        <w:tc>
          <w:tcPr>
            <w:tcW w:type="dxa" w:w="4320"/>
          </w:tcPr>
          <w:p>
            <w:r>
              <w:t>None - Cardstarter (cards)</w:t>
            </w:r>
          </w:p>
        </w:tc>
        <w:tc>
          <w:tcPr>
            <w:tcW w:type="dxa" w:w="4320"/>
          </w:tcPr>
          <w:p>
            <w:r>
              <w:t>None - Catfish (catfish)</w:t>
            </w:r>
          </w:p>
        </w:tc>
      </w:tr>
      <w:tr>
        <w:tc>
          <w:tcPr>
            <w:tcW w:type="dxa" w:w="4320"/>
          </w:tcPr>
          <w:p>
            <w:r>
              <w:t>None - Catge Coin (catge)</w:t>
            </w:r>
          </w:p>
        </w:tc>
        <w:tc>
          <w:tcPr>
            <w:tcW w:type="dxa" w:w="4320"/>
          </w:tcPr>
          <w:p>
            <w:r>
              <w:t>None - Catgirl Optimus (optig)</w:t>
            </w:r>
          </w:p>
        </w:tc>
      </w:tr>
      <w:tr>
        <w:tc>
          <w:tcPr>
            <w:tcW w:type="dxa" w:w="4320"/>
          </w:tcPr>
          <w:p>
            <w:r>
              <w:t>None - Cathena Gold (cgo)</w:t>
            </w:r>
          </w:p>
        </w:tc>
        <w:tc>
          <w:tcPr>
            <w:tcW w:type="dxa" w:w="4320"/>
          </w:tcPr>
          <w:p>
            <w:r>
              <w:t>None - Cat-in-a-Box Ether (boxeth)</w:t>
            </w:r>
          </w:p>
        </w:tc>
      </w:tr>
      <w:tr>
        <w:tc>
          <w:tcPr>
            <w:tcW w:type="dxa" w:w="4320"/>
          </w:tcPr>
          <w:p>
            <w:r>
              <w:t>None - Cat-in-a-Box Fee Token (boxfee)</w:t>
            </w:r>
          </w:p>
        </w:tc>
        <w:tc>
          <w:tcPr>
            <w:tcW w:type="dxa" w:w="4320"/>
          </w:tcPr>
          <w:p>
            <w:r>
              <w:t>None - Caw CEO (cawceo)</w:t>
            </w:r>
          </w:p>
        </w:tc>
      </w:tr>
      <w:tr>
        <w:tc>
          <w:tcPr>
            <w:tcW w:type="dxa" w:w="4320"/>
          </w:tcPr>
          <w:p>
            <w:r>
              <w:t>None - CBDC (cbdc)</w:t>
            </w:r>
          </w:p>
        </w:tc>
        <w:tc>
          <w:tcPr>
            <w:tcW w:type="dxa" w:w="4320"/>
          </w:tcPr>
          <w:p>
            <w:r>
              <w:t>None - CBDX (Ordinals) (cbdx)</w:t>
            </w:r>
          </w:p>
        </w:tc>
      </w:tr>
      <w:tr>
        <w:tc>
          <w:tcPr>
            <w:tcW w:type="dxa" w:w="4320"/>
          </w:tcPr>
          <w:p>
            <w:r>
              <w:t>None - CBYTE Network (cbyte)</w:t>
            </w:r>
          </w:p>
        </w:tc>
        <w:tc>
          <w:tcPr>
            <w:tcW w:type="dxa" w:w="4320"/>
          </w:tcPr>
          <w:p>
            <w:r>
              <w:t>None - CCA (cca)</w:t>
            </w:r>
          </w:p>
        </w:tc>
      </w:tr>
      <w:tr>
        <w:tc>
          <w:tcPr>
            <w:tcW w:type="dxa" w:w="4320"/>
          </w:tcPr>
          <w:p>
            <w:r>
              <w:t>None - C-Cash (ccash)</w:t>
            </w:r>
          </w:p>
        </w:tc>
        <w:tc>
          <w:tcPr>
            <w:tcW w:type="dxa" w:w="4320"/>
          </w:tcPr>
          <w:p>
            <w:r>
              <w:t>None - $CCB 鸡鸡币 (鸡鸡币 (ccb))</w:t>
            </w:r>
          </w:p>
        </w:tc>
      </w:tr>
      <w:tr>
        <w:tc>
          <w:tcPr>
            <w:tcW w:type="dxa" w:w="4320"/>
          </w:tcPr>
          <w:p>
            <w:r>
              <w:t>None - CCC Protocol (ccc)</w:t>
            </w:r>
          </w:p>
        </w:tc>
        <w:tc>
          <w:tcPr>
            <w:tcW w:type="dxa" w:w="4320"/>
          </w:tcPr>
          <w:p>
            <w:r>
              <w:t>None - CCGDS (ccgds)</w:t>
            </w:r>
          </w:p>
        </w:tc>
      </w:tr>
      <w:tr>
        <w:tc>
          <w:tcPr>
            <w:tcW w:type="dxa" w:w="4320"/>
          </w:tcPr>
          <w:p>
            <w:r>
              <w:t>None - C+Charge (cchg)</w:t>
            </w:r>
          </w:p>
        </w:tc>
        <w:tc>
          <w:tcPr>
            <w:tcW w:type="dxa" w:w="4320"/>
          </w:tcPr>
          <w:p>
            <w:r>
              <w:t>None - cCOMP (ccomp)</w:t>
            </w:r>
          </w:p>
        </w:tc>
      </w:tr>
      <w:tr>
        <w:tc>
          <w:tcPr>
            <w:tcW w:type="dxa" w:w="4320"/>
          </w:tcPr>
          <w:p>
            <w:r>
              <w:t>None - CCQKL (cc)</w:t>
            </w:r>
          </w:p>
        </w:tc>
        <w:tc>
          <w:tcPr>
            <w:tcW w:type="dxa" w:w="4320"/>
          </w:tcPr>
          <w:p>
            <w:r>
              <w:t>None - cDAO (cdao)</w:t>
            </w:r>
          </w:p>
        </w:tc>
      </w:tr>
      <w:tr>
        <w:tc>
          <w:tcPr>
            <w:tcW w:type="dxa" w:w="4320"/>
          </w:tcPr>
          <w:p>
            <w:r>
              <w:t>None - CDbio (mcd)</w:t>
            </w:r>
          </w:p>
        </w:tc>
        <w:tc>
          <w:tcPr>
            <w:tcW w:type="dxa" w:w="4320"/>
          </w:tcPr>
          <w:p>
            <w:r>
              <w:t>None - CEASports (cspt)</w:t>
            </w:r>
          </w:p>
        </w:tc>
      </w:tr>
      <w:tr>
        <w:tc>
          <w:tcPr>
            <w:tcW w:type="dxa" w:w="4320"/>
          </w:tcPr>
          <w:p>
            <w:r>
              <w:t>None - CeBioLabs (cbsl)</w:t>
            </w:r>
          </w:p>
        </w:tc>
        <w:tc>
          <w:tcPr>
            <w:tcW w:type="dxa" w:w="4320"/>
          </w:tcPr>
          <w:p>
            <w:r>
              <w:t>None - Ceji (ceji)</w:t>
            </w:r>
          </w:p>
        </w:tc>
      </w:tr>
      <w:tr>
        <w:tc>
          <w:tcPr>
            <w:tcW w:type="dxa" w:w="4320"/>
          </w:tcPr>
          <w:p>
            <w:r>
              <w:t>None - Cekke Cronje (cekke)</w:t>
            </w:r>
          </w:p>
        </w:tc>
        <w:tc>
          <w:tcPr>
            <w:tcW w:type="dxa" w:w="4320"/>
          </w:tcPr>
          <w:p>
            <w:r>
              <w:t>None - Celer Bridged USDC (Astar) (usdc)</w:t>
            </w:r>
          </w:p>
        </w:tc>
      </w:tr>
      <w:tr>
        <w:tc>
          <w:tcPr>
            <w:tcW w:type="dxa" w:w="4320"/>
          </w:tcPr>
          <w:p>
            <w:r>
              <w:t>None - Celer Bridged USDC (Conflux) (usdc)</w:t>
            </w:r>
          </w:p>
        </w:tc>
        <w:tc>
          <w:tcPr>
            <w:tcW w:type="dxa" w:w="4320"/>
          </w:tcPr>
          <w:p>
            <w:r>
              <w:t>None - Celer Bridged USDC (Oasys) (usdc)</w:t>
            </w:r>
          </w:p>
        </w:tc>
      </w:tr>
      <w:tr>
        <w:tc>
          <w:tcPr>
            <w:tcW w:type="dxa" w:w="4320"/>
          </w:tcPr>
          <w:p>
            <w:r>
              <w:t>None - Celer Bridged USDT (Astar) ()</w:t>
            </w:r>
          </w:p>
        </w:tc>
        <w:tc>
          <w:tcPr>
            <w:tcW w:type="dxa" w:w="4320"/>
          </w:tcPr>
          <w:p>
            <w:r>
              <w:t>None - Celer Bridged USDT (Conflux) (usdt)</w:t>
            </w:r>
          </w:p>
        </w:tc>
      </w:tr>
      <w:tr>
        <w:tc>
          <w:tcPr>
            <w:tcW w:type="dxa" w:w="4320"/>
          </w:tcPr>
          <w:p>
            <w:r>
              <w:t>None - Chain-key Bitcoin (ckbtc)</w:t>
            </w:r>
          </w:p>
        </w:tc>
        <w:tc>
          <w:tcPr>
            <w:tcW w:type="dxa" w:w="4320"/>
          </w:tcPr>
          <w:p>
            <w:r>
              <w:t>None - Chain-key Ethereum (cketh)</w:t>
            </w:r>
          </w:p>
        </w:tc>
      </w:tr>
      <w:tr>
        <w:tc>
          <w:tcPr>
            <w:tcW w:type="dxa" w:w="4320"/>
          </w:tcPr>
          <w:p>
            <w:r>
              <w:t>None - CHAINMAIL (mail)</w:t>
            </w:r>
          </w:p>
        </w:tc>
        <w:tc>
          <w:tcPr>
            <w:tcW w:type="dxa" w:w="4320"/>
          </w:tcPr>
          <w:p>
            <w:r>
              <w:t>None - Chainpay (cpay)</w:t>
            </w:r>
          </w:p>
        </w:tc>
      </w:tr>
      <w:tr>
        <w:tc>
          <w:tcPr>
            <w:tcW w:type="dxa" w:w="4320"/>
          </w:tcPr>
          <w:p>
            <w:r>
              <w:t>None - Chains of War (mira)</w:t>
            </w:r>
          </w:p>
        </w:tc>
        <w:tc>
          <w:tcPr>
            <w:tcW w:type="dxa" w:w="4320"/>
          </w:tcPr>
          <w:p>
            <w:r>
              <w:t>None - Cheems Token (cheems)</w:t>
            </w:r>
          </w:p>
        </w:tc>
      </w:tr>
      <w:tr>
        <w:tc>
          <w:tcPr>
            <w:tcW w:type="dxa" w:w="4320"/>
          </w:tcPr>
          <w:p>
            <w:r>
              <w:t>None - CheersLand (cheers)</w:t>
            </w:r>
          </w:p>
        </w:tc>
        <w:tc>
          <w:tcPr>
            <w:tcW w:type="dxa" w:w="4320"/>
          </w:tcPr>
          <w:p>
            <w:r>
              <w:t>None - CheesecakeSwap (ccake)</w:t>
            </w:r>
          </w:p>
        </w:tc>
      </w:tr>
      <w:tr>
        <w:tc>
          <w:tcPr>
            <w:tcW w:type="dxa" w:w="4320"/>
          </w:tcPr>
          <w:p>
            <w:r>
              <w:t>None - Cheese Swap (cheese)</w:t>
            </w:r>
          </w:p>
        </w:tc>
        <w:tc>
          <w:tcPr>
            <w:tcW w:type="dxa" w:w="4320"/>
          </w:tcPr>
          <w:p>
            <w:r>
              <w:t>None - Cheezburger (chzb)</w:t>
            </w:r>
          </w:p>
        </w:tc>
      </w:tr>
      <w:tr>
        <w:tc>
          <w:tcPr>
            <w:tcW w:type="dxa" w:w="4320"/>
          </w:tcPr>
          <w:p>
            <w:r>
              <w:t>None - Cherish (chc)</w:t>
            </w:r>
          </w:p>
        </w:tc>
        <w:tc>
          <w:tcPr>
            <w:tcW w:type="dxa" w:w="4320"/>
          </w:tcPr>
          <w:p>
            <w:r>
              <w:t>None - CherryLend (chry)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Cherry Network (cher)</w:t>
            </w:r>
          </w:p>
        </w:tc>
        <w:tc>
          <w:tcPr>
            <w:tcW w:type="dxa" w:w="4320"/>
          </w:tcPr>
          <w:p>
            <w:r>
              <w:t>None - ChessCoin 0.32% (chess)</w:t>
            </w:r>
          </w:p>
        </w:tc>
      </w:tr>
      <w:tr>
        <w:tc>
          <w:tcPr>
            <w:tcW w:type="dxa" w:w="4320"/>
          </w:tcPr>
          <w:p>
            <w:r>
              <w:t>None - CHEW (chew)</w:t>
            </w:r>
          </w:p>
        </w:tc>
        <w:tc>
          <w:tcPr>
            <w:tcW w:type="dxa" w:w="4320"/>
          </w:tcPr>
          <w:p>
            <w:r>
              <w:t>None - Chibi Inu [OLD] (chibi)</w:t>
            </w:r>
          </w:p>
        </w:tc>
      </w:tr>
      <w:tr>
        <w:tc>
          <w:tcPr>
            <w:tcW w:type="dxa" w:w="4320"/>
          </w:tcPr>
          <w:p>
            <w:r>
              <w:t>None - Chibi Inu (chibi)</w:t>
            </w:r>
          </w:p>
        </w:tc>
        <w:tc>
          <w:tcPr>
            <w:tcW w:type="dxa" w:w="4320"/>
          </w:tcPr>
          <w:p>
            <w:r>
              <w:t>None - Chica Chain (chica)</w:t>
            </w:r>
          </w:p>
        </w:tc>
      </w:tr>
      <w:tr>
        <w:tc>
          <w:tcPr>
            <w:tcW w:type="dxa" w:w="4320"/>
          </w:tcPr>
          <w:p>
            <w:r>
              <w:t>None - Chicken (kfc)</w:t>
            </w:r>
          </w:p>
        </w:tc>
        <w:tc>
          <w:tcPr>
            <w:tcW w:type="dxa" w:w="4320"/>
          </w:tcPr>
          <w:p>
            <w:r>
              <w:t>None - Chief Troll Officer (cto)</w:t>
            </w:r>
          </w:p>
        </w:tc>
      </w:tr>
      <w:tr>
        <w:tc>
          <w:tcPr>
            <w:tcW w:type="dxa" w:w="4320"/>
          </w:tcPr>
          <w:p>
            <w:r>
              <w:t>None - Chief Troll Officer (cto)</w:t>
            </w:r>
          </w:p>
        </w:tc>
        <w:tc>
          <w:tcPr>
            <w:tcW w:type="dxa" w:w="4320"/>
          </w:tcPr>
          <w:p>
            <w:r>
              <w:t>None - Chihuahua (hua)</w:t>
            </w:r>
          </w:p>
        </w:tc>
      </w:tr>
      <w:tr>
        <w:tc>
          <w:tcPr>
            <w:tcW w:type="dxa" w:w="4320"/>
          </w:tcPr>
          <w:p>
            <w:r>
              <w:t>None - Ciento Exchange (cnto)</w:t>
            </w:r>
          </w:p>
        </w:tc>
        <w:tc>
          <w:tcPr>
            <w:tcW w:type="dxa" w:w="4320"/>
          </w:tcPr>
          <w:p>
            <w:r>
              <w:t>None - Cigarette (cig)</w:t>
            </w:r>
          </w:p>
        </w:tc>
      </w:tr>
      <w:tr>
        <w:tc>
          <w:tcPr>
            <w:tcW w:type="dxa" w:w="4320"/>
          </w:tcPr>
          <w:p>
            <w:r>
              <w:t>None - Cindrum (cind)</w:t>
            </w:r>
          </w:p>
        </w:tc>
        <w:tc>
          <w:tcPr>
            <w:tcW w:type="dxa" w:w="4320"/>
          </w:tcPr>
          <w:p>
            <w:r>
              <w:t>None - CIPHER (cpr)</w:t>
            </w:r>
          </w:p>
        </w:tc>
      </w:tr>
      <w:tr>
        <w:tc>
          <w:tcPr>
            <w:tcW w:type="dxa" w:w="4320"/>
          </w:tcPr>
          <w:p>
            <w:r>
              <w:t>None - Ciphercore (cipher)</w:t>
            </w:r>
          </w:p>
        </w:tc>
        <w:tc>
          <w:tcPr>
            <w:tcW w:type="dxa" w:w="4320"/>
          </w:tcPr>
          <w:p>
            <w:r>
              <w:t>None - CircleSwap (cir)</w:t>
            </w:r>
          </w:p>
        </w:tc>
      </w:tr>
      <w:tr>
        <w:tc>
          <w:tcPr>
            <w:tcW w:type="dxa" w:w="4320"/>
          </w:tcPr>
          <w:p>
            <w:r>
              <w:t>None - ClearCryptos (ccx)</w:t>
            </w:r>
          </w:p>
        </w:tc>
        <w:tc>
          <w:tcPr>
            <w:tcW w:type="dxa" w:w="4320"/>
          </w:tcPr>
          <w:p>
            <w:r>
              <w:t>None - Cleopatra (cleo)</w:t>
            </w:r>
          </w:p>
        </w:tc>
      </w:tr>
      <w:tr>
        <w:tc>
          <w:tcPr>
            <w:tcW w:type="dxa" w:w="4320"/>
          </w:tcPr>
          <w:p>
            <w:r>
              <w:t>None - CloudCoin Finance (ccfi)</w:t>
            </w:r>
          </w:p>
        </w:tc>
        <w:tc>
          <w:tcPr>
            <w:tcW w:type="dxa" w:w="4320"/>
          </w:tcPr>
          <w:p>
            <w:r>
              <w:t>None - Cloud Mining Technologies (cxm)</w:t>
            </w:r>
          </w:p>
        </w:tc>
      </w:tr>
      <w:tr>
        <w:tc>
          <w:tcPr>
            <w:tcW w:type="dxa" w:w="4320"/>
          </w:tcPr>
          <w:p>
            <w:r>
              <w:t>None - Cloudname (cname)</w:t>
            </w:r>
          </w:p>
        </w:tc>
        <w:tc>
          <w:tcPr>
            <w:tcW w:type="dxa" w:w="4320"/>
          </w:tcPr>
          <w:p>
            <w:r>
              <w:t>None - CloudTx (cloud)</w:t>
            </w:r>
          </w:p>
        </w:tc>
      </w:tr>
      <w:tr>
        <w:tc>
          <w:tcPr>
            <w:tcW w:type="dxa" w:w="4320"/>
          </w:tcPr>
          <w:p>
            <w:r>
              <w:t>None - CloutContracts (ccs)</w:t>
            </w:r>
          </w:p>
        </w:tc>
        <w:tc>
          <w:tcPr>
            <w:tcW w:type="dxa" w:w="4320"/>
          </w:tcPr>
          <w:p>
            <w:r>
              <w:t>None - Clown Pepe (honk)</w:t>
            </w:r>
          </w:p>
        </w:tc>
      </w:tr>
      <w:tr>
        <w:tc>
          <w:tcPr>
            <w:tcW w:type="dxa" w:w="4320"/>
          </w:tcPr>
          <w:p>
            <w:r>
              <w:t>None - Club Deportivo Guadalajara Fan Token (chvs)</w:t>
            </w:r>
          </w:p>
        </w:tc>
        <w:tc>
          <w:tcPr>
            <w:tcW w:type="dxa" w:w="4320"/>
          </w:tcPr>
          <w:p>
            <w:r>
              <w:t>None - Empower (mpwr)</w:t>
            </w:r>
          </w:p>
        </w:tc>
      </w:tr>
      <w:tr>
        <w:tc>
          <w:tcPr>
            <w:tcW w:type="dxa" w:w="4320"/>
          </w:tcPr>
          <w:p>
            <w:r>
              <w:t>None - Club Santos Laguna Fan Token (san)</w:t>
            </w:r>
          </w:p>
        </w:tc>
        <w:tc>
          <w:tcPr>
            <w:tcW w:type="dxa" w:w="4320"/>
          </w:tcPr>
          <w:p>
            <w:r>
              <w:t>None - cNETA (cneta)</w:t>
            </w:r>
          </w:p>
        </w:tc>
      </w:tr>
      <w:tr>
        <w:tc>
          <w:tcPr>
            <w:tcW w:type="dxa" w:w="4320"/>
          </w:tcPr>
          <w:p>
            <w:r>
              <w:t>None - Co2DAO (co2)</w:t>
            </w:r>
          </w:p>
        </w:tc>
        <w:tc>
          <w:tcPr>
            <w:tcW w:type="dxa" w:w="4320"/>
          </w:tcPr>
          <w:p>
            <w:r>
              <w:t>None - Coalculus (coal)</w:t>
            </w:r>
          </w:p>
        </w:tc>
      </w:tr>
      <w:tr>
        <w:tc>
          <w:tcPr>
            <w:tcW w:type="dxa" w:w="4320"/>
          </w:tcPr>
          <w:p>
            <w:r>
              <w:t>None - Coast CST (cst)</w:t>
            </w:r>
          </w:p>
        </w:tc>
        <w:tc>
          <w:tcPr>
            <w:tcW w:type="dxa" w:w="4320"/>
          </w:tcPr>
          <w:p>
            <w:r>
              <w:t>None - COBAN (coban)</w:t>
            </w:r>
          </w:p>
        </w:tc>
      </w:tr>
      <w:tr>
        <w:tc>
          <w:tcPr>
            <w:tcW w:type="dxa" w:w="4320"/>
          </w:tcPr>
          <w:p>
            <w:r>
              <w:t>None - Cobra king (cob)</w:t>
            </w:r>
          </w:p>
        </w:tc>
        <w:tc>
          <w:tcPr>
            <w:tcW w:type="dxa" w:w="4320"/>
          </w:tcPr>
          <w:p>
            <w:r>
              <w:t>None - CoinSale Token (coinsale)</w:t>
            </w:r>
          </w:p>
        </w:tc>
      </w:tr>
      <w:tr>
        <w:tc>
          <w:tcPr>
            <w:tcW w:type="dxa" w:w="4320"/>
          </w:tcPr>
          <w:p>
            <w:r>
              <w:t>None - Coinscope (coinscope)</w:t>
            </w:r>
          </w:p>
        </w:tc>
        <w:tc>
          <w:tcPr>
            <w:tcW w:type="dxa" w:w="4320"/>
          </w:tcPr>
          <w:p>
            <w:r>
              <w:t>None - CoinW (cwt)</w:t>
            </w:r>
          </w:p>
        </w:tc>
      </w:tr>
      <w:tr>
        <w:tc>
          <w:tcPr>
            <w:tcW w:type="dxa" w:w="4320"/>
          </w:tcPr>
          <w:p>
            <w:r>
              <w:t>None - CoinWealth (cnw)</w:t>
            </w:r>
          </w:p>
        </w:tc>
        <w:tc>
          <w:tcPr>
            <w:tcW w:type="dxa" w:w="4320"/>
          </w:tcPr>
          <w:p>
            <w:r>
              <w:t>None - CoinWind (cow)</w:t>
            </w:r>
          </w:p>
        </w:tc>
      </w:tr>
      <w:tr>
        <w:tc>
          <w:tcPr>
            <w:tcW w:type="dxa" w:w="4320"/>
          </w:tcPr>
          <w:p>
            <w:r>
              <w:t>None - CoinxPad (cxpad)</w:t>
            </w:r>
          </w:p>
        </w:tc>
        <w:tc>
          <w:tcPr>
            <w:tcW w:type="dxa" w:w="4320"/>
          </w:tcPr>
          <w:p>
            <w:r>
              <w:t>None - Colizeum (zeum)</w:t>
            </w:r>
          </w:p>
        </w:tc>
      </w:tr>
      <w:tr>
        <w:tc>
          <w:tcPr>
            <w:tcW w:type="dxa" w:w="4320"/>
          </w:tcPr>
          <w:p>
            <w:r>
              <w:t>None - Collateralized Debt Token (cdt)</w:t>
            </w:r>
          </w:p>
        </w:tc>
        <w:tc>
          <w:tcPr>
            <w:tcW w:type="dxa" w:w="4320"/>
          </w:tcPr>
          <w:p>
            <w:r>
              <w:t>None - Collateral Network (colt)</w:t>
            </w:r>
          </w:p>
        </w:tc>
      </w:tr>
      <w:tr>
        <w:tc>
          <w:tcPr>
            <w:tcW w:type="dxa" w:w="4320"/>
          </w:tcPr>
          <w:p>
            <w:r>
              <w:t>None - Collective Care (cct)</w:t>
            </w:r>
          </w:p>
        </w:tc>
        <w:tc>
          <w:tcPr>
            <w:tcW w:type="dxa" w:w="4320"/>
          </w:tcPr>
          <w:p>
            <w:r>
              <w:t>None - Collector Coin (ags)</w:t>
            </w:r>
          </w:p>
        </w:tc>
      </w:tr>
      <w:tr>
        <w:tc>
          <w:tcPr>
            <w:tcW w:type="dxa" w:w="4320"/>
          </w:tcPr>
          <w:p>
            <w:r>
              <w:t>None - ColonizeMars (gtm)</w:t>
            </w:r>
          </w:p>
        </w:tc>
        <w:tc>
          <w:tcPr>
            <w:tcW w:type="dxa" w:w="4320"/>
          </w:tcPr>
          <w:p>
            <w:r>
              <w:t>None - Colony Network (clny)</w:t>
            </w:r>
          </w:p>
        </w:tc>
      </w:tr>
      <w:tr>
        <w:tc>
          <w:tcPr>
            <w:tcW w:type="dxa" w:w="4320"/>
          </w:tcPr>
          <w:p>
            <w:r>
              <w:t>None - ColossusXT (colx)</w:t>
            </w:r>
          </w:p>
        </w:tc>
        <w:tc>
          <w:tcPr>
            <w:tcW w:type="dxa" w:w="4320"/>
          </w:tcPr>
          <w:p>
            <w:r>
              <w:t>None - colR Coin ($colr)</w:t>
            </w:r>
          </w:p>
        </w:tc>
      </w:tr>
      <w:tr>
        <w:tc>
          <w:tcPr>
            <w:tcW w:type="dxa" w:w="4320"/>
          </w:tcPr>
          <w:p>
            <w:r>
              <w:t>None - Combustion (fire)</w:t>
            </w:r>
          </w:p>
        </w:tc>
        <w:tc>
          <w:tcPr>
            <w:tcW w:type="dxa" w:w="4320"/>
          </w:tcPr>
          <w:p>
            <w:r>
              <w:t>None - Comet Token (comet)</w:t>
            </w:r>
          </w:p>
        </w:tc>
      </w:tr>
      <w:tr>
        <w:tc>
          <w:tcPr>
            <w:tcW w:type="dxa" w:w="4320"/>
          </w:tcPr>
          <w:p>
            <w:r>
              <w:t>None - Connectome (cntm)</w:t>
            </w:r>
          </w:p>
        </w:tc>
        <w:tc>
          <w:tcPr>
            <w:tcW w:type="dxa" w:w="4320"/>
          </w:tcPr>
          <w:p>
            <w:r>
              <w:t>None - ConstitutionDAO (Wormhole) (people)</w:t>
            </w:r>
          </w:p>
        </w:tc>
      </w:tr>
      <w:tr>
        <w:tc>
          <w:tcPr>
            <w:tcW w:type="dxa" w:w="4320"/>
          </w:tcPr>
          <w:p>
            <w:r>
              <w:t>None - Conscious Value Network (cvnt)</w:t>
            </w:r>
          </w:p>
        </w:tc>
        <w:tc>
          <w:tcPr>
            <w:tcW w:type="dxa" w:w="4320"/>
          </w:tcPr>
          <w:p>
            <w:r>
              <w:t>None - Continuum Finance (ctn)</w:t>
            </w:r>
          </w:p>
        </w:tc>
      </w:tr>
      <w:tr>
        <w:tc>
          <w:tcPr>
            <w:tcW w:type="dxa" w:w="4320"/>
          </w:tcPr>
          <w:p>
            <w:r>
              <w:t>None - Continuum World (um)</w:t>
            </w:r>
          </w:p>
        </w:tc>
        <w:tc>
          <w:tcPr>
            <w:tcW w:type="dxa" w:w="4320"/>
          </w:tcPr>
          <w:p>
            <w:r>
              <w:t>None - Contracoin (ctcn)</w:t>
            </w:r>
          </w:p>
        </w:tc>
      </w:tr>
      <w:tr>
        <w:tc>
          <w:tcPr>
            <w:tcW w:type="dxa" w:w="4320"/>
          </w:tcPr>
          <w:p>
            <w:r>
              <w:t>None - contract address (Meme) (ca)</w:t>
            </w:r>
          </w:p>
        </w:tc>
        <w:tc>
          <w:tcPr>
            <w:tcW w:type="dxa" w:w="4320"/>
          </w:tcPr>
          <w:p>
            <w:r>
              <w:t>None - DEVAI (0xdev)</w:t>
            </w:r>
          </w:p>
        </w:tc>
      </w:tr>
      <w:tr>
        <w:tc>
          <w:tcPr>
            <w:tcW w:type="dxa" w:w="4320"/>
          </w:tcPr>
          <w:p>
            <w:r>
              <w:t>None - Contractus (ctus)</w:t>
            </w:r>
          </w:p>
        </w:tc>
        <w:tc>
          <w:tcPr>
            <w:tcW w:type="dxa" w:w="4320"/>
          </w:tcPr>
          <w:p>
            <w:r>
              <w:t>None - Copycat Finance (copycat)</w:t>
            </w:r>
          </w:p>
        </w:tc>
      </w:tr>
      <w:tr>
        <w:tc>
          <w:tcPr>
            <w:tcW w:type="dxa" w:w="4320"/>
          </w:tcPr>
          <w:p>
            <w:r>
              <w:t>None - Coral Swap (coral)</w:t>
            </w:r>
          </w:p>
        </w:tc>
        <w:tc>
          <w:tcPr>
            <w:tcW w:type="dxa" w:w="4320"/>
          </w:tcPr>
          <w:p>
            <w:r>
              <w:t>None - CORE MultiChain (cmcx)</w:t>
            </w:r>
          </w:p>
        </w:tc>
      </w:tr>
      <w:tr>
        <w:tc>
          <w:tcPr>
            <w:tcW w:type="dxa" w:w="4320"/>
          </w:tcPr>
          <w:p>
            <w:r>
              <w:t>None - CoreAI (core)</w:t>
            </w:r>
          </w:p>
        </w:tc>
        <w:tc>
          <w:tcPr>
            <w:tcW w:type="dxa" w:w="4320"/>
          </w:tcPr>
          <w:p>
            <w:r>
              <w:t>None - coreDAO (coredao)</w:t>
            </w:r>
          </w:p>
        </w:tc>
      </w:tr>
      <w:tr>
        <w:tc>
          <w:tcPr>
            <w:tcW w:type="dxa" w:w="4320"/>
          </w:tcPr>
          <w:p>
            <w:r>
              <w:t>None - CORE ID (cid)</w:t>
            </w:r>
          </w:p>
        </w:tc>
        <w:tc>
          <w:tcPr>
            <w:tcW w:type="dxa" w:w="4320"/>
          </w:tcPr>
          <w:p>
            <w:r>
              <w:t>None - CORE (Ordinals) (core)</w:t>
            </w:r>
          </w:p>
        </w:tc>
      </w:tr>
      <w:tr>
        <w:tc>
          <w:tcPr>
            <w:tcW w:type="dxa" w:w="4320"/>
          </w:tcPr>
          <w:p>
            <w:r>
              <w:t>None - Coreum (coreum)</w:t>
            </w:r>
          </w:p>
        </w:tc>
        <w:tc>
          <w:tcPr>
            <w:tcW w:type="dxa" w:w="4320"/>
          </w:tcPr>
          <w:p>
            <w:r>
              <w:t>None - CORGI CEO (corgiceo)</w:t>
            </w:r>
          </w:p>
        </w:tc>
      </w:tr>
      <w:tr>
        <w:tc>
          <w:tcPr>
            <w:tcW w:type="dxa" w:w="4320"/>
          </w:tcPr>
          <w:p>
            <w:r>
              <w:t>None - Corgidoge (corgi)</w:t>
            </w:r>
          </w:p>
        </w:tc>
        <w:tc>
          <w:tcPr>
            <w:tcW w:type="dxa" w:w="4320"/>
          </w:tcPr>
          <w:p>
            <w:r>
              <w:t>None - CPOS Cloud Payment (cpos)</w:t>
            </w:r>
          </w:p>
        </w:tc>
      </w:tr>
      <w:tr>
        <w:tc>
          <w:tcPr>
            <w:tcW w:type="dxa" w:w="4320"/>
          </w:tcPr>
          <w:p>
            <w:r>
              <w:t>None - CPUcoin (cpu)</w:t>
            </w:r>
          </w:p>
        </w:tc>
        <w:tc>
          <w:tcPr>
            <w:tcW w:type="dxa" w:w="4320"/>
          </w:tcPr>
          <w:p>
            <w:r>
              <w:t>None - Crab Market (crab)</w:t>
            </w:r>
          </w:p>
        </w:tc>
      </w:tr>
      <w:tr>
        <w:tc>
          <w:tcPr>
            <w:tcW w:type="dxa" w:w="4320"/>
          </w:tcPr>
          <w:p>
            <w:r>
              <w:t>None - Cracle (cra)</w:t>
            </w:r>
          </w:p>
        </w:tc>
        <w:tc>
          <w:tcPr>
            <w:tcW w:type="dxa" w:w="4320"/>
          </w:tcPr>
          <w:p>
            <w:r>
              <w:t>None - Cradle of Sins (cos)</w:t>
            </w:r>
          </w:p>
        </w:tc>
      </w:tr>
      <w:tr>
        <w:tc>
          <w:tcPr>
            <w:tcW w:type="dxa" w:w="4320"/>
          </w:tcPr>
          <w:p>
            <w:r>
              <w:t>None - Crafting Finance (crf)</w:t>
            </w:r>
          </w:p>
        </w:tc>
        <w:tc>
          <w:tcPr>
            <w:tcW w:type="dxa" w:w="4320"/>
          </w:tcPr>
          <w:p>
            <w:r>
              <w:t>None - Craft network (cft)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Crazy Bunny (crazybunny)</w:t>
            </w:r>
          </w:p>
        </w:tc>
        <w:tc>
          <w:tcPr>
            <w:tcW w:type="dxa" w:w="4320"/>
          </w:tcPr>
          <w:p>
            <w:r>
              <w:t>None - Crazy Bunny Equity (cbunny)</w:t>
            </w:r>
          </w:p>
        </w:tc>
      </w:tr>
      <w:tr>
        <w:tc>
          <w:tcPr>
            <w:tcW w:type="dxa" w:w="4320"/>
          </w:tcPr>
          <w:p>
            <w:r>
              <w:t>None - Crazy Frog (crazy)</w:t>
            </w:r>
          </w:p>
        </w:tc>
        <w:tc>
          <w:tcPr>
            <w:tcW w:type="dxa" w:w="4320"/>
          </w:tcPr>
          <w:p>
            <w:r>
              <w:t>None - CRAZYPEPE (crazypepe)</w:t>
            </w:r>
          </w:p>
        </w:tc>
      </w:tr>
      <w:tr>
        <w:tc>
          <w:tcPr>
            <w:tcW w:type="dxa" w:w="4320"/>
          </w:tcPr>
          <w:p>
            <w:r>
              <w:t>None - CrazyRabbit (crc)</w:t>
            </w:r>
          </w:p>
        </w:tc>
        <w:tc>
          <w:tcPr>
            <w:tcW w:type="dxa" w:w="4320"/>
          </w:tcPr>
          <w:p>
            <w:r>
              <w:t>None - Crazy Tiger (crazytiger)</w:t>
            </w:r>
          </w:p>
        </w:tc>
      </w:tr>
      <w:tr>
        <w:tc>
          <w:tcPr>
            <w:tcW w:type="dxa" w:w="4320"/>
          </w:tcPr>
          <w:p>
            <w:r>
              <w:t>None - CRB Coin (crb)</w:t>
            </w:r>
          </w:p>
        </w:tc>
        <w:tc>
          <w:tcPr>
            <w:tcW w:type="dxa" w:w="4320"/>
          </w:tcPr>
          <w:p>
            <w:r>
              <w:t>None - Cradles (crds)</w:t>
            </w:r>
          </w:p>
        </w:tc>
      </w:tr>
      <w:tr>
        <w:tc>
          <w:tcPr>
            <w:tcW w:type="dxa" w:w="4320"/>
          </w:tcPr>
          <w:p>
            <w:r>
              <w:t>None - Creamcoin (crm)</w:t>
            </w:r>
          </w:p>
        </w:tc>
        <w:tc>
          <w:tcPr>
            <w:tcW w:type="dxa" w:w="4320"/>
          </w:tcPr>
          <w:p>
            <w:r>
              <w:t>None - Creamlands (cream)</w:t>
            </w:r>
          </w:p>
        </w:tc>
      </w:tr>
      <w:tr>
        <w:tc>
          <w:tcPr>
            <w:tcW w:type="dxa" w:w="4320"/>
          </w:tcPr>
          <w:p>
            <w:r>
              <w:t>None - Creamy (creamy)</w:t>
            </w:r>
          </w:p>
        </w:tc>
        <w:tc>
          <w:tcPr>
            <w:tcW w:type="dxa" w:w="4320"/>
          </w:tcPr>
          <w:p>
            <w:r>
              <w:t>None - Creator Platform (ctr)</w:t>
            </w:r>
          </w:p>
        </w:tc>
      </w:tr>
      <w:tr>
        <w:tc>
          <w:tcPr>
            <w:tcW w:type="dxa" w:w="4320"/>
          </w:tcPr>
          <w:p>
            <w:r>
              <w:t>None - CreDA (creda)</w:t>
            </w:r>
          </w:p>
        </w:tc>
        <w:tc>
          <w:tcPr>
            <w:tcW w:type="dxa" w:w="4320"/>
          </w:tcPr>
          <w:p>
            <w:r>
              <w:t>None - PROXI DeFi (credit)</w:t>
            </w:r>
          </w:p>
        </w:tc>
      </w:tr>
      <w:tr>
        <w:tc>
          <w:tcPr>
            <w:tcW w:type="dxa" w:w="4320"/>
          </w:tcPr>
          <w:p>
            <w:r>
              <w:t>None - Cremate (crmt)</w:t>
            </w:r>
          </w:p>
        </w:tc>
        <w:tc>
          <w:tcPr>
            <w:tcW w:type="dxa" w:w="4320"/>
          </w:tcPr>
          <w:p>
            <w:r>
              <w:t>None - Cremation Coin (cremat)</w:t>
            </w:r>
          </w:p>
        </w:tc>
      </w:tr>
      <w:tr>
        <w:tc>
          <w:tcPr>
            <w:tcW w:type="dxa" w:w="4320"/>
          </w:tcPr>
          <w:p>
            <w:r>
              <w:t>None - Crescite (crescite)</w:t>
            </w:r>
          </w:p>
        </w:tc>
        <w:tc>
          <w:tcPr>
            <w:tcW w:type="dxa" w:w="4320"/>
          </w:tcPr>
          <w:p>
            <w:r>
              <w:t>None - Cresio (xcre)</w:t>
            </w:r>
          </w:p>
        </w:tc>
      </w:tr>
      <w:tr>
        <w:tc>
          <w:tcPr>
            <w:tcW w:type="dxa" w:w="4320"/>
          </w:tcPr>
          <w:p>
            <w:r>
              <w:t>None - Creso [OLD] (cre)</w:t>
            </w:r>
          </w:p>
        </w:tc>
        <w:tc>
          <w:tcPr>
            <w:tcW w:type="dxa" w:w="4320"/>
          </w:tcPr>
          <w:p>
            <w:r>
              <w:t>None - Creso (cre)</w:t>
            </w:r>
          </w:p>
        </w:tc>
      </w:tr>
      <w:tr>
        <w:tc>
          <w:tcPr>
            <w:tcW w:type="dxa" w:w="4320"/>
          </w:tcPr>
          <w:p>
            <w:r>
              <w:t>None - Creta World (creta)</w:t>
            </w:r>
          </w:p>
        </w:tc>
        <w:tc>
          <w:tcPr>
            <w:tcW w:type="dxa" w:w="4320"/>
          </w:tcPr>
          <w:p>
            <w:r>
              <w:t>None - Cri3x (cri3x)</w:t>
            </w:r>
          </w:p>
        </w:tc>
      </w:tr>
      <w:tr>
        <w:tc>
          <w:tcPr>
            <w:tcW w:type="dxa" w:w="4320"/>
          </w:tcPr>
          <w:p>
            <w:r>
              <w:t>None - Cricket Foundation (cric)</w:t>
            </w:r>
          </w:p>
        </w:tc>
        <w:tc>
          <w:tcPr>
            <w:tcW w:type="dxa" w:w="4320"/>
          </w:tcPr>
          <w:p>
            <w:r>
              <w:t>None - Cricket Star Manager (csm)</w:t>
            </w:r>
          </w:p>
        </w:tc>
      </w:tr>
      <w:tr>
        <w:tc>
          <w:tcPr>
            <w:tcW w:type="dxa" w:w="4320"/>
          </w:tcPr>
          <w:p>
            <w:r>
              <w:t>None - Crypto Index Pool (cip)</w:t>
            </w:r>
          </w:p>
        </w:tc>
        <w:tc>
          <w:tcPr>
            <w:tcW w:type="dxa" w:w="4320"/>
          </w:tcPr>
          <w:p>
            <w:r>
              <w:t>None - Crypto Island (cisla)</w:t>
            </w:r>
          </w:p>
        </w:tc>
      </w:tr>
      <w:tr>
        <w:tc>
          <w:tcPr>
            <w:tcW w:type="dxa" w:w="4320"/>
          </w:tcPr>
          <w:p>
            <w:r>
              <w:t>None - Crypto Kart Racing (ckracing)</w:t>
            </w:r>
          </w:p>
        </w:tc>
        <w:tc>
          <w:tcPr>
            <w:tcW w:type="dxa" w:w="4320"/>
          </w:tcPr>
          <w:p>
            <w:r>
              <w:t>None - CRYPTOKKI (tokki)</w:t>
            </w:r>
          </w:p>
        </w:tc>
      </w:tr>
      <w:tr>
        <w:tc>
          <w:tcPr>
            <w:tcW w:type="dxa" w:w="4320"/>
          </w:tcPr>
          <w:p>
            <w:r>
              <w:t>None - Cryptoku (cku)</w:t>
            </w:r>
          </w:p>
        </w:tc>
        <w:tc>
          <w:tcPr>
            <w:tcW w:type="dxa" w:w="4320"/>
          </w:tcPr>
          <w:p>
            <w:r>
              <w:t>None - CryptoMines Eternal (eternal)</w:t>
            </w:r>
          </w:p>
        </w:tc>
      </w:tr>
      <w:tr>
        <w:tc>
          <w:tcPr>
            <w:tcW w:type="dxa" w:w="4320"/>
          </w:tcPr>
          <w:p>
            <w:r>
              <w:t>None - CryptoMines Reborn (crux)</w:t>
            </w:r>
          </w:p>
        </w:tc>
        <w:tc>
          <w:tcPr>
            <w:tcW w:type="dxa" w:w="4320"/>
          </w:tcPr>
          <w:p>
            <w:r>
              <w:t>None - CryptoNeur Network foundation (cnf)</w:t>
            </w:r>
          </w:p>
        </w:tc>
      </w:tr>
      <w:tr>
        <w:tc>
          <w:tcPr>
            <w:tcW w:type="dxa" w:w="4320"/>
          </w:tcPr>
          <w:p>
            <w:r>
              <w:t>None - CryptoPirates (ogmf)</w:t>
            </w:r>
          </w:p>
        </w:tc>
        <w:tc>
          <w:tcPr>
            <w:tcW w:type="dxa" w:w="4320"/>
          </w:tcPr>
          <w:p>
            <w:r>
              <w:t>None - Crypto Puffs (puffs)</w:t>
            </w:r>
          </w:p>
        </w:tc>
      </w:tr>
      <w:tr>
        <w:tc>
          <w:tcPr>
            <w:tcW w:type="dxa" w:w="4320"/>
          </w:tcPr>
          <w:p>
            <w:r>
              <w:t>None - CryptoPunk #7171 (hoodie)</w:t>
            </w:r>
          </w:p>
        </w:tc>
        <w:tc>
          <w:tcPr>
            <w:tcW w:type="dxa" w:w="4320"/>
          </w:tcPr>
          <w:p>
            <w:r>
              <w:t>None - CryptoPunks Fraction Token (ipunks)</w:t>
            </w:r>
          </w:p>
        </w:tc>
      </w:tr>
      <w:tr>
        <w:tc>
          <w:tcPr>
            <w:tcW w:type="dxa" w:w="4320"/>
          </w:tcPr>
          <w:p>
            <w:r>
              <w:t>None - Crypto Real Estate (cre)</w:t>
            </w:r>
          </w:p>
        </w:tc>
        <w:tc>
          <w:tcPr>
            <w:tcW w:type="dxa" w:w="4320"/>
          </w:tcPr>
          <w:p>
            <w:r>
              <w:t>None - Crypto Street (cst)</w:t>
            </w:r>
          </w:p>
        </w:tc>
      </w:tr>
      <w:tr>
        <w:tc>
          <w:tcPr>
            <w:tcW w:type="dxa" w:w="4320"/>
          </w:tcPr>
          <w:p>
            <w:r>
              <w:t>None - CRYPTO STREET V2 (cstv2)</w:t>
            </w:r>
          </w:p>
        </w:tc>
        <w:tc>
          <w:tcPr>
            <w:tcW w:type="dxa" w:w="4320"/>
          </w:tcPr>
          <w:p>
            <w:r>
              <w:t>None - Cryptotem (totem)</w:t>
            </w:r>
          </w:p>
        </w:tc>
      </w:tr>
      <w:tr>
        <w:tc>
          <w:tcPr>
            <w:tcW w:type="dxa" w:w="4320"/>
          </w:tcPr>
          <w:p>
            <w:r>
              <w:t>None - CRYPTO TEX (ctex)</w:t>
            </w:r>
          </w:p>
        </w:tc>
        <w:tc>
          <w:tcPr>
            <w:tcW w:type="dxa" w:w="4320"/>
          </w:tcPr>
          <w:p>
            <w:r>
              <w:t>None - CryptoTwitter (ct)</w:t>
            </w:r>
          </w:p>
        </w:tc>
      </w:tr>
      <w:tr>
        <w:tc>
          <w:tcPr>
            <w:tcW w:type="dxa" w:w="4320"/>
          </w:tcPr>
          <w:p>
            <w:r>
              <w:t>None - Demeter USD (dusd)</w:t>
            </w:r>
          </w:p>
        </w:tc>
        <w:tc>
          <w:tcPr>
            <w:tcW w:type="dxa" w:w="4320"/>
          </w:tcPr>
          <w:p>
            <w:r>
              <w:t>None - DeMi (demi)</w:t>
            </w:r>
          </w:p>
        </w:tc>
      </w:tr>
      <w:tr>
        <w:tc>
          <w:tcPr>
            <w:tcW w:type="dxa" w:w="4320"/>
          </w:tcPr>
          <w:p>
            <w:r>
              <w:t>None - Denet File Token (de)</w:t>
            </w:r>
          </w:p>
        </w:tc>
        <w:tc>
          <w:tcPr>
            <w:tcW w:type="dxa" w:w="4320"/>
          </w:tcPr>
          <w:p>
            <w:r>
              <w:t>None - Denizlispor Fan Token (dnz)</w:t>
            </w:r>
          </w:p>
        </w:tc>
      </w:tr>
      <w:tr>
        <w:tc>
          <w:tcPr>
            <w:tcW w:type="dxa" w:w="4320"/>
          </w:tcPr>
          <w:p>
            <w:r>
              <w:t>None - DePIN DAO (depindao)</w:t>
            </w:r>
          </w:p>
        </w:tc>
        <w:tc>
          <w:tcPr>
            <w:tcW w:type="dxa" w:w="4320"/>
          </w:tcPr>
          <w:p>
            <w:r>
              <w:t>None - Dequant (deq)</w:t>
            </w:r>
          </w:p>
        </w:tc>
      </w:tr>
      <w:tr>
        <w:tc>
          <w:tcPr>
            <w:tcW w:type="dxa" w:w="4320"/>
          </w:tcPr>
          <w:p>
            <w:r>
              <w:t>None - Deracoin (drc)</w:t>
            </w:r>
          </w:p>
        </w:tc>
        <w:tc>
          <w:tcPr>
            <w:tcW w:type="dxa" w:w="4320"/>
          </w:tcPr>
          <w:p>
            <w:r>
              <w:t>None - Derp (derp)</w:t>
            </w:r>
          </w:p>
        </w:tc>
      </w:tr>
      <w:tr>
        <w:tc>
          <w:tcPr>
            <w:tcW w:type="dxa" w:w="4320"/>
          </w:tcPr>
          <w:p>
            <w:r>
              <w:t>None - DERPCAT (derpcat)</w:t>
            </w:r>
          </w:p>
        </w:tc>
        <w:tc>
          <w:tcPr>
            <w:tcW w:type="dxa" w:w="4320"/>
          </w:tcPr>
          <w:p>
            <w:r>
              <w:t>None - Derp Coin (derp)</w:t>
            </w:r>
          </w:p>
        </w:tc>
      </w:tr>
      <w:tr>
        <w:tc>
          <w:tcPr>
            <w:tcW w:type="dxa" w:w="4320"/>
          </w:tcPr>
          <w:p>
            <w:r>
              <w:t>None - DeSME (desme)</w:t>
            </w:r>
          </w:p>
        </w:tc>
        <w:tc>
          <w:tcPr>
            <w:tcW w:type="dxa" w:w="4320"/>
          </w:tcPr>
          <w:p>
            <w:r>
              <w:t>None - DeSpace Protocol (des)</w:t>
            </w:r>
          </w:p>
        </w:tc>
      </w:tr>
      <w:tr>
        <w:tc>
          <w:tcPr>
            <w:tcW w:type="dxa" w:w="4320"/>
          </w:tcPr>
          <w:p>
            <w:r>
              <w:t>None - DeStorage (ds)</w:t>
            </w:r>
          </w:p>
        </w:tc>
        <w:tc>
          <w:tcPr>
            <w:tcW w:type="dxa" w:w="4320"/>
          </w:tcPr>
          <w:p>
            <w:r>
              <w:t>None - Dinerobet (dinero)</w:t>
            </w:r>
          </w:p>
        </w:tc>
      </w:tr>
      <w:tr>
        <w:tc>
          <w:tcPr>
            <w:tcW w:type="dxa" w:w="4320"/>
          </w:tcPr>
          <w:p>
            <w:r>
              <w:t>None - Dinger (dinger)</w:t>
            </w:r>
          </w:p>
        </w:tc>
        <w:tc>
          <w:tcPr>
            <w:tcW w:type="dxa" w:w="4320"/>
          </w:tcPr>
          <w:p>
            <w:r>
              <w:t>None - dINJ (dinj)</w:t>
            </w:r>
          </w:p>
        </w:tc>
      </w:tr>
      <w:tr>
        <w:tc>
          <w:tcPr>
            <w:tcW w:type="dxa" w:w="4320"/>
          </w:tcPr>
          <w:p>
            <w:r>
              <w:t>None - Dino (dino)</w:t>
            </w:r>
          </w:p>
        </w:tc>
        <w:tc>
          <w:tcPr>
            <w:tcW w:type="dxa" w:w="4320"/>
          </w:tcPr>
          <w:p>
            <w:r>
              <w:t>None - DINOEGG (dinoegg)</w:t>
            </w:r>
          </w:p>
        </w:tc>
      </w:tr>
      <w:tr>
        <w:tc>
          <w:tcPr>
            <w:tcW w:type="dxa" w:w="4320"/>
          </w:tcPr>
          <w:p>
            <w:r>
              <w:t>None - Disney (dis)</w:t>
            </w:r>
          </w:p>
        </w:tc>
        <w:tc>
          <w:tcPr>
            <w:tcW w:type="dxa" w:w="4320"/>
          </w:tcPr>
          <w:p>
            <w:r>
              <w:t>None - Dither (dith)</w:t>
            </w:r>
          </w:p>
        </w:tc>
      </w:tr>
      <w:tr>
        <w:tc>
          <w:tcPr>
            <w:tcW w:type="dxa" w:w="4320"/>
          </w:tcPr>
          <w:p>
            <w:r>
              <w:t>None - DogeCube (dogecube)</w:t>
            </w:r>
          </w:p>
        </w:tc>
        <w:tc>
          <w:tcPr>
            <w:tcW w:type="dxa" w:w="4320"/>
          </w:tcPr>
          <w:p>
            <w:r>
              <w:t>None - DogeDragon (dd)</w:t>
            </w:r>
          </w:p>
        </w:tc>
      </w:tr>
      <w:tr>
        <w:tc>
          <w:tcPr>
            <w:tcW w:type="dxa" w:w="4320"/>
          </w:tcPr>
          <w:p>
            <w:r>
              <w:t>None - Dogelogy (doge 0.1)</w:t>
            </w:r>
          </w:p>
        </w:tc>
        <w:tc>
          <w:tcPr>
            <w:tcW w:type="dxa" w:w="4320"/>
          </w:tcPr>
          <w:p>
            <w:r>
              <w:t>None - Dogelon Classic (elonc)</w:t>
            </w:r>
          </w:p>
        </w:tc>
      </w:tr>
      <w:tr>
        <w:tc>
          <w:tcPr>
            <w:tcW w:type="dxa" w:w="4320"/>
          </w:tcPr>
          <w:p>
            <w:r>
              <w:t>None - Dogelon Mars 2.0 (elon2.0)</w:t>
            </w:r>
          </w:p>
        </w:tc>
        <w:tc>
          <w:tcPr>
            <w:tcW w:type="dxa" w:w="4320"/>
          </w:tcPr>
          <w:p>
            <w:r>
              <w:t>None - Dogelon Mars (Wormhole) (elon)</w:t>
            </w:r>
          </w:p>
        </w:tc>
      </w:tr>
      <w:tr>
        <w:tc>
          <w:tcPr>
            <w:tcW w:type="dxa" w:w="4320"/>
          </w:tcPr>
          <w:p>
            <w:r>
              <w:t>None - DogeLumens (dxlm)</w:t>
            </w:r>
          </w:p>
        </w:tc>
        <w:tc>
          <w:tcPr>
            <w:tcW w:type="dxa" w:w="4320"/>
          </w:tcPr>
          <w:p>
            <w:r>
              <w:t>None - DOGEMETA (dogemeta)</w:t>
            </w:r>
          </w:p>
        </w:tc>
      </w:tr>
      <w:tr>
        <w:tc>
          <w:tcPr>
            <w:tcW w:type="dxa" w:w="4320"/>
          </w:tcPr>
          <w:p>
            <w:r>
              <w:t>None - Dogemoon (dogemoon)</w:t>
            </w:r>
          </w:p>
        </w:tc>
        <w:tc>
          <w:tcPr>
            <w:tcW w:type="dxa" w:w="4320"/>
          </w:tcPr>
          <w:p>
            <w:r>
              <w:t>None - Dogemoon (dogemoon)</w:t>
            </w:r>
          </w:p>
        </w:tc>
      </w:tr>
      <w:tr>
        <w:tc>
          <w:tcPr>
            <w:tcW w:type="dxa" w:w="4320"/>
          </w:tcPr>
          <w:p>
            <w:r>
              <w:t>None - Doge Of Grok AI (dogegrokai)</w:t>
            </w:r>
          </w:p>
        </w:tc>
        <w:tc>
          <w:tcPr>
            <w:tcW w:type="dxa" w:w="4320"/>
          </w:tcPr>
          <w:p>
            <w:r>
              <w:t>None - Dogeon (don)</w:t>
            </w:r>
          </w:p>
        </w:tc>
      </w:tr>
      <w:tr>
        <w:tc>
          <w:tcPr>
            <w:tcW w:type="dxa" w:w="4320"/>
          </w:tcPr>
          <w:p>
            <w:r>
              <w:t>None - Doge on Pulsechain (doge)</w:t>
            </w:r>
          </w:p>
        </w:tc>
        <w:tc>
          <w:tcPr>
            <w:tcW w:type="dxa" w:w="4320"/>
          </w:tcPr>
          <w:p>
            <w:r>
              <w:t>None - Dogepad Finance (dpf)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Doge Protocol (dogep)</w:t>
            </w:r>
          </w:p>
        </w:tc>
        <w:tc>
          <w:tcPr>
            <w:tcW w:type="dxa" w:w="4320"/>
          </w:tcPr>
          <w:p>
            <w:r>
              <w:t>None - DogeShrek (dogeshrek)</w:t>
            </w:r>
          </w:p>
        </w:tc>
      </w:tr>
      <w:tr>
        <w:tc>
          <w:tcPr>
            <w:tcW w:type="dxa" w:w="4320"/>
          </w:tcPr>
          <w:p>
            <w:r>
              <w:t>None - Doge Token (doget)</w:t>
            </w:r>
          </w:p>
        </w:tc>
        <w:tc>
          <w:tcPr>
            <w:tcW w:type="dxa" w:w="4320"/>
          </w:tcPr>
          <w:p>
            <w:r>
              <w:t>None - Doge-TV ($dgtv)</w:t>
            </w:r>
          </w:p>
        </w:tc>
      </w:tr>
      <w:tr>
        <w:tc>
          <w:tcPr>
            <w:tcW w:type="dxa" w:w="4320"/>
          </w:tcPr>
          <w:p>
            <w:r>
              <w:t>None - DogeZilla (zilla)</w:t>
            </w:r>
          </w:p>
        </w:tc>
        <w:tc>
          <w:tcPr>
            <w:tcW w:type="dxa" w:w="4320"/>
          </w:tcPr>
          <w:p>
            <w:r>
              <w:t>None - DogeZilla Ai (dai)</w:t>
            </w:r>
          </w:p>
        </w:tc>
      </w:tr>
      <w:tr>
        <w:tc>
          <w:tcPr>
            <w:tcW w:type="dxa" w:w="4320"/>
          </w:tcPr>
          <w:p>
            <w:r>
              <w:t>None - DOGMI (dogmi)</w:t>
            </w:r>
          </w:p>
        </w:tc>
        <w:tc>
          <w:tcPr>
            <w:tcW w:type="dxa" w:w="4320"/>
          </w:tcPr>
          <w:p>
            <w:r>
              <w:t>None - The Dons (dons)</w:t>
            </w:r>
          </w:p>
        </w:tc>
      </w:tr>
      <w:tr>
        <w:tc>
          <w:tcPr>
            <w:tcW w:type="dxa" w:w="4320"/>
          </w:tcPr>
          <w:p>
            <w:r>
              <w:t>None - DooDoo (doodoo)</w:t>
            </w:r>
          </w:p>
        </w:tc>
        <w:tc>
          <w:tcPr>
            <w:tcW w:type="dxa" w:w="4320"/>
          </w:tcPr>
          <w:p>
            <w:r>
              <w:t>None - Doom Hero Dao (dhd)</w:t>
            </w:r>
          </w:p>
        </w:tc>
      </w:tr>
      <w:tr>
        <w:tc>
          <w:tcPr>
            <w:tcW w:type="dxa" w:w="4320"/>
          </w:tcPr>
          <w:p>
            <w:r>
              <w:t>None - Doont Buy (dbuy)</w:t>
            </w:r>
          </w:p>
        </w:tc>
        <w:tc>
          <w:tcPr>
            <w:tcW w:type="dxa" w:w="4320"/>
          </w:tcPr>
          <w:p>
            <w:r>
              <w:t>None - Doric Network (drc)</w:t>
            </w:r>
          </w:p>
        </w:tc>
      </w:tr>
      <w:tr>
        <w:tc>
          <w:tcPr>
            <w:tcW w:type="dxa" w:w="4320"/>
          </w:tcPr>
          <w:p>
            <w:r>
              <w:t>None - DORK (dork)</w:t>
            </w:r>
          </w:p>
        </w:tc>
        <w:tc>
          <w:tcPr>
            <w:tcW w:type="dxa" w:w="4320"/>
          </w:tcPr>
          <w:p>
            <w:r>
              <w:t>None - DropCoin (drop)</w:t>
            </w:r>
          </w:p>
        </w:tc>
      </w:tr>
      <w:tr>
        <w:tc>
          <w:tcPr>
            <w:tcW w:type="dxa" w:w="4320"/>
          </w:tcPr>
          <w:p>
            <w:r>
              <w:t>None - Drop Wireless Infrastructure (dwin)</w:t>
            </w:r>
          </w:p>
        </w:tc>
        <w:tc>
          <w:tcPr>
            <w:tcW w:type="dxa" w:w="4320"/>
          </w:tcPr>
          <w:p>
            <w:r>
              <w:t>None - Drunk Skunks Drinking Club (stink)</w:t>
            </w:r>
          </w:p>
        </w:tc>
      </w:tr>
      <w:tr>
        <w:tc>
          <w:tcPr>
            <w:tcW w:type="dxa" w:w="4320"/>
          </w:tcPr>
          <w:p>
            <w:r>
              <w:t>None - DSC Mix (mix)</w:t>
            </w:r>
          </w:p>
        </w:tc>
        <w:tc>
          <w:tcPr>
            <w:tcW w:type="dxa" w:w="4320"/>
          </w:tcPr>
          <w:p>
            <w:r>
              <w:t>None - DShares (dshare)</w:t>
            </w:r>
          </w:p>
        </w:tc>
      </w:tr>
      <w:tr>
        <w:tc>
          <w:tcPr>
            <w:tcW w:type="dxa" w:w="4320"/>
          </w:tcPr>
          <w:p>
            <w:r>
              <w:t>None - D-SHOP (dp)</w:t>
            </w:r>
          </w:p>
        </w:tc>
        <w:tc>
          <w:tcPr>
            <w:tcW w:type="dxa" w:w="4320"/>
          </w:tcPr>
          <w:p>
            <w:r>
              <w:t>None - Dsquared.finance (dsq)</w:t>
            </w:r>
          </w:p>
        </w:tc>
      </w:tr>
      <w:tr>
        <w:tc>
          <w:tcPr>
            <w:tcW w:type="dxa" w:w="4320"/>
          </w:tcPr>
          <w:p>
            <w:r>
              <w:t>None - Dsun Token (dsun)</w:t>
            </w:r>
          </w:p>
        </w:tc>
        <w:tc>
          <w:tcPr>
            <w:tcW w:type="dxa" w:w="4320"/>
          </w:tcPr>
          <w:p>
            <w:r>
              <w:t>None - DTNG (dtng)</w:t>
            </w:r>
          </w:p>
        </w:tc>
      </w:tr>
      <w:tr>
        <w:tc>
          <w:tcPr>
            <w:tcW w:type="dxa" w:w="4320"/>
          </w:tcPr>
          <w:p>
            <w:r>
              <w:t>None - Tesla Tokenized Stock Defichain (dtsla)</w:t>
            </w:r>
          </w:p>
        </w:tc>
        <w:tc>
          <w:tcPr>
            <w:tcW w:type="dxa" w:w="4320"/>
          </w:tcPr>
          <w:p>
            <w:r>
              <w:t>None - Dtube Coin (dtube)</w:t>
            </w:r>
          </w:p>
        </w:tc>
      </w:tr>
      <w:tr>
        <w:tc>
          <w:tcPr>
            <w:tcW w:type="dxa" w:w="4320"/>
          </w:tcPr>
          <w:p>
            <w:r>
              <w:t>None - Dual Finance (dual)</w:t>
            </w:r>
          </w:p>
        </w:tc>
        <w:tc>
          <w:tcPr>
            <w:tcW w:type="dxa" w:w="4320"/>
          </w:tcPr>
          <w:p>
            <w:r>
              <w:t>None - Dubbz (dubbz)</w:t>
            </w:r>
          </w:p>
        </w:tc>
      </w:tr>
      <w:tr>
        <w:tc>
          <w:tcPr>
            <w:tcW w:type="dxa" w:w="4320"/>
          </w:tcPr>
          <w:p>
            <w:r>
              <w:t>None - DUBX (dub)</w:t>
            </w:r>
          </w:p>
        </w:tc>
        <w:tc>
          <w:tcPr>
            <w:tcW w:type="dxa" w:w="4320"/>
          </w:tcPr>
          <w:p>
            <w:r>
              <w:t>None - DuckDAO (dd)</w:t>
            </w:r>
          </w:p>
        </w:tc>
      </w:tr>
      <w:tr>
        <w:tc>
          <w:tcPr>
            <w:tcW w:type="dxa" w:w="4320"/>
          </w:tcPr>
          <w:p>
            <w:r>
              <w:t>None - DuckDuck (duck)</w:t>
            </w:r>
          </w:p>
        </w:tc>
        <w:tc>
          <w:tcPr>
            <w:tcW w:type="dxa" w:w="4320"/>
          </w:tcPr>
          <w:p>
            <w:r>
              <w:t>None - DUMMY (dummy)</w:t>
            </w:r>
          </w:p>
        </w:tc>
      </w:tr>
      <w:tr>
        <w:tc>
          <w:tcPr>
            <w:tcW w:type="dxa" w:w="4320"/>
          </w:tcPr>
          <w:p>
            <w:r>
              <w:t>None - Triathon (grow)</w:t>
            </w:r>
          </w:p>
        </w:tc>
        <w:tc>
          <w:tcPr>
            <w:tcW w:type="dxa" w:w="4320"/>
          </w:tcPr>
          <w:p>
            <w:r>
              <w:t>None - DUSD (dusd)</w:t>
            </w:r>
          </w:p>
        </w:tc>
      </w:tr>
      <w:tr>
        <w:tc>
          <w:tcPr>
            <w:tcW w:type="dxa" w:w="4320"/>
          </w:tcPr>
          <w:p>
            <w:r>
              <w:t>None - Nectar (nctr)</w:t>
            </w:r>
          </w:p>
        </w:tc>
        <w:tc>
          <w:tcPr>
            <w:tcW w:type="dxa" w:w="4320"/>
          </w:tcPr>
          <w:p>
            <w:r>
              <w:t>None - DUX (dux)</w:t>
            </w:r>
          </w:p>
        </w:tc>
      </w:tr>
      <w:tr>
        <w:tc>
          <w:tcPr>
            <w:tcW w:type="dxa" w:w="4320"/>
          </w:tcPr>
          <w:p>
            <w:r>
              <w:t>None - Duzu World (duzu)</w:t>
            </w:r>
          </w:p>
        </w:tc>
        <w:tc>
          <w:tcPr>
            <w:tcW w:type="dxa" w:w="4320"/>
          </w:tcPr>
          <w:p>
            <w:r>
              <w:t>None - DxChain (dx)</w:t>
            </w:r>
          </w:p>
        </w:tc>
      </w:tr>
      <w:tr>
        <w:tc>
          <w:tcPr>
            <w:tcW w:type="dxa" w:w="4320"/>
          </w:tcPr>
          <w:p>
            <w:r>
              <w:t>None - Dx Spot (dxs)</w:t>
            </w:r>
          </w:p>
        </w:tc>
        <w:tc>
          <w:tcPr>
            <w:tcW w:type="dxa" w:w="4320"/>
          </w:tcPr>
          <w:p>
            <w:r>
              <w:t>None - dYdX (Wormhole) (dydx)</w:t>
            </w:r>
          </w:p>
        </w:tc>
      </w:tr>
      <w:tr>
        <w:tc>
          <w:tcPr>
            <w:tcW w:type="dxa" w:w="4320"/>
          </w:tcPr>
          <w:p>
            <w:r>
              <w:t>None - DYKAN (dkn)</w:t>
            </w:r>
          </w:p>
        </w:tc>
        <w:tc>
          <w:tcPr>
            <w:tcW w:type="dxa" w:w="4320"/>
          </w:tcPr>
          <w:p>
            <w:r>
              <w:t>None - Dyl (dyl)</w:t>
            </w:r>
          </w:p>
        </w:tc>
      </w:tr>
      <w:tr>
        <w:tc>
          <w:tcPr>
            <w:tcW w:type="dxa" w:w="4320"/>
          </w:tcPr>
          <w:p>
            <w:r>
              <w:t>None - Edufex (edux)</w:t>
            </w:r>
          </w:p>
        </w:tc>
        <w:tc>
          <w:tcPr>
            <w:tcW w:type="dxa" w:w="4320"/>
          </w:tcPr>
          <w:p>
            <w:r>
              <w:t>None - EEG (eeg)</w:t>
            </w:r>
          </w:p>
        </w:tc>
      </w:tr>
      <w:tr>
        <w:tc>
          <w:tcPr>
            <w:tcW w:type="dxa" w:w="4320"/>
          </w:tcPr>
          <w:p>
            <w:r>
              <w:t>None - Eeyor (eeyor)</w:t>
            </w:r>
          </w:p>
        </w:tc>
        <w:tc>
          <w:tcPr>
            <w:tcW w:type="dxa" w:w="4320"/>
          </w:tcPr>
          <w:p>
            <w:r>
              <w:t>None - eFin Decentralized (wefin)</w:t>
            </w:r>
          </w:p>
        </w:tc>
      </w:tr>
      <w:tr>
        <w:tc>
          <w:tcPr>
            <w:tcW w:type="dxa" w:w="4320"/>
          </w:tcPr>
          <w:p>
            <w:r>
              <w:t>None - EFK Token (efk)</w:t>
            </w:r>
          </w:p>
        </w:tc>
        <w:tc>
          <w:tcPr>
            <w:tcW w:type="dxa" w:w="4320"/>
          </w:tcPr>
          <w:p>
            <w:r>
              <w:t>None - EFUN (efun)</w:t>
            </w:r>
          </w:p>
        </w:tc>
      </w:tr>
      <w:tr>
        <w:tc>
          <w:tcPr>
            <w:tcW w:type="dxa" w:w="4320"/>
          </w:tcPr>
          <w:p>
            <w:r>
              <w:t>None - EGAZ (egaz)</w:t>
            </w:r>
          </w:p>
        </w:tc>
        <w:tc>
          <w:tcPr>
            <w:tcW w:type="dxa" w:w="4320"/>
          </w:tcPr>
          <w:p>
            <w:r>
              <w:t>None - El Dorado Exchange (Base) (ede)</w:t>
            </w:r>
          </w:p>
        </w:tc>
      </w:tr>
      <w:tr>
        <w:tc>
          <w:tcPr>
            <w:tcW w:type="dxa" w:w="4320"/>
          </w:tcPr>
          <w:p>
            <w:r>
              <w:t>None - Electra (eca)</w:t>
            </w:r>
          </w:p>
        </w:tc>
        <w:tc>
          <w:tcPr>
            <w:tcW w:type="dxa" w:w="4320"/>
          </w:tcPr>
          <w:p>
            <w:r>
              <w:t>None - Electric Cash (elcash)</w:t>
            </w:r>
          </w:p>
        </w:tc>
      </w:tr>
      <w:tr>
        <w:tc>
          <w:tcPr>
            <w:tcW w:type="dxa" w:w="4320"/>
          </w:tcPr>
          <w:p>
            <w:r>
              <w:t>None - Electric Vehicle Direct Currency (evdc)</w:t>
            </w:r>
          </w:p>
        </w:tc>
        <w:tc>
          <w:tcPr>
            <w:tcW w:type="dxa" w:w="4320"/>
          </w:tcPr>
          <w:p>
            <w:r>
              <w:t>None - Electric Vehicle Zone (evz)</w:t>
            </w:r>
          </w:p>
        </w:tc>
      </w:tr>
      <w:tr>
        <w:tc>
          <w:tcPr>
            <w:tcW w:type="dxa" w:w="4320"/>
          </w:tcPr>
          <w:p>
            <w:r>
              <w:t>None - Elefant (ele)</w:t>
            </w:r>
          </w:p>
        </w:tc>
        <w:tc>
          <w:tcPr>
            <w:tcW w:type="dxa" w:w="4320"/>
          </w:tcPr>
          <w:p>
            <w:r>
              <w:t>None - Element (elmt)</w:t>
            </w:r>
          </w:p>
        </w:tc>
      </w:tr>
      <w:tr>
        <w:tc>
          <w:tcPr>
            <w:tcW w:type="dxa" w:w="4320"/>
          </w:tcPr>
          <w:p>
            <w:r>
              <w:t>None - Elemental Story (pgt)</w:t>
            </w:r>
          </w:p>
        </w:tc>
        <w:tc>
          <w:tcPr>
            <w:tcW w:type="dxa" w:w="4320"/>
          </w:tcPr>
          <w:p>
            <w:r>
              <w:t>None - Elementum (ele)</w:t>
            </w:r>
          </w:p>
        </w:tc>
      </w:tr>
      <w:tr>
        <w:tc>
          <w:tcPr>
            <w:tcW w:type="dxa" w:w="4320"/>
          </w:tcPr>
          <w:p>
            <w:r>
              <w:t>None - Elephant Money (elephant)</w:t>
            </w:r>
          </w:p>
        </w:tc>
        <w:tc>
          <w:tcPr>
            <w:tcW w:type="dxa" w:w="4320"/>
          </w:tcPr>
          <w:p>
            <w:r>
              <w:t>None - Elevate Token ($elev)</w:t>
            </w:r>
          </w:p>
        </w:tc>
      </w:tr>
      <w:tr>
        <w:tc>
          <w:tcPr>
            <w:tcW w:type="dxa" w:w="4320"/>
          </w:tcPr>
          <w:p>
            <w:r>
              <w:t>None - el gato (elgato)</w:t>
            </w:r>
          </w:p>
        </w:tc>
        <w:tc>
          <w:tcPr>
            <w:tcW w:type="dxa" w:w="4320"/>
          </w:tcPr>
          <w:p>
            <w:r>
              <w:t>None - EL GATO (elgato)</w:t>
            </w:r>
          </w:p>
        </w:tc>
      </w:tr>
      <w:tr>
        <w:tc>
          <w:tcPr>
            <w:tcW w:type="dxa" w:w="4320"/>
          </w:tcPr>
          <w:p>
            <w:r>
              <w:t>None - EndlessWebWorlds (eww)</w:t>
            </w:r>
          </w:p>
        </w:tc>
        <w:tc>
          <w:tcPr>
            <w:tcW w:type="dxa" w:w="4320"/>
          </w:tcPr>
          <w:p>
            <w:r>
              <w:t>None - Fusionist (ace)</w:t>
            </w:r>
          </w:p>
        </w:tc>
      </w:tr>
      <w:tr>
        <w:tc>
          <w:tcPr>
            <w:tcW w:type="dxa" w:w="4320"/>
          </w:tcPr>
          <w:p>
            <w:r>
              <w:t>None - Eneftor (eftr)</w:t>
            </w:r>
          </w:p>
        </w:tc>
        <w:tc>
          <w:tcPr>
            <w:tcW w:type="dxa" w:w="4320"/>
          </w:tcPr>
          <w:p>
            <w:r>
              <w:t>None - Enegra (egx)</w:t>
            </w:r>
          </w:p>
        </w:tc>
      </w:tr>
      <w:tr>
        <w:tc>
          <w:tcPr>
            <w:tcW w:type="dxa" w:w="4320"/>
          </w:tcPr>
          <w:p>
            <w:r>
              <w:t>None - Energi Bridged USDC (Energi) (usdc)</w:t>
            </w:r>
          </w:p>
        </w:tc>
        <w:tc>
          <w:tcPr>
            <w:tcW w:type="dxa" w:w="4320"/>
          </w:tcPr>
          <w:p>
            <w:r>
              <w:t>None - Energi Dollar (usde)</w:t>
            </w:r>
          </w:p>
        </w:tc>
      </w:tr>
      <w:tr>
        <w:tc>
          <w:tcPr>
            <w:tcW w:type="dxa" w:w="4320"/>
          </w:tcPr>
          <w:p>
            <w:r>
              <w:t>None - Energreen (egrn)</w:t>
            </w:r>
          </w:p>
        </w:tc>
        <w:tc>
          <w:tcPr>
            <w:tcW w:type="dxa" w:w="4320"/>
          </w:tcPr>
          <w:p>
            <w:r>
              <w:t>None - Energy8 (e8)</w:t>
            </w:r>
          </w:p>
        </w:tc>
      </w:tr>
      <w:tr>
        <w:tc>
          <w:tcPr>
            <w:tcW w:type="dxa" w:w="4320"/>
          </w:tcPr>
          <w:p>
            <w:r>
              <w:t>None - iShares MSCI Emerging Markets ETF Defichain (deem)</w:t>
            </w:r>
          </w:p>
        </w:tc>
        <w:tc>
          <w:tcPr>
            <w:tcW w:type="dxa" w:w="4320"/>
          </w:tcPr>
          <w:p>
            <w:r>
              <w:t>None - EnergyTrade Token (ett)</w:t>
            </w:r>
          </w:p>
        </w:tc>
      </w:tr>
      <w:tr>
        <w:tc>
          <w:tcPr>
            <w:tcW w:type="dxa" w:w="4320"/>
          </w:tcPr>
          <w:p>
            <w:r>
              <w:t>None - Enigma Gaming (eng)</w:t>
            </w:r>
          </w:p>
        </w:tc>
        <w:tc>
          <w:tcPr>
            <w:tcW w:type="dxa" w:w="4320"/>
          </w:tcPr>
          <w:p>
            <w:r>
              <w:t>None - Enjoy Network (eyn)</w:t>
            </w:r>
          </w:p>
        </w:tc>
      </w:tr>
      <w:tr>
        <w:tc>
          <w:tcPr>
            <w:tcW w:type="dxa" w:w="4320"/>
          </w:tcPr>
          <w:p>
            <w:r>
              <w:t>None - ENNO Cash (enno)</w:t>
            </w:r>
          </w:p>
        </w:tc>
        <w:tc>
          <w:tcPr>
            <w:tcW w:type="dxa" w:w="4320"/>
          </w:tcPr>
          <w:p>
            <w:r>
              <w:t>None - ENO (eno)</w:t>
            </w:r>
          </w:p>
        </w:tc>
      </w:tr>
      <w:tr>
        <w:tc>
          <w:tcPr>
            <w:tcW w:type="dxa" w:w="4320"/>
          </w:tcPr>
          <w:p>
            <w:r>
              <w:t>None - Era7 (era)</w:t>
            </w:r>
          </w:p>
        </w:tc>
        <w:tc>
          <w:tcPr>
            <w:tcW w:type="dxa" w:w="4320"/>
          </w:tcPr>
          <w:p>
            <w:r>
              <w:t>None - Era Name Service (era)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Ergopad (ergopad)</w:t>
            </w:r>
          </w:p>
        </w:tc>
        <w:tc>
          <w:tcPr>
            <w:tcW w:type="dxa" w:w="4320"/>
          </w:tcPr>
          <w:p>
            <w:r>
              <w:t>None - Eris Amplified Luna (ampluna)</w:t>
            </w:r>
          </w:p>
        </w:tc>
      </w:tr>
      <w:tr>
        <w:tc>
          <w:tcPr>
            <w:tcW w:type="dxa" w:w="4320"/>
          </w:tcPr>
          <w:p>
            <w:r>
              <w:t>None - Eris Amplified WHALE (ampwhale)</w:t>
            </w:r>
          </w:p>
        </w:tc>
        <w:tc>
          <w:tcPr>
            <w:tcW w:type="dxa" w:w="4320"/>
          </w:tcPr>
          <w:p>
            <w:r>
              <w:t>None - Eris Staked Kuji (ampkuji)</w:t>
            </w:r>
          </w:p>
        </w:tc>
      </w:tr>
      <w:tr>
        <w:tc>
          <w:tcPr>
            <w:tcW w:type="dxa" w:w="4320"/>
          </w:tcPr>
          <w:p>
            <w:r>
              <w:t>None - Eris Staked Mnta (ampmnta)</w:t>
            </w:r>
          </w:p>
        </w:tc>
        <w:tc>
          <w:tcPr>
            <w:tcW w:type="dxa" w:w="4320"/>
          </w:tcPr>
          <w:p>
            <w:r>
              <w:t>None - ERROR404 (pnf)</w:t>
            </w:r>
          </w:p>
        </w:tc>
      </w:tr>
      <w:tr>
        <w:tc>
          <w:tcPr>
            <w:tcW w:type="dxa" w:w="4320"/>
          </w:tcPr>
          <w:p>
            <w:r>
              <w:t>None - Error 404 ($err)</w:t>
            </w:r>
          </w:p>
        </w:tc>
        <w:tc>
          <w:tcPr>
            <w:tcW w:type="dxa" w:w="4320"/>
          </w:tcPr>
          <w:p>
            <w:r>
              <w:t>None - Erth Point (erth)</w:t>
            </w:r>
          </w:p>
        </w:tc>
      </w:tr>
      <w:tr>
        <w:tc>
          <w:tcPr>
            <w:tcW w:type="dxa" w:w="4320"/>
          </w:tcPr>
          <w:p>
            <w:r>
              <w:t>None - Erugo World Coin (ewc)</w:t>
            </w:r>
          </w:p>
        </w:tc>
        <w:tc>
          <w:tcPr>
            <w:tcW w:type="dxa" w:w="4320"/>
          </w:tcPr>
          <w:p>
            <w:r>
              <w:t>None - Esco Coin (esco)</w:t>
            </w:r>
          </w:p>
        </w:tc>
      </w:tr>
      <w:tr>
        <w:tc>
          <w:tcPr>
            <w:tcW w:type="dxa" w:w="4320"/>
          </w:tcPr>
          <w:p>
            <w:r>
              <w:t>None - Escrowed Illuvium 2 (silv2)</w:t>
            </w:r>
          </w:p>
        </w:tc>
        <w:tc>
          <w:tcPr>
            <w:tcW w:type="dxa" w:w="4320"/>
          </w:tcPr>
          <w:p>
            <w:r>
              <w:t>None - Ethereum (Wormhole) (eth)</w:t>
            </w:r>
          </w:p>
        </w:tc>
      </w:tr>
      <w:tr>
        <w:tc>
          <w:tcPr>
            <w:tcW w:type="dxa" w:w="4320"/>
          </w:tcPr>
          <w:p>
            <w:r>
              <w:t>None - EthereumX (etx)</w:t>
            </w:r>
          </w:p>
        </w:tc>
        <w:tc>
          <w:tcPr>
            <w:tcW w:type="dxa" w:w="4320"/>
          </w:tcPr>
          <w:p>
            <w:r>
              <w:t>None - ether.fi Staked ETH (eeth)</w:t>
            </w:r>
          </w:p>
        </w:tc>
      </w:tr>
      <w:tr>
        <w:tc>
          <w:tcPr>
            <w:tcW w:type="dxa" w:w="4320"/>
          </w:tcPr>
          <w:p>
            <w:r>
              <w:t>None - Ether Futures (ethf)</w:t>
            </w:r>
          </w:p>
        </w:tc>
        <w:tc>
          <w:tcPr>
            <w:tcW w:type="dxa" w:w="4320"/>
          </w:tcPr>
          <w:p>
            <w:r>
              <w:t>None - EtherLite (etl)</w:t>
            </w:r>
          </w:p>
        </w:tc>
      </w:tr>
      <w:tr>
        <w:tc>
          <w:tcPr>
            <w:tcW w:type="dxa" w:w="4320"/>
          </w:tcPr>
          <w:p>
            <w:r>
              <w:t>None - Ethernal Finance (ethfin)</w:t>
            </w:r>
          </w:p>
        </w:tc>
        <w:tc>
          <w:tcPr>
            <w:tcW w:type="dxa" w:w="4320"/>
          </w:tcPr>
          <w:p>
            <w:r>
              <w:t>None - EtherNexus (enxs)</w:t>
            </w:r>
          </w:p>
        </w:tc>
      </w:tr>
      <w:tr>
        <w:tc>
          <w:tcPr>
            <w:tcW w:type="dxa" w:w="4320"/>
          </w:tcPr>
          <w:p>
            <w:r>
              <w:t>None - Ethernity Cloud (ecld)</w:t>
            </w:r>
          </w:p>
        </w:tc>
        <w:tc>
          <w:tcPr>
            <w:tcW w:type="dxa" w:w="4320"/>
          </w:tcPr>
          <w:p>
            <w:r>
              <w:t>None - Etherpets (epets)</w:t>
            </w:r>
          </w:p>
        </w:tc>
      </w:tr>
      <w:tr>
        <w:tc>
          <w:tcPr>
            <w:tcW w:type="dxa" w:w="4320"/>
          </w:tcPr>
          <w:p>
            <w:r>
              <w:t>None - Etherscape (scape)</w:t>
            </w:r>
          </w:p>
        </w:tc>
        <w:tc>
          <w:tcPr>
            <w:tcW w:type="dxa" w:w="4320"/>
          </w:tcPr>
          <w:p>
            <w:r>
              <w:t>None - Ether Wars (war)</w:t>
            </w:r>
          </w:p>
        </w:tc>
      </w:tr>
      <w:tr>
        <w:tc>
          <w:tcPr>
            <w:tcW w:type="dxa" w:w="4320"/>
          </w:tcPr>
          <w:p>
            <w:r>
              <w:t>None - ETHETF (ethetf)</w:t>
            </w:r>
          </w:p>
        </w:tc>
        <w:tc>
          <w:tcPr>
            <w:tcW w:type="dxa" w:w="4320"/>
          </w:tcPr>
          <w:p>
            <w:r>
              <w:t>None - ETHFan Burn ($efb)</w:t>
            </w:r>
          </w:p>
        </w:tc>
      </w:tr>
      <w:tr>
        <w:tc>
          <w:tcPr>
            <w:tcW w:type="dxa" w:w="4320"/>
          </w:tcPr>
          <w:p>
            <w:r>
              <w:t>None - ETH Fan Token Ecosystem (eft)</w:t>
            </w:r>
          </w:p>
        </w:tc>
        <w:tc>
          <w:tcPr>
            <w:tcW w:type="dxa" w:w="4320"/>
          </w:tcPr>
          <w:p>
            <w:r>
              <w:t>None - Ethlas (els)</w:t>
            </w:r>
          </w:p>
        </w:tc>
      </w:tr>
      <w:tr>
        <w:tc>
          <w:tcPr>
            <w:tcW w:type="dxa" w:w="4320"/>
          </w:tcPr>
          <w:p>
            <w:r>
              <w:t>None - Ethlinq Tech (ethlinq)</w:t>
            </w:r>
          </w:p>
        </w:tc>
        <w:tc>
          <w:tcPr>
            <w:tcW w:type="dxa" w:w="4320"/>
          </w:tcPr>
          <w:p>
            <w:r>
              <w:t>None - Ethos (3th)</w:t>
            </w:r>
          </w:p>
        </w:tc>
      </w:tr>
      <w:tr>
        <w:tc>
          <w:tcPr>
            <w:tcW w:type="dxa" w:w="4320"/>
          </w:tcPr>
          <w:p>
            <w:r>
              <w:t>None - Expanse (exp)</w:t>
            </w:r>
          </w:p>
        </w:tc>
        <w:tc>
          <w:tcPr>
            <w:tcW w:type="dxa" w:w="4320"/>
          </w:tcPr>
          <w:p>
            <w:r>
              <w:t>None - eXPerience Chain (xpc)</w:t>
            </w:r>
          </w:p>
        </w:tc>
      </w:tr>
      <w:tr>
        <w:tc>
          <w:tcPr>
            <w:tcW w:type="dxa" w:w="4320"/>
          </w:tcPr>
          <w:p>
            <w:r>
              <w:t>None - Experty Wisdom (wis)</w:t>
            </w:r>
          </w:p>
        </w:tc>
        <w:tc>
          <w:tcPr>
            <w:tcW w:type="dxa" w:w="4320"/>
          </w:tcPr>
          <w:p>
            <w:r>
              <w:t>None - Exponential Capital (expo)</w:t>
            </w:r>
          </w:p>
        </w:tc>
      </w:tr>
      <w:tr>
        <w:tc>
          <w:tcPr>
            <w:tcW w:type="dxa" w:w="4320"/>
          </w:tcPr>
          <w:p>
            <w:r>
              <w:t>None - Export Motors Platform (emp)</w:t>
            </w:r>
          </w:p>
        </w:tc>
        <w:tc>
          <w:tcPr>
            <w:tcW w:type="dxa" w:w="4320"/>
          </w:tcPr>
          <w:p>
            <w:r>
              <w:t>None - extraDNA (xdna)</w:t>
            </w:r>
          </w:p>
        </w:tc>
      </w:tr>
      <w:tr>
        <w:tc>
          <w:tcPr>
            <w:tcW w:type="dxa" w:w="4320"/>
          </w:tcPr>
          <w:p>
            <w:r>
              <w:t>None - Extreme (xtrm)</w:t>
            </w:r>
          </w:p>
        </w:tc>
        <w:tc>
          <w:tcPr>
            <w:tcW w:type="dxa" w:w="4320"/>
          </w:tcPr>
          <w:p>
            <w:r>
              <w:t>None - Extropic AI (extropic)</w:t>
            </w:r>
          </w:p>
        </w:tc>
      </w:tr>
      <w:tr>
        <w:tc>
          <w:tcPr>
            <w:tcW w:type="dxa" w:w="4320"/>
          </w:tcPr>
          <w:p>
            <w:r>
              <w:t>None - Exynos Protocol (xyn)</w:t>
            </w:r>
          </w:p>
        </w:tc>
        <w:tc>
          <w:tcPr>
            <w:tcW w:type="dxa" w:w="4320"/>
          </w:tcPr>
          <w:p>
            <w:r>
              <w:t>None - Eyebot (eyebot)</w:t>
            </w:r>
          </w:p>
        </w:tc>
      </w:tr>
      <w:tr>
        <w:tc>
          <w:tcPr>
            <w:tcW w:type="dxa" w:w="4320"/>
          </w:tcPr>
          <w:p>
            <w:r>
              <w:t>None - Smilek (smilek)</w:t>
            </w:r>
          </w:p>
        </w:tc>
        <w:tc>
          <w:tcPr>
            <w:tcW w:type="dxa" w:w="4320"/>
          </w:tcPr>
          <w:p>
            <w:r>
              <w:t>None - Eye Labs (eye)</w:t>
            </w:r>
          </w:p>
        </w:tc>
      </w:tr>
      <w:tr>
        <w:tc>
          <w:tcPr>
            <w:tcW w:type="dxa" w:w="4320"/>
          </w:tcPr>
          <w:p>
            <w:r>
              <w:t>None - EYES Protocol (eyes)</w:t>
            </w:r>
          </w:p>
        </w:tc>
        <w:tc>
          <w:tcPr>
            <w:tcW w:type="dxa" w:w="4320"/>
          </w:tcPr>
          <w:p>
            <w:r>
              <w:t>None - eZKalibur (sword)</w:t>
            </w:r>
          </w:p>
        </w:tc>
      </w:tr>
      <w:tr>
        <w:tc>
          <w:tcPr>
            <w:tcW w:type="dxa" w:w="4320"/>
          </w:tcPr>
          <w:p>
            <w:r>
              <w:t>None - EZZY Game (gezy)</w:t>
            </w:r>
          </w:p>
        </w:tc>
        <w:tc>
          <w:tcPr>
            <w:tcW w:type="dxa" w:w="4320"/>
          </w:tcPr>
          <w:p>
            <w:r>
              <w:t>None - Facebook Tokenized Stock Defichain (dfb)</w:t>
            </w:r>
          </w:p>
        </w:tc>
      </w:tr>
      <w:tr>
        <w:tc>
          <w:tcPr>
            <w:tcW w:type="dxa" w:w="4320"/>
          </w:tcPr>
          <w:p>
            <w:r>
              <w:t>None - FaceDAO (face)</w:t>
            </w:r>
          </w:p>
        </w:tc>
        <w:tc>
          <w:tcPr>
            <w:tcW w:type="dxa" w:w="4320"/>
          </w:tcPr>
          <w:p>
            <w:r>
              <w:t>None - FACET (facet)</w:t>
            </w:r>
          </w:p>
        </w:tc>
      </w:tr>
      <w:tr>
        <w:tc>
          <w:tcPr>
            <w:tcW w:type="dxa" w:w="4320"/>
          </w:tcPr>
          <w:p>
            <w:r>
              <w:t>None - Fact0rn (fact)</w:t>
            </w:r>
          </w:p>
        </w:tc>
        <w:tc>
          <w:tcPr>
            <w:tcW w:type="dxa" w:w="4320"/>
          </w:tcPr>
          <w:p>
            <w:r>
              <w:t>None - Fade (fade)</w:t>
            </w:r>
          </w:p>
        </w:tc>
      </w:tr>
      <w:tr>
        <w:tc>
          <w:tcPr>
            <w:tcW w:type="dxa" w:w="4320"/>
          </w:tcPr>
          <w:p>
            <w:r>
              <w:t>None - Fair BERC20 (berc)</w:t>
            </w:r>
          </w:p>
        </w:tc>
        <w:tc>
          <w:tcPr>
            <w:tcW w:type="dxa" w:w="4320"/>
          </w:tcPr>
          <w:p>
            <w:r>
              <w:t>None - FairERC20 (ferc)</w:t>
            </w:r>
          </w:p>
        </w:tc>
      </w:tr>
      <w:tr>
        <w:tc>
          <w:tcPr>
            <w:tcW w:type="dxa" w:w="4320"/>
          </w:tcPr>
          <w:p>
            <w:r>
              <w:t>None - FEG BSC (OLD) (feg)</w:t>
            </w:r>
          </w:p>
        </w:tc>
        <w:tc>
          <w:tcPr>
            <w:tcW w:type="dxa" w:w="4320"/>
          </w:tcPr>
          <w:p>
            <w:r>
              <w:t>None - Feichang Niu (fcn)</w:t>
            </w:r>
          </w:p>
        </w:tc>
      </w:tr>
      <w:tr>
        <w:tc>
          <w:tcPr>
            <w:tcW w:type="dxa" w:w="4320"/>
          </w:tcPr>
          <w:p>
            <w:r>
              <w:t>None - Felix (flx)</w:t>
            </w:r>
          </w:p>
        </w:tc>
        <w:tc>
          <w:tcPr>
            <w:tcW w:type="dxa" w:w="4320"/>
          </w:tcPr>
          <w:p>
            <w:r>
              <w:t>None - FELIX (felix)</w:t>
            </w:r>
          </w:p>
        </w:tc>
      </w:tr>
      <w:tr>
        <w:tc>
          <w:tcPr>
            <w:tcW w:type="dxa" w:w="4320"/>
          </w:tcPr>
          <w:p>
            <w:r>
              <w:t>None - Fellaz (flz)</w:t>
            </w:r>
          </w:p>
        </w:tc>
        <w:tc>
          <w:tcPr>
            <w:tcW w:type="dxa" w:w="4320"/>
          </w:tcPr>
          <w:p>
            <w:r>
              <w:t>None - Fenerbahçe (fb)</w:t>
            </w:r>
          </w:p>
        </w:tc>
      </w:tr>
      <w:tr>
        <w:tc>
          <w:tcPr>
            <w:tcW w:type="dxa" w:w="4320"/>
          </w:tcPr>
          <w:p>
            <w:r>
              <w:t>None - FengLvZiV2 (fenglvziv2)</w:t>
            </w:r>
          </w:p>
        </w:tc>
        <w:tc>
          <w:tcPr>
            <w:tcW w:type="dxa" w:w="4320"/>
          </w:tcPr>
          <w:p>
            <w:r>
              <w:t>None - Fentanyl Dragon (fentanyl)</w:t>
            </w:r>
          </w:p>
        </w:tc>
      </w:tr>
      <w:tr>
        <w:tc>
          <w:tcPr>
            <w:tcW w:type="dxa" w:w="4320"/>
          </w:tcPr>
          <w:p>
            <w:r>
              <w:t>None - Ferret AI (ferret)</w:t>
            </w:r>
          </w:p>
        </w:tc>
        <w:tc>
          <w:tcPr>
            <w:tcW w:type="dxa" w:w="4320"/>
          </w:tcPr>
          <w:p>
            <w:r>
              <w:t>None - ferscoin (fr)</w:t>
            </w:r>
          </w:p>
        </w:tc>
      </w:tr>
      <w:tr>
        <w:tc>
          <w:tcPr>
            <w:tcW w:type="dxa" w:w="4320"/>
          </w:tcPr>
          <w:p>
            <w:r>
              <w:t>None - FINE (fine)</w:t>
            </w:r>
          </w:p>
        </w:tc>
        <w:tc>
          <w:tcPr>
            <w:tcW w:type="dxa" w:w="4320"/>
          </w:tcPr>
          <w:p>
            <w:r>
              <w:t>None - FINE 2.0 (fine2.0)</w:t>
            </w:r>
          </w:p>
        </w:tc>
      </w:tr>
      <w:tr>
        <w:tc>
          <w:tcPr>
            <w:tcW w:type="dxa" w:w="4320"/>
          </w:tcPr>
          <w:p>
            <w:r>
              <w:t>None - FineBot (fbot)</w:t>
            </w:r>
          </w:p>
        </w:tc>
        <w:tc>
          <w:tcPr>
            <w:tcW w:type="dxa" w:w="4320"/>
          </w:tcPr>
          <w:p>
            <w:r>
              <w:t>None - FINE (BSC) (fine)</w:t>
            </w:r>
          </w:p>
        </w:tc>
      </w:tr>
      <w:tr>
        <w:tc>
          <w:tcPr>
            <w:tcW w:type="dxa" w:w="4320"/>
          </w:tcPr>
          <w:p>
            <w:r>
              <w:t>None - FitZen (fitz)</w:t>
            </w:r>
          </w:p>
        </w:tc>
        <w:tc>
          <w:tcPr>
            <w:tcW w:type="dxa" w:w="4320"/>
          </w:tcPr>
          <w:p>
            <w:r>
              <w:t>None - Fix00 (fix00)</w:t>
            </w:r>
          </w:p>
        </w:tc>
      </w:tr>
      <w:tr>
        <w:tc>
          <w:tcPr>
            <w:tcW w:type="dxa" w:w="4320"/>
          </w:tcPr>
          <w:p>
            <w:r>
              <w:t>None - FKUINU (fkuinu)</w:t>
            </w:r>
          </w:p>
        </w:tc>
        <w:tc>
          <w:tcPr>
            <w:tcW w:type="dxa" w:w="4320"/>
          </w:tcPr>
          <w:p>
            <w:r>
              <w:t>None - FTT Token (ftt)</w:t>
            </w:r>
          </w:p>
        </w:tc>
      </w:tr>
      <w:tr>
        <w:tc>
          <w:tcPr>
            <w:tcW w:type="dxa" w:w="4320"/>
          </w:tcPr>
          <w:p>
            <w:r>
              <w:t>None - FleaMint (flmc)</w:t>
            </w:r>
          </w:p>
        </w:tc>
        <w:tc>
          <w:tcPr>
            <w:tcW w:type="dxa" w:w="4320"/>
          </w:tcPr>
          <w:p>
            <w:r>
              <w:t>None - FlexBot (flex)</w:t>
            </w:r>
          </w:p>
        </w:tc>
      </w:tr>
      <w:tr>
        <w:tc>
          <w:tcPr>
            <w:tcW w:type="dxa" w:w="4320"/>
          </w:tcPr>
          <w:p>
            <w:r>
              <w:t>None - FlightClupcoin (flight)</w:t>
            </w:r>
          </w:p>
        </w:tc>
        <w:tc>
          <w:tcPr>
            <w:tcW w:type="dxa" w:w="4320"/>
          </w:tcPr>
          <w:p>
            <w:r>
              <w:t>None - Floki Cash (flokicash)</w:t>
            </w:r>
          </w:p>
        </w:tc>
      </w:tr>
      <w:tr>
        <w:tc>
          <w:tcPr>
            <w:tcW w:type="dxa" w:w="4320"/>
          </w:tcPr>
          <w:p>
            <w:r>
              <w:t>None - FLOKI CEO (flokiceo)</w:t>
            </w:r>
          </w:p>
        </w:tc>
        <w:tc>
          <w:tcPr>
            <w:tcW w:type="dxa" w:w="4320"/>
          </w:tcPr>
          <w:p>
            <w:r>
              <w:t>None - FlokiDash (flokidash)</w:t>
            </w:r>
          </w:p>
        </w:tc>
      </w:tr>
      <w:tr>
        <w:tc>
          <w:tcPr>
            <w:tcW w:type="dxa" w:w="4320"/>
          </w:tcPr>
          <w:p>
            <w:r>
              <w:t>None - FlokiFi (flokifi)</w:t>
            </w:r>
          </w:p>
        </w:tc>
        <w:tc>
          <w:tcPr>
            <w:tcW w:type="dxa" w:w="4320"/>
          </w:tcPr>
          <w:p>
            <w:r>
              <w:t>None - Floki Musk (floki)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Floki Rocket (rloki)</w:t>
            </w:r>
          </w:p>
        </w:tc>
        <w:tc>
          <w:tcPr>
            <w:tcW w:type="dxa" w:w="4320"/>
          </w:tcPr>
          <w:p>
            <w:r>
              <w:t>None - Flokis (flokis)</w:t>
            </w:r>
          </w:p>
        </w:tc>
      </w:tr>
      <w:tr>
        <w:tc>
          <w:tcPr>
            <w:tcW w:type="dxa" w:w="4320"/>
          </w:tcPr>
          <w:p>
            <w:r>
              <w:t>None - FlokiSanta (flokis)</w:t>
            </w:r>
          </w:p>
        </w:tc>
        <w:tc>
          <w:tcPr>
            <w:tcW w:type="dxa" w:w="4320"/>
          </w:tcPr>
          <w:p>
            <w:r>
              <w:t>None - Floki Santa (flokisanta)</w:t>
            </w:r>
          </w:p>
        </w:tc>
      </w:tr>
      <w:tr>
        <w:tc>
          <w:tcPr>
            <w:tcW w:type="dxa" w:w="4320"/>
          </w:tcPr>
          <w:p>
            <w:r>
              <w:t>None - FLOKI SHIBA PEPE CEO (3ceo)</w:t>
            </w:r>
          </w:p>
        </w:tc>
        <w:tc>
          <w:tcPr>
            <w:tcW w:type="dxa" w:w="4320"/>
          </w:tcPr>
          <w:p>
            <w:r>
              <w:t>None - FlokiTer (fai)</w:t>
            </w:r>
          </w:p>
        </w:tc>
      </w:tr>
      <w:tr>
        <w:tc>
          <w:tcPr>
            <w:tcW w:type="dxa" w:w="4320"/>
          </w:tcPr>
          <w:p>
            <w:r>
              <w:t>None - Flokiwifhat (floki)</w:t>
            </w:r>
          </w:p>
        </w:tc>
        <w:tc>
          <w:tcPr>
            <w:tcW w:type="dxa" w:w="4320"/>
          </w:tcPr>
          <w:p>
            <w:r>
              <w:t>None - Flonk (flonk)</w:t>
            </w:r>
          </w:p>
        </w:tc>
      </w:tr>
      <w:tr>
        <w:tc>
          <w:tcPr>
            <w:tcW w:type="dxa" w:w="4320"/>
          </w:tcPr>
          <w:p>
            <w:r>
              <w:t>None - Floop (floop)</w:t>
            </w:r>
          </w:p>
        </w:tc>
        <w:tc>
          <w:tcPr>
            <w:tcW w:type="dxa" w:w="4320"/>
          </w:tcPr>
          <w:p>
            <w:r>
              <w:t>None - Floor Cheese Burger (flrbrg)</w:t>
            </w:r>
          </w:p>
        </w:tc>
      </w:tr>
      <w:tr>
        <w:tc>
          <w:tcPr>
            <w:tcW w:type="dxa" w:w="4320"/>
          </w:tcPr>
          <w:p>
            <w:r>
              <w:t>None - FloorDAO (floor)</w:t>
            </w:r>
          </w:p>
        </w:tc>
        <w:tc>
          <w:tcPr>
            <w:tcW w:type="dxa" w:w="4320"/>
          </w:tcPr>
          <w:p>
            <w:r>
              <w:t>None - FP μJeerGirl (μjeergirl)</w:t>
            </w:r>
          </w:p>
        </w:tc>
      </w:tr>
      <w:tr>
        <w:tc>
          <w:tcPr>
            <w:tcW w:type="dxa" w:w="4320"/>
          </w:tcPr>
          <w:p>
            <w:r>
              <w:t>None - FP μWorldOfWomen (uwow)</w:t>
            </w:r>
          </w:p>
        </w:tc>
        <w:tc>
          <w:tcPr>
            <w:tcW w:type="dxa" w:w="4320"/>
          </w:tcPr>
          <w:p>
            <w:r>
              <w:t>None - FloraChain (fyt)</w:t>
            </w:r>
          </w:p>
        </w:tc>
      </w:tr>
      <w:tr>
        <w:tc>
          <w:tcPr>
            <w:tcW w:type="dxa" w:w="4320"/>
          </w:tcPr>
          <w:p>
            <w:r>
              <w:t>None - Florin (xfl)</w:t>
            </w:r>
          </w:p>
        </w:tc>
        <w:tc>
          <w:tcPr>
            <w:tcW w:type="dxa" w:w="4320"/>
          </w:tcPr>
          <w:p>
            <w:r>
              <w:t>None - Flovatar Dust (fdust)</w:t>
            </w:r>
          </w:p>
        </w:tc>
      </w:tr>
      <w:tr>
        <w:tc>
          <w:tcPr>
            <w:tcW w:type="dxa" w:w="4320"/>
          </w:tcPr>
          <w:p>
            <w:r>
              <w:t>None - Flowchain (flc)</w:t>
            </w:r>
          </w:p>
        </w:tc>
        <w:tc>
          <w:tcPr>
            <w:tcW w:type="dxa" w:w="4320"/>
          </w:tcPr>
          <w:p>
            <w:r>
              <w:t>None - Flower (flow)</w:t>
            </w:r>
          </w:p>
        </w:tc>
      </w:tr>
      <w:tr>
        <w:tc>
          <w:tcPr>
            <w:tcW w:type="dxa" w:w="4320"/>
          </w:tcPr>
          <w:p>
            <w:r>
              <w:t>None - Flowmatic (fm)</w:t>
            </w:r>
          </w:p>
        </w:tc>
        <w:tc>
          <w:tcPr>
            <w:tcW w:type="dxa" w:w="4320"/>
          </w:tcPr>
          <w:p>
            <w:r>
              <w:t>None - Fuck Pepe (fkpepe)</w:t>
            </w:r>
          </w:p>
        </w:tc>
      </w:tr>
      <w:tr>
        <w:tc>
          <w:tcPr>
            <w:tcW w:type="dxa" w:w="4320"/>
          </w:tcPr>
          <w:p>
            <w:r>
              <w:t>None - Fud the Pug (fud)</w:t>
            </w:r>
          </w:p>
        </w:tc>
        <w:tc>
          <w:tcPr>
            <w:tcW w:type="dxa" w:w="4320"/>
          </w:tcPr>
          <w:p>
            <w:r>
              <w:t>None - Funarcade (fat)</w:t>
            </w:r>
          </w:p>
        </w:tc>
      </w:tr>
      <w:tr>
        <w:tc>
          <w:tcPr>
            <w:tcW w:type="dxa" w:w="4320"/>
          </w:tcPr>
          <w:p>
            <w:r>
              <w:t>None - Funded (funded)</w:t>
            </w:r>
          </w:p>
        </w:tc>
        <w:tc>
          <w:tcPr>
            <w:tcW w:type="dxa" w:w="4320"/>
          </w:tcPr>
          <w:p>
            <w:r>
              <w:t>None - Fund Of Yours (foy)</w:t>
            </w:r>
          </w:p>
        </w:tc>
      </w:tr>
      <w:tr>
        <w:tc>
          <w:tcPr>
            <w:tcW w:type="dxa" w:w="4320"/>
          </w:tcPr>
          <w:p>
            <w:r>
              <w:t>None - FunFi (fnf)</w:t>
            </w:r>
          </w:p>
        </w:tc>
        <w:tc>
          <w:tcPr>
            <w:tcW w:type="dxa" w:w="4320"/>
          </w:tcPr>
          <w:p>
            <w:r>
              <w:t>None - Funny Coin (fuc)</w:t>
            </w:r>
          </w:p>
        </w:tc>
      </w:tr>
      <w:tr>
        <w:tc>
          <w:tcPr>
            <w:tcW w:type="dxa" w:w="4320"/>
          </w:tcPr>
          <w:p>
            <w:r>
              <w:t>None - Funny Money (fny)</w:t>
            </w:r>
          </w:p>
        </w:tc>
        <w:tc>
          <w:tcPr>
            <w:tcW w:type="dxa" w:w="4320"/>
          </w:tcPr>
          <w:p>
            <w:r>
              <w:t>None - Cat Intelligence Agency (cia)</w:t>
            </w:r>
          </w:p>
        </w:tc>
      </w:tr>
      <w:tr>
        <w:tc>
          <w:tcPr>
            <w:tcW w:type="dxa" w:w="4320"/>
          </w:tcPr>
          <w:p>
            <w:r>
              <w:t>None - FURIE (furie)</w:t>
            </w:r>
          </w:p>
        </w:tc>
        <w:tc>
          <w:tcPr>
            <w:tcW w:type="dxa" w:w="4320"/>
          </w:tcPr>
          <w:p>
            <w:r>
              <w:t>None - Fuse Dollar V3 (fusd)</w:t>
            </w:r>
          </w:p>
        </w:tc>
      </w:tr>
      <w:tr>
        <w:tc>
          <w:tcPr>
            <w:tcW w:type="dxa" w:w="4320"/>
          </w:tcPr>
          <w:p>
            <w:r>
              <w:t>None - Gambex (gbe)</w:t>
            </w:r>
          </w:p>
        </w:tc>
        <w:tc>
          <w:tcPr>
            <w:tcW w:type="dxa" w:w="4320"/>
          </w:tcPr>
          <w:p>
            <w:r>
              <w:t>None - Game (gtc)</w:t>
            </w:r>
          </w:p>
        </w:tc>
      </w:tr>
      <w:tr>
        <w:tc>
          <w:tcPr>
            <w:tcW w:type="dxa" w:w="4320"/>
          </w:tcPr>
          <w:p>
            <w:r>
              <w:t>None - GameGPT (duel)</w:t>
            </w:r>
          </w:p>
        </w:tc>
        <w:tc>
          <w:tcPr>
            <w:tcW w:type="dxa" w:w="4320"/>
          </w:tcPr>
          <w:p>
            <w:r>
              <w:t>None - GameLuk (luk)</w:t>
            </w:r>
          </w:p>
        </w:tc>
      </w:tr>
      <w:tr>
        <w:tc>
          <w:tcPr>
            <w:tcW w:type="dxa" w:w="4320"/>
          </w:tcPr>
          <w:p>
            <w:r>
              <w:t>None - Gameology (gmy)</w:t>
            </w:r>
          </w:p>
        </w:tc>
        <w:tc>
          <w:tcPr>
            <w:tcW w:type="dxa" w:w="4320"/>
          </w:tcPr>
          <w:p>
            <w:r>
              <w:t>None - Gamepass (gpn)</w:t>
            </w:r>
          </w:p>
        </w:tc>
      </w:tr>
      <w:tr>
        <w:tc>
          <w:tcPr>
            <w:tcW w:type="dxa" w:w="4320"/>
          </w:tcPr>
          <w:p>
            <w:r>
              <w:t>None - GAMER (gmr)</w:t>
            </w:r>
          </w:p>
        </w:tc>
        <w:tc>
          <w:tcPr>
            <w:tcW w:type="dxa" w:w="4320"/>
          </w:tcPr>
          <w:p>
            <w:r>
              <w:t>None - GAMERFI (gamerfi)</w:t>
            </w:r>
          </w:p>
        </w:tc>
      </w:tr>
      <w:tr>
        <w:tc>
          <w:tcPr>
            <w:tcW w:type="dxa" w:w="4320"/>
          </w:tcPr>
          <w:p>
            <w:r>
              <w:t>None - Garbi Protocol (grb)</w:t>
            </w:r>
          </w:p>
        </w:tc>
        <w:tc>
          <w:tcPr>
            <w:tcW w:type="dxa" w:w="4320"/>
          </w:tcPr>
          <w:p>
            <w:r>
              <w:t>None - GARD (gard)</w:t>
            </w:r>
          </w:p>
        </w:tc>
      </w:tr>
      <w:tr>
        <w:tc>
          <w:tcPr>
            <w:tcW w:type="dxa" w:w="4320"/>
          </w:tcPr>
          <w:p>
            <w:r>
              <w:t>None - Garfield (BSC) ($garfield)</w:t>
            </w:r>
          </w:p>
        </w:tc>
        <w:tc>
          <w:tcPr>
            <w:tcW w:type="dxa" w:w="4320"/>
          </w:tcPr>
          <w:p>
            <w:r>
              <w:t>None - Gary (gary)</w:t>
            </w:r>
          </w:p>
        </w:tc>
      </w:tr>
      <w:tr>
        <w:tc>
          <w:tcPr>
            <w:tcW w:type="dxa" w:w="4320"/>
          </w:tcPr>
          <w:p>
            <w:r>
              <w:t>None - GasChameleon (gasc)</w:t>
            </w:r>
          </w:p>
        </w:tc>
        <w:tc>
          <w:tcPr>
            <w:tcW w:type="dxa" w:w="4320"/>
          </w:tcPr>
          <w:p>
            <w:r>
              <w:t>None - Gascoin (gcn)</w:t>
            </w:r>
          </w:p>
        </w:tc>
      </w:tr>
      <w:tr>
        <w:tc>
          <w:tcPr>
            <w:tcW w:type="dxa" w:w="4320"/>
          </w:tcPr>
          <w:p>
            <w:r>
              <w:t>None - GATENet (gate)</w:t>
            </w:r>
          </w:p>
        </w:tc>
        <w:tc>
          <w:tcPr>
            <w:tcW w:type="dxa" w:w="4320"/>
          </w:tcPr>
          <w:p>
            <w:r>
              <w:t>None - Gateway Protocol (gwp)</w:t>
            </w:r>
          </w:p>
        </w:tc>
      </w:tr>
      <w:tr>
        <w:tc>
          <w:tcPr>
            <w:tcW w:type="dxa" w:w="4320"/>
          </w:tcPr>
          <w:p>
            <w:r>
              <w:t>None - Gatsby Inu (OLD) (gatsby)</w:t>
            </w:r>
          </w:p>
        </w:tc>
        <w:tc>
          <w:tcPr>
            <w:tcW w:type="dxa" w:w="4320"/>
          </w:tcPr>
          <w:p>
            <w:r>
              <w:t>None - Gatsby Inu (gatsby)</w:t>
            </w:r>
          </w:p>
        </w:tc>
      </w:tr>
      <w:tr>
        <w:tc>
          <w:tcPr>
            <w:tcW w:type="dxa" w:w="4320"/>
          </w:tcPr>
          <w:p>
            <w:r>
              <w:t>None - Gauro (gauro)</w:t>
            </w:r>
          </w:p>
        </w:tc>
        <w:tc>
          <w:tcPr>
            <w:tcW w:type="dxa" w:w="4320"/>
          </w:tcPr>
          <w:p>
            <w:r>
              <w:t>None - Gay Pepe (gaypepe)</w:t>
            </w:r>
          </w:p>
        </w:tc>
      </w:tr>
      <w:tr>
        <w:tc>
          <w:tcPr>
            <w:tcW w:type="dxa" w:w="4320"/>
          </w:tcPr>
          <w:p>
            <w:r>
              <w:t>None - Gaziantep FK Fan Token (gfk)</w:t>
            </w:r>
          </w:p>
        </w:tc>
        <w:tc>
          <w:tcPr>
            <w:tcW w:type="dxa" w:w="4320"/>
          </w:tcPr>
          <w:p>
            <w:r>
              <w:t>None - GBOT (gbot)</w:t>
            </w:r>
          </w:p>
        </w:tc>
      </w:tr>
      <w:tr>
        <w:tc>
          <w:tcPr>
            <w:tcW w:type="dxa" w:w="4320"/>
          </w:tcPr>
          <w:p>
            <w:r>
              <w:t>None - GDRT (gdrt)</w:t>
            </w:r>
          </w:p>
        </w:tc>
        <w:tc>
          <w:tcPr>
            <w:tcW w:type="dxa" w:w="4320"/>
          </w:tcPr>
          <w:p>
            <w:r>
              <w:t>None - Gridex (gdx)</w:t>
            </w:r>
          </w:p>
        </w:tc>
      </w:tr>
      <w:tr>
        <w:tc>
          <w:tcPr>
            <w:tcW w:type="dxa" w:w="4320"/>
          </w:tcPr>
          <w:p>
            <w:r>
              <w:t>None - Gecko Inu (gec)</w:t>
            </w:r>
          </w:p>
        </w:tc>
        <w:tc>
          <w:tcPr>
            <w:tcW w:type="dxa" w:w="4320"/>
          </w:tcPr>
          <w:p>
            <w:r>
              <w:t>None - Gecoin (gec)</w:t>
            </w:r>
          </w:p>
        </w:tc>
      </w:tr>
      <w:tr>
        <w:tc>
          <w:tcPr>
            <w:tcW w:type="dxa" w:w="4320"/>
          </w:tcPr>
          <w:p>
            <w:r>
              <w:t>None - Geegoopuzzle (ggp)</w:t>
            </w:r>
          </w:p>
        </w:tc>
        <w:tc>
          <w:tcPr>
            <w:tcW w:type="dxa" w:w="4320"/>
          </w:tcPr>
          <w:p>
            <w:r>
              <w:t>None - Geeko Dex (geeko)</w:t>
            </w:r>
          </w:p>
        </w:tc>
      </w:tr>
      <w:tr>
        <w:tc>
          <w:tcPr>
            <w:tcW w:type="dxa" w:w="4320"/>
          </w:tcPr>
          <w:p>
            <w:r>
              <w:t>None - Geek Protocol (geek)</w:t>
            </w:r>
          </w:p>
        </w:tc>
        <w:tc>
          <w:tcPr>
            <w:tcW w:type="dxa" w:w="4320"/>
          </w:tcPr>
          <w:p>
            <w:r>
              <w:t>None - Geist Dai (gdai)</w:t>
            </w:r>
          </w:p>
        </w:tc>
      </w:tr>
      <w:tr>
        <w:tc>
          <w:tcPr>
            <w:tcW w:type="dxa" w:w="4320"/>
          </w:tcPr>
          <w:p>
            <w:r>
              <w:t>None - Geist ETH (geth)</w:t>
            </w:r>
          </w:p>
        </w:tc>
        <w:tc>
          <w:tcPr>
            <w:tcW w:type="dxa" w:w="4320"/>
          </w:tcPr>
          <w:p>
            <w:r>
              <w:t>None - Geist FTM (gftm)</w:t>
            </w:r>
          </w:p>
        </w:tc>
      </w:tr>
      <w:tr>
        <w:tc>
          <w:tcPr>
            <w:tcW w:type="dxa" w:w="4320"/>
          </w:tcPr>
          <w:p>
            <w:r>
              <w:t>None - Geist fUSDT (gfusdt)</w:t>
            </w:r>
          </w:p>
        </w:tc>
        <w:tc>
          <w:tcPr>
            <w:tcW w:type="dxa" w:w="4320"/>
          </w:tcPr>
          <w:p>
            <w:r>
              <w:t>None - Geist USDC (gusdc)</w:t>
            </w:r>
          </w:p>
        </w:tc>
      </w:tr>
      <w:tr>
        <w:tc>
          <w:tcPr>
            <w:tcW w:type="dxa" w:w="4320"/>
          </w:tcPr>
          <w:p>
            <w:r>
              <w:t>None - Fronk (fronk)</w:t>
            </w:r>
          </w:p>
        </w:tc>
        <w:tc>
          <w:tcPr>
            <w:tcW w:type="dxa" w:w="4320"/>
          </w:tcPr>
          <w:p>
            <w:r>
              <w:t>None - FrontFanz (fanx)</w:t>
            </w:r>
          </w:p>
        </w:tc>
      </w:tr>
      <w:tr>
        <w:tc>
          <w:tcPr>
            <w:tcW w:type="dxa" w:w="4320"/>
          </w:tcPr>
          <w:p>
            <w:r>
              <w:t>None - Frontrow (frr)</w:t>
            </w:r>
          </w:p>
        </w:tc>
        <w:tc>
          <w:tcPr>
            <w:tcW w:type="dxa" w:w="4320"/>
          </w:tcPr>
          <w:p>
            <w:r>
              <w:t>None - FrouBot (frobot)</w:t>
            </w:r>
          </w:p>
        </w:tc>
      </w:tr>
      <w:tr>
        <w:tc>
          <w:tcPr>
            <w:tcW w:type="dxa" w:w="4320"/>
          </w:tcPr>
          <w:p>
            <w:r>
              <w:t>None - Frozen Walrus Share (wshare)</w:t>
            </w:r>
          </w:p>
        </w:tc>
        <w:tc>
          <w:tcPr>
            <w:tcW w:type="dxa" w:w="4320"/>
          </w:tcPr>
          <w:p>
            <w:r>
              <w:t>None - Fruits (frts)</w:t>
            </w:r>
          </w:p>
        </w:tc>
      </w:tr>
      <w:tr>
        <w:tc>
          <w:tcPr>
            <w:tcW w:type="dxa" w:w="4320"/>
          </w:tcPr>
          <w:p>
            <w:r>
              <w:t>None - Frutti Dino (fdt)</w:t>
            </w:r>
          </w:p>
        </w:tc>
        <w:tc>
          <w:tcPr>
            <w:tcW w:type="dxa" w:w="4320"/>
          </w:tcPr>
          <w:p>
            <w:r>
              <w:t>None - FrysCrypto (fry)</w:t>
            </w:r>
          </w:p>
        </w:tc>
      </w:tr>
      <w:tr>
        <w:tc>
          <w:tcPr>
            <w:tcW w:type="dxa" w:w="4320"/>
          </w:tcPr>
          <w:p>
            <w:r>
              <w:t>None - Frz Solar System (frzss)</w:t>
            </w:r>
          </w:p>
        </w:tc>
        <w:tc>
          <w:tcPr>
            <w:tcW w:type="dxa" w:w="4320"/>
          </w:tcPr>
          <w:p>
            <w:r>
              <w:t>None - fTails (ftails)</w:t>
            </w:r>
          </w:p>
        </w:tc>
      </w:tr>
      <w:tr>
        <w:tc>
          <w:tcPr>
            <w:tcW w:type="dxa" w:w="4320"/>
          </w:tcPr>
          <w:p>
            <w:r>
              <w:t>None - FTX (ftt)</w:t>
            </w:r>
          </w:p>
        </w:tc>
        <w:tc>
          <w:tcPr>
            <w:tcW w:type="dxa" w:w="4320"/>
          </w:tcPr>
          <w:p>
            <w:r>
              <w:t>None - FTX Users' Debt (fud)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GameGPT (duel)</w:t>
            </w:r>
          </w:p>
        </w:tc>
        <w:tc>
          <w:tcPr>
            <w:tcW w:type="dxa" w:w="4320"/>
          </w:tcPr>
          <w:p>
            <w:r>
              <w:t>None - GameLuk (luk)</w:t>
            </w:r>
          </w:p>
        </w:tc>
      </w:tr>
      <w:tr>
        <w:tc>
          <w:tcPr>
            <w:tcW w:type="dxa" w:w="4320"/>
          </w:tcPr>
          <w:p>
            <w:r>
              <w:t>None - Gameology (gmy)</w:t>
            </w:r>
          </w:p>
        </w:tc>
        <w:tc>
          <w:tcPr>
            <w:tcW w:type="dxa" w:w="4320"/>
          </w:tcPr>
          <w:p>
            <w:r>
              <w:t>None - Gamepass (gpn)</w:t>
            </w:r>
          </w:p>
        </w:tc>
      </w:tr>
      <w:tr>
        <w:tc>
          <w:tcPr>
            <w:tcW w:type="dxa" w:w="4320"/>
          </w:tcPr>
          <w:p>
            <w:r>
              <w:t>None - GAMER (gmr)</w:t>
            </w:r>
          </w:p>
        </w:tc>
        <w:tc>
          <w:tcPr>
            <w:tcW w:type="dxa" w:w="4320"/>
          </w:tcPr>
          <w:p>
            <w:r>
              <w:t>None - GAMERFI (gamerfi)</w:t>
            </w:r>
          </w:p>
        </w:tc>
      </w:tr>
      <w:tr>
        <w:tc>
          <w:tcPr>
            <w:tcW w:type="dxa" w:w="4320"/>
          </w:tcPr>
          <w:p>
            <w:r>
              <w:t>None - Garbi Protocol (grb)</w:t>
            </w:r>
          </w:p>
        </w:tc>
        <w:tc>
          <w:tcPr>
            <w:tcW w:type="dxa" w:w="4320"/>
          </w:tcPr>
          <w:p>
            <w:r>
              <w:t>None - GARD (gard)</w:t>
            </w:r>
          </w:p>
        </w:tc>
      </w:tr>
      <w:tr>
        <w:tc>
          <w:tcPr>
            <w:tcW w:type="dxa" w:w="4320"/>
          </w:tcPr>
          <w:p>
            <w:r>
              <w:t>None - Garfield (BSC) ($garfield)</w:t>
            </w:r>
          </w:p>
        </w:tc>
        <w:tc>
          <w:tcPr>
            <w:tcW w:type="dxa" w:w="4320"/>
          </w:tcPr>
          <w:p>
            <w:r>
              <w:t>None - Gary (gary)</w:t>
            </w:r>
          </w:p>
        </w:tc>
      </w:tr>
      <w:tr>
        <w:tc>
          <w:tcPr>
            <w:tcW w:type="dxa" w:w="4320"/>
          </w:tcPr>
          <w:p>
            <w:r>
              <w:t>None - GasChameleon (gasc)</w:t>
            </w:r>
          </w:p>
        </w:tc>
        <w:tc>
          <w:tcPr>
            <w:tcW w:type="dxa" w:w="4320"/>
          </w:tcPr>
          <w:p>
            <w:r>
              <w:t>None - Gascoin (gcn)</w:t>
            </w:r>
          </w:p>
        </w:tc>
      </w:tr>
      <w:tr>
        <w:tc>
          <w:tcPr>
            <w:tcW w:type="dxa" w:w="4320"/>
          </w:tcPr>
          <w:p>
            <w:r>
              <w:t>None - GATENet (gate)</w:t>
            </w:r>
          </w:p>
        </w:tc>
        <w:tc>
          <w:tcPr>
            <w:tcW w:type="dxa" w:w="4320"/>
          </w:tcPr>
          <w:p>
            <w:r>
              <w:t>None - Gateway Protocol (gwp)</w:t>
            </w:r>
          </w:p>
        </w:tc>
      </w:tr>
      <w:tr>
        <w:tc>
          <w:tcPr>
            <w:tcW w:type="dxa" w:w="4320"/>
          </w:tcPr>
          <w:p>
            <w:r>
              <w:t>None - Gatsby Inu (OLD) (gatsby)</w:t>
            </w:r>
          </w:p>
        </w:tc>
        <w:tc>
          <w:tcPr>
            <w:tcW w:type="dxa" w:w="4320"/>
          </w:tcPr>
          <w:p>
            <w:r>
              <w:t>None - Gatsby Inu (gatsby)</w:t>
            </w:r>
          </w:p>
        </w:tc>
      </w:tr>
      <w:tr>
        <w:tc>
          <w:tcPr>
            <w:tcW w:type="dxa" w:w="4320"/>
          </w:tcPr>
          <w:p>
            <w:r>
              <w:t>None - Gauro (gauro)</w:t>
            </w:r>
          </w:p>
        </w:tc>
        <w:tc>
          <w:tcPr>
            <w:tcW w:type="dxa" w:w="4320"/>
          </w:tcPr>
          <w:p>
            <w:r>
              <w:t>None - Gay Pepe (gaypepe)</w:t>
            </w:r>
          </w:p>
        </w:tc>
      </w:tr>
      <w:tr>
        <w:tc>
          <w:tcPr>
            <w:tcW w:type="dxa" w:w="4320"/>
          </w:tcPr>
          <w:p>
            <w:r>
              <w:t>None - Gaziantep FK Fan Token (gfk)</w:t>
            </w:r>
          </w:p>
        </w:tc>
        <w:tc>
          <w:tcPr>
            <w:tcW w:type="dxa" w:w="4320"/>
          </w:tcPr>
          <w:p>
            <w:r>
              <w:t>None - GBOT (gbot)</w:t>
            </w:r>
          </w:p>
        </w:tc>
      </w:tr>
      <w:tr>
        <w:tc>
          <w:tcPr>
            <w:tcW w:type="dxa" w:w="4320"/>
          </w:tcPr>
          <w:p>
            <w:r>
              <w:t>None - GDRT (gdrt)</w:t>
            </w:r>
          </w:p>
        </w:tc>
        <w:tc>
          <w:tcPr>
            <w:tcW w:type="dxa" w:w="4320"/>
          </w:tcPr>
          <w:p>
            <w:r>
              <w:t>None - Gridex (gdx)</w:t>
            </w:r>
          </w:p>
        </w:tc>
      </w:tr>
      <w:tr>
        <w:tc>
          <w:tcPr>
            <w:tcW w:type="dxa" w:w="4320"/>
          </w:tcPr>
          <w:p>
            <w:r>
              <w:t>None - Gecko Inu (gec)</w:t>
            </w:r>
          </w:p>
        </w:tc>
        <w:tc>
          <w:tcPr>
            <w:tcW w:type="dxa" w:w="4320"/>
          </w:tcPr>
          <w:p>
            <w:r>
              <w:t>None - Gecoin (gec)</w:t>
            </w:r>
          </w:p>
        </w:tc>
      </w:tr>
      <w:tr>
        <w:tc>
          <w:tcPr>
            <w:tcW w:type="dxa" w:w="4320"/>
          </w:tcPr>
          <w:p>
            <w:r>
              <w:t>None - Geegoopuzzle (ggp)</w:t>
            </w:r>
          </w:p>
        </w:tc>
        <w:tc>
          <w:tcPr>
            <w:tcW w:type="dxa" w:w="4320"/>
          </w:tcPr>
          <w:p>
            <w:r>
              <w:t>None - Geeko Dex (geeko)</w:t>
            </w:r>
          </w:p>
        </w:tc>
      </w:tr>
      <w:tr>
        <w:tc>
          <w:tcPr>
            <w:tcW w:type="dxa" w:w="4320"/>
          </w:tcPr>
          <w:p>
            <w:r>
              <w:t>None - Geek Protocol (geek)</w:t>
            </w:r>
          </w:p>
        </w:tc>
        <w:tc>
          <w:tcPr>
            <w:tcW w:type="dxa" w:w="4320"/>
          </w:tcPr>
          <w:p>
            <w:r>
              <w:t>None - Geist Dai (gdai)</w:t>
            </w:r>
          </w:p>
        </w:tc>
      </w:tr>
      <w:tr>
        <w:tc>
          <w:tcPr>
            <w:tcW w:type="dxa" w:w="4320"/>
          </w:tcPr>
          <w:p>
            <w:r>
              <w:t>None - Geist ETH (geth)</w:t>
            </w:r>
          </w:p>
        </w:tc>
        <w:tc>
          <w:tcPr>
            <w:tcW w:type="dxa" w:w="4320"/>
          </w:tcPr>
          <w:p>
            <w:r>
              <w:t>None - Geist FTM (gftm)</w:t>
            </w:r>
          </w:p>
        </w:tc>
      </w:tr>
      <w:tr>
        <w:tc>
          <w:tcPr>
            <w:tcW w:type="dxa" w:w="4320"/>
          </w:tcPr>
          <w:p>
            <w:r>
              <w:t>None - Geist fUSDT (gfusdt)</w:t>
            </w:r>
          </w:p>
        </w:tc>
        <w:tc>
          <w:tcPr>
            <w:tcW w:type="dxa" w:w="4320"/>
          </w:tcPr>
          <w:p>
            <w:r>
              <w:t>None - Geist USDC (gusdc)</w:t>
            </w:r>
          </w:p>
        </w:tc>
      </w:tr>
      <w:tr>
        <w:tc>
          <w:tcPr>
            <w:tcW w:type="dxa" w:w="4320"/>
          </w:tcPr>
          <w:p>
            <w:r>
              <w:t>None - Geist WBTC (gwbtc)</w:t>
            </w:r>
          </w:p>
        </w:tc>
        <w:tc>
          <w:tcPr>
            <w:tcW w:type="dxa" w:w="4320"/>
          </w:tcPr>
          <w:p>
            <w:r>
              <w:t>None - Geke (geke)</w:t>
            </w:r>
          </w:p>
        </w:tc>
      </w:tr>
      <w:tr>
        <w:tc>
          <w:tcPr>
            <w:tcW w:type="dxa" w:w="4320"/>
          </w:tcPr>
          <w:p>
            <w:r>
              <w:t>None - GEKKO (gekko)</w:t>
            </w:r>
          </w:p>
        </w:tc>
        <w:tc>
          <w:tcPr>
            <w:tcW w:type="dxa" w:w="4320"/>
          </w:tcPr>
          <w:p>
            <w:r>
              <w:t>None - Gem404 (gem)</w:t>
            </w:r>
          </w:p>
        </w:tc>
      </w:tr>
      <w:tr>
        <w:tc>
          <w:tcPr>
            <w:tcW w:type="dxa" w:w="4320"/>
          </w:tcPr>
          <w:p>
            <w:r>
              <w:t>None - Gemach (gmac)</w:t>
            </w:r>
          </w:p>
        </w:tc>
        <w:tc>
          <w:tcPr>
            <w:tcW w:type="dxa" w:w="4320"/>
          </w:tcPr>
          <w:p>
            <w:r>
              <w:t>None - GINGER (ginger)</w:t>
            </w:r>
          </w:p>
        </w:tc>
      </w:tr>
      <w:tr>
        <w:tc>
          <w:tcPr>
            <w:tcW w:type="dxa" w:w="4320"/>
          </w:tcPr>
          <w:p>
            <w:r>
              <w:t>None - Gingers Have No Sol (ginger)</w:t>
            </w:r>
          </w:p>
        </w:tc>
        <w:tc>
          <w:tcPr>
            <w:tcW w:type="dxa" w:w="4320"/>
          </w:tcPr>
          <w:p>
            <w:r>
              <w:t>None - Ginoa (ginoa)</w:t>
            </w:r>
          </w:p>
        </w:tc>
      </w:tr>
      <w:tr>
        <w:tc>
          <w:tcPr>
            <w:tcW w:type="dxa" w:w="4320"/>
          </w:tcPr>
          <w:p>
            <w:r>
              <w:t>None - Ginza Network (ginza)</w:t>
            </w:r>
          </w:p>
        </w:tc>
        <w:tc>
          <w:tcPr>
            <w:tcW w:type="dxa" w:w="4320"/>
          </w:tcPr>
          <w:p>
            <w:r>
              <w:t>None - Global Miracle (gm)</w:t>
            </w:r>
          </w:p>
        </w:tc>
      </w:tr>
      <w:tr>
        <w:tc>
          <w:tcPr>
            <w:tcW w:type="dxa" w:w="4320"/>
          </w:tcPr>
          <w:p>
            <w:r>
              <w:t>None - Global Smart Asset (gsa)</w:t>
            </w:r>
          </w:p>
        </w:tc>
        <w:tc>
          <w:tcPr>
            <w:tcW w:type="dxa" w:w="4320"/>
          </w:tcPr>
          <w:p>
            <w:r>
              <w:t>None - Global Social Chain (gsc)</w:t>
            </w:r>
          </w:p>
        </w:tc>
      </w:tr>
      <w:tr>
        <w:tc>
          <w:tcPr>
            <w:tcW w:type="dxa" w:w="4320"/>
          </w:tcPr>
          <w:p>
            <w:r>
              <w:t>None - Global Trading Xenocurrency (gtx)</w:t>
            </w:r>
          </w:p>
        </w:tc>
        <w:tc>
          <w:tcPr>
            <w:tcW w:type="dxa" w:w="4320"/>
          </w:tcPr>
          <w:p>
            <w:r>
              <w:t>None - Global Trust Coin (gtc)</w:t>
            </w:r>
          </w:p>
        </w:tc>
      </w:tr>
      <w:tr>
        <w:tc>
          <w:tcPr>
            <w:tcW w:type="dxa" w:w="4320"/>
          </w:tcPr>
          <w:p>
            <w:r>
              <w:t>None - Glory Token (glr)</w:t>
            </w:r>
          </w:p>
        </w:tc>
        <w:tc>
          <w:tcPr>
            <w:tcW w:type="dxa" w:w="4320"/>
          </w:tcPr>
          <w:p>
            <w:r>
              <w:t>None - Glouki (glk)</w:t>
            </w:r>
          </w:p>
        </w:tc>
      </w:tr>
      <w:tr>
        <w:tc>
          <w:tcPr>
            <w:tcW w:type="dxa" w:w="4320"/>
          </w:tcPr>
          <w:p>
            <w:r>
              <w:t>None - Glow Token (glow)</w:t>
            </w:r>
          </w:p>
        </w:tc>
        <w:tc>
          <w:tcPr>
            <w:tcW w:type="dxa" w:w="4320"/>
          </w:tcPr>
          <w:p>
            <w:r>
              <w:t>None - GMBot (gmbt)</w:t>
            </w:r>
          </w:p>
        </w:tc>
      </w:tr>
      <w:tr>
        <w:tc>
          <w:tcPr>
            <w:tcW w:type="dxa" w:w="4320"/>
          </w:tcPr>
          <w:p>
            <w:r>
              <w:t>None - GMCash (gmc)</w:t>
            </w:r>
          </w:p>
        </w:tc>
        <w:tc>
          <w:tcPr>
            <w:tcW w:type="dxa" w:w="4320"/>
          </w:tcPr>
          <w:p>
            <w:r>
              <w:t>None - GMCash Share (gshare)</w:t>
            </w:r>
          </w:p>
        </w:tc>
      </w:tr>
      <w:tr>
        <w:tc>
          <w:tcPr>
            <w:tcW w:type="dxa" w:w="4320"/>
          </w:tcPr>
          <w:p>
            <w:r>
              <w:t>None - GMCoin (gmcoin)</w:t>
            </w:r>
          </w:p>
        </w:tc>
        <w:tc>
          <w:tcPr>
            <w:tcW w:type="dxa" w:w="4320"/>
          </w:tcPr>
          <w:p>
            <w:r>
              <w:t>None - GME (gme)</w:t>
            </w:r>
          </w:p>
        </w:tc>
      </w:tr>
      <w:tr>
        <w:tc>
          <w:tcPr>
            <w:tcW w:type="dxa" w:w="4320"/>
          </w:tcPr>
          <w:p>
            <w:r>
              <w:t>None - GMFAM (gmfam)</w:t>
            </w:r>
          </w:p>
        </w:tc>
        <w:tc>
          <w:tcPr>
            <w:tcW w:type="dxa" w:w="4320"/>
          </w:tcPr>
          <w:p>
            <w:r>
              <w:t>None - GMLP (gmlp)</w:t>
            </w:r>
          </w:p>
        </w:tc>
      </w:tr>
      <w:tr>
        <w:tc>
          <w:tcPr>
            <w:tcW w:type="dxa" w:w="4320"/>
          </w:tcPr>
          <w:p>
            <w:r>
              <w:t>None - GM Machine (gm)</w:t>
            </w:r>
          </w:p>
        </w:tc>
        <w:tc>
          <w:tcPr>
            <w:tcW w:type="dxa" w:w="4320"/>
          </w:tcPr>
          <w:p>
            <w:r>
              <w:t>None - gmUSD (gmusd)</w:t>
            </w:r>
          </w:p>
        </w:tc>
      </w:tr>
      <w:tr>
        <w:tc>
          <w:tcPr>
            <w:tcW w:type="dxa" w:w="4320"/>
          </w:tcPr>
          <w:p>
            <w:r>
              <w:t>None - GNFT (gnft)</w:t>
            </w:r>
          </w:p>
        </w:tc>
        <w:tc>
          <w:tcPr>
            <w:tcW w:type="dxa" w:w="4320"/>
          </w:tcPr>
          <w:p>
            <w:r>
              <w:t>None - GNOME ($gnome)</w:t>
            </w:r>
          </w:p>
        </w:tc>
      </w:tr>
      <w:tr>
        <w:tc>
          <w:tcPr>
            <w:tcW w:type="dxa" w:w="4320"/>
          </w:tcPr>
          <w:p>
            <w:r>
              <w:t>None - GnomeLand (gnome)</w:t>
            </w:r>
          </w:p>
        </w:tc>
        <w:tc>
          <w:tcPr>
            <w:tcW w:type="dxa" w:w="4320"/>
          </w:tcPr>
          <w:p>
            <w:r>
              <w:t>None - Gnosis xDAI Bridged USDC (Gnosis) (usdc)</w:t>
            </w:r>
          </w:p>
        </w:tc>
      </w:tr>
      <w:tr>
        <w:tc>
          <w:tcPr>
            <w:tcW w:type="dxa" w:w="4320"/>
          </w:tcPr>
          <w:p>
            <w:r>
              <w:t>None - Gnosis xDai Bridged USDT (Gnosis) (usdt)</w:t>
            </w:r>
          </w:p>
        </w:tc>
        <w:tc>
          <w:tcPr>
            <w:tcW w:type="dxa" w:w="4320"/>
          </w:tcPr>
          <w:p>
            <w:r>
              <w:t>None - zkUSD (zkusd)</w:t>
            </w:r>
          </w:p>
        </w:tc>
      </w:tr>
      <w:tr>
        <w:tc>
          <w:tcPr>
            <w:tcW w:type="dxa" w:w="4320"/>
          </w:tcPr>
          <w:p>
            <w:r>
              <w:t>None - GOAL Token (goal)</w:t>
            </w:r>
          </w:p>
        </w:tc>
        <w:tc>
          <w:tcPr>
            <w:tcW w:type="dxa" w:w="4320"/>
          </w:tcPr>
          <w:p>
            <w:r>
              <w:t>None - GOAT404 (goat)</w:t>
            </w:r>
          </w:p>
        </w:tc>
      </w:tr>
      <w:tr>
        <w:tc>
          <w:tcPr>
            <w:tcW w:type="dxa" w:w="4320"/>
          </w:tcPr>
          <w:p>
            <w:r>
              <w:t>None - Good Gensler (genslr)</w:t>
            </w:r>
          </w:p>
        </w:tc>
        <w:tc>
          <w:tcPr>
            <w:tcW w:type="dxa" w:w="4320"/>
          </w:tcPr>
          <w:p>
            <w:r>
              <w:t>None - GoodMeme (gmeme)</w:t>
            </w:r>
          </w:p>
        </w:tc>
      </w:tr>
      <w:tr>
        <w:tc>
          <w:tcPr>
            <w:tcW w:type="dxa" w:w="4320"/>
          </w:tcPr>
          <w:p>
            <w:r>
              <w:t>None - Gooeys (goo)</w:t>
            </w:r>
          </w:p>
        </w:tc>
        <w:tc>
          <w:tcPr>
            <w:tcW w:type="dxa" w:w="4320"/>
          </w:tcPr>
          <w:p>
            <w:r>
              <w:t>None - Google Tokenized Stock Defichain (dgoogl)</w:t>
            </w:r>
          </w:p>
        </w:tc>
      </w:tr>
      <w:tr>
        <w:tc>
          <w:tcPr>
            <w:tcW w:type="dxa" w:w="4320"/>
          </w:tcPr>
          <w:p>
            <w:r>
              <w:t>None - GOON (goon)</w:t>
            </w:r>
          </w:p>
        </w:tc>
        <w:tc>
          <w:tcPr>
            <w:tcW w:type="dxa" w:w="4320"/>
          </w:tcPr>
          <w:p>
            <w:r>
              <w:t>None - Goricher (goricher)</w:t>
            </w:r>
          </w:p>
        </w:tc>
      </w:tr>
      <w:tr>
        <w:tc>
          <w:tcPr>
            <w:tcW w:type="dxa" w:w="4320"/>
          </w:tcPr>
          <w:p>
            <w:r>
              <w:t>None - GORILLA (gorilla)</w:t>
            </w:r>
          </w:p>
        </w:tc>
        <w:tc>
          <w:tcPr>
            <w:tcW w:type="dxa" w:w="4320"/>
          </w:tcPr>
          <w:p>
            <w:r>
              <w:t>None - gotEM (gotem)</w:t>
            </w:r>
          </w:p>
        </w:tc>
      </w:tr>
      <w:tr>
        <w:tc>
          <w:tcPr>
            <w:tcW w:type="dxa" w:w="4320"/>
          </w:tcPr>
          <w:p>
            <w:r>
              <w:t>None - Got Guaranteed (gotg)</w:t>
            </w:r>
          </w:p>
        </w:tc>
        <w:tc>
          <w:tcPr>
            <w:tcW w:type="dxa" w:w="4320"/>
          </w:tcPr>
          <w:p>
            <w:r>
              <w:t>None - Governance Algo (galgo)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Governance OHM (gohm)</w:t>
            </w:r>
          </w:p>
        </w:tc>
        <w:tc>
          <w:tcPr>
            <w:tcW w:type="dxa" w:w="4320"/>
          </w:tcPr>
          <w:p>
            <w:r>
              <w:t>None - Governance xALGO (xalgo)</w:t>
            </w:r>
          </w:p>
        </w:tc>
      </w:tr>
      <w:tr>
        <w:tc>
          <w:tcPr>
            <w:tcW w:type="dxa" w:w="4320"/>
          </w:tcPr>
          <w:p>
            <w:r>
              <w:t>None - GovWorld (gov)</w:t>
            </w:r>
          </w:p>
        </w:tc>
        <w:tc>
          <w:tcPr>
            <w:tcW w:type="dxa" w:w="4320"/>
          </w:tcPr>
          <w:p>
            <w:r>
              <w:t>None - GoWrap (gwgw)</w:t>
            </w:r>
          </w:p>
        </w:tc>
      </w:tr>
      <w:tr>
        <w:tc>
          <w:tcPr>
            <w:tcW w:type="dxa" w:w="4320"/>
          </w:tcPr>
          <w:p>
            <w:r>
              <w:t>None - GoYoo (goyoo)</w:t>
            </w:r>
          </w:p>
        </w:tc>
        <w:tc>
          <w:tcPr>
            <w:tcW w:type="dxa" w:w="4320"/>
          </w:tcPr>
          <w:p>
            <w:r>
              <w:t>None - GP Coin (xgp)</w:t>
            </w:r>
          </w:p>
        </w:tc>
      </w:tr>
      <w:tr>
        <w:tc>
          <w:tcPr>
            <w:tcW w:type="dxa" w:w="4320"/>
          </w:tcPr>
          <w:p>
            <w:r>
              <w:t>None - Gplx (gplx)</w:t>
            </w:r>
          </w:p>
        </w:tc>
        <w:tc>
          <w:tcPr>
            <w:tcW w:type="dxa" w:w="4320"/>
          </w:tcPr>
          <w:p>
            <w:r>
              <w:t>None - GPT AI (ai)</w:t>
            </w:r>
          </w:p>
        </w:tc>
      </w:tr>
      <w:tr>
        <w:tc>
          <w:tcPr>
            <w:tcW w:type="dxa" w:w="4320"/>
          </w:tcPr>
          <w:p>
            <w:r>
              <w:t>None - GPTPlus (gptplus)</w:t>
            </w:r>
          </w:p>
        </w:tc>
        <w:tc>
          <w:tcPr>
            <w:tcW w:type="dxa" w:w="4320"/>
          </w:tcPr>
          <w:p>
            <w:r>
              <w:t>None - Grimace (grimace)</w:t>
            </w:r>
          </w:p>
        </w:tc>
      </w:tr>
      <w:tr>
        <w:tc>
          <w:tcPr>
            <w:tcW w:type="dxa" w:w="4320"/>
          </w:tcPr>
          <w:p>
            <w:r>
              <w:t>None - Grimace Coin (grimace)</w:t>
            </w:r>
          </w:p>
        </w:tc>
        <w:tc>
          <w:tcPr>
            <w:tcW w:type="dxa" w:w="4320"/>
          </w:tcPr>
          <w:p>
            <w:r>
              <w:t>None - Grim EVO (grim evo)</w:t>
            </w:r>
          </w:p>
        </w:tc>
      </w:tr>
      <w:tr>
        <w:tc>
          <w:tcPr>
            <w:tcW w:type="dxa" w:w="4320"/>
          </w:tcPr>
          <w:p>
            <w:r>
              <w:t>None - Grizzly Bot (grizzly)</w:t>
            </w:r>
          </w:p>
        </w:tc>
        <w:tc>
          <w:tcPr>
            <w:tcW w:type="dxa" w:w="4320"/>
          </w:tcPr>
          <w:p>
            <w:r>
              <w:t>None - GRNGrid (g)</w:t>
            </w:r>
          </w:p>
        </w:tc>
      </w:tr>
      <w:tr>
        <w:tc>
          <w:tcPr>
            <w:tcW w:type="dxa" w:w="4320"/>
          </w:tcPr>
          <w:p>
            <w:r>
              <w:t>None - Grok1.5 (grok1.5)</w:t>
            </w:r>
          </w:p>
        </w:tc>
        <w:tc>
          <w:tcPr>
            <w:tcW w:type="dxa" w:w="4320"/>
          </w:tcPr>
          <w:p>
            <w:r>
              <w:t>None - GROK 2.0 (grok2)</w:t>
            </w:r>
          </w:p>
        </w:tc>
      </w:tr>
      <w:tr>
        <w:tc>
          <w:tcPr>
            <w:tcW w:type="dxa" w:w="4320"/>
          </w:tcPr>
          <w:p>
            <w:r>
              <w:t>None - Grok2.0 (grok2.0)</w:t>
            </w:r>
          </w:p>
        </w:tc>
        <w:tc>
          <w:tcPr>
            <w:tcW w:type="dxa" w:w="4320"/>
          </w:tcPr>
          <w:p>
            <w:r>
              <w:t>None - GROK2.0 (grok2.0)</w:t>
            </w:r>
          </w:p>
        </w:tc>
      </w:tr>
      <w:tr>
        <w:tc>
          <w:tcPr>
            <w:tcW w:type="dxa" w:w="4320"/>
          </w:tcPr>
          <w:p>
            <w:r>
              <w:t>None - Grok (xai)</w:t>
            </w:r>
          </w:p>
        </w:tc>
        <w:tc>
          <w:tcPr>
            <w:tcW w:type="dxa" w:w="4320"/>
          </w:tcPr>
          <w:p>
            <w:r>
              <w:t>None - GROK (grok)</w:t>
            </w:r>
          </w:p>
        </w:tc>
      </w:tr>
      <w:tr>
        <w:tc>
          <w:tcPr>
            <w:tcW w:type="dxa" w:w="4320"/>
          </w:tcPr>
          <w:p>
            <w:r>
              <w:t>None - GROK (grok)</w:t>
            </w:r>
          </w:p>
        </w:tc>
        <w:tc>
          <w:tcPr>
            <w:tcW w:type="dxa" w:w="4320"/>
          </w:tcPr>
          <w:p>
            <w:r>
              <w:t>None - Kugle GU (gu)</w:t>
            </w:r>
          </w:p>
        </w:tc>
      </w:tr>
      <w:tr>
        <w:tc>
          <w:tcPr>
            <w:tcW w:type="dxa" w:w="4320"/>
          </w:tcPr>
          <w:p>
            <w:r>
              <w:t>None - Guapcoin (guap)</w:t>
            </w:r>
          </w:p>
        </w:tc>
        <w:tc>
          <w:tcPr>
            <w:tcW w:type="dxa" w:w="4320"/>
          </w:tcPr>
          <w:p>
            <w:r>
              <w:t>None - Guarantee (tee)</w:t>
            </w:r>
          </w:p>
        </w:tc>
      </w:tr>
      <w:tr>
        <w:tc>
          <w:tcPr>
            <w:tcW w:type="dxa" w:w="4320"/>
          </w:tcPr>
          <w:p>
            <w:r>
              <w:t>None - Guarded Ether (geth)</w:t>
            </w:r>
          </w:p>
        </w:tc>
        <w:tc>
          <w:tcPr>
            <w:tcW w:type="dxa" w:w="4320"/>
          </w:tcPr>
          <w:p>
            <w:r>
              <w:t>None - Guardian AI (guardian)</w:t>
            </w:r>
          </w:p>
        </w:tc>
      </w:tr>
      <w:tr>
        <w:tc>
          <w:tcPr>
            <w:tcW w:type="dxa" w:w="4320"/>
          </w:tcPr>
          <w:p>
            <w:r>
              <w:t>None - Guardian GUARD (guard)</w:t>
            </w:r>
          </w:p>
        </w:tc>
        <w:tc>
          <w:tcPr>
            <w:tcW w:type="dxa" w:w="4320"/>
          </w:tcPr>
          <w:p>
            <w:r>
              <w:t>None - GuessOnChain (guess)</w:t>
            </w:r>
          </w:p>
        </w:tc>
      </w:tr>
      <w:tr>
        <w:tc>
          <w:tcPr>
            <w:tcW w:type="dxa" w:w="4320"/>
          </w:tcPr>
          <w:p>
            <w:r>
              <w:t>None - Guiser (guise)</w:t>
            </w:r>
          </w:p>
        </w:tc>
        <w:tc>
          <w:tcPr>
            <w:tcW w:type="dxa" w:w="4320"/>
          </w:tcPr>
          <w:p>
            <w:r>
              <w:t>None - Gumball Machine (gum)</w:t>
            </w:r>
          </w:p>
        </w:tc>
      </w:tr>
      <w:tr>
        <w:tc>
          <w:tcPr>
            <w:tcW w:type="dxa" w:w="4320"/>
          </w:tcPr>
          <w:p>
            <w:r>
              <w:t>None - Guppi Finance (guppi)</w:t>
            </w:r>
          </w:p>
        </w:tc>
        <w:tc>
          <w:tcPr>
            <w:tcW w:type="dxa" w:w="4320"/>
          </w:tcPr>
          <w:p>
            <w:r>
              <w:t>None - GursOnAVAX (gurs)</w:t>
            </w:r>
          </w:p>
        </w:tc>
      </w:tr>
      <w:tr>
        <w:tc>
          <w:tcPr>
            <w:tcW w:type="dxa" w:w="4320"/>
          </w:tcPr>
          <w:p>
            <w:r>
              <w:t>None - GUS (gus)</w:t>
            </w:r>
          </w:p>
        </w:tc>
        <w:tc>
          <w:tcPr>
            <w:tcW w:type="dxa" w:w="4320"/>
          </w:tcPr>
          <w:p>
            <w:r>
              <w:t>None - Hole Guys (hole)</w:t>
            </w:r>
          </w:p>
        </w:tc>
      </w:tr>
      <w:tr>
        <w:tc>
          <w:tcPr>
            <w:tcW w:type="dxa" w:w="4320"/>
          </w:tcPr>
          <w:p>
            <w:r>
              <w:t>None - Guzzler (gzlr)</w:t>
            </w:r>
          </w:p>
        </w:tc>
        <w:tc>
          <w:tcPr>
            <w:tcW w:type="dxa" w:w="4320"/>
          </w:tcPr>
          <w:p>
            <w:r>
              <w:t>None - GVS (gvs)</w:t>
            </w:r>
          </w:p>
        </w:tc>
      </w:tr>
      <w:tr>
        <w:tc>
          <w:tcPr>
            <w:tcW w:type="dxa" w:w="4320"/>
          </w:tcPr>
          <w:p>
            <w:r>
              <w:t>None - Gym AI (gym ai)</w:t>
            </w:r>
          </w:p>
        </w:tc>
        <w:tc>
          <w:tcPr>
            <w:tcW w:type="dxa" w:w="4320"/>
          </w:tcPr>
          <w:p>
            <w:r>
              <w:t>None - GYOSHI (gyoshi)</w:t>
            </w:r>
          </w:p>
        </w:tc>
      </w:tr>
      <w:tr>
        <w:tc>
          <w:tcPr>
            <w:tcW w:type="dxa" w:w="4320"/>
          </w:tcPr>
          <w:p>
            <w:r>
              <w:t>None - Harambe Wisdom (rambe)</w:t>
            </w:r>
          </w:p>
        </w:tc>
        <w:tc>
          <w:tcPr>
            <w:tcW w:type="dxa" w:w="4320"/>
          </w:tcPr>
          <w:p>
            <w:r>
              <w:t>None - Harbor Protocol (harbor)</w:t>
            </w:r>
          </w:p>
        </w:tc>
      </w:tr>
      <w:tr>
        <w:tc>
          <w:tcPr>
            <w:tcW w:type="dxa" w:w="4320"/>
          </w:tcPr>
          <w:p>
            <w:r>
              <w:t>None - Harbor (hbr)</w:t>
            </w:r>
          </w:p>
        </w:tc>
        <w:tc>
          <w:tcPr>
            <w:tcW w:type="dxa" w:w="4320"/>
          </w:tcPr>
          <w:p>
            <w:r>
              <w:t>None - Hard Frog Nick (nick)</w:t>
            </w:r>
          </w:p>
        </w:tc>
      </w:tr>
      <w:tr>
        <w:tc>
          <w:tcPr>
            <w:tcW w:type="dxa" w:w="4320"/>
          </w:tcPr>
          <w:p>
            <w:r>
              <w:t>None - Hare [OLD] (hare)</w:t>
            </w:r>
          </w:p>
        </w:tc>
        <w:tc>
          <w:tcPr>
            <w:tcW w:type="dxa" w:w="4320"/>
          </w:tcPr>
          <w:p>
            <w:r>
              <w:t>None - Harlequins Fan Token (quins)</w:t>
            </w:r>
          </w:p>
        </w:tc>
      </w:tr>
      <w:tr>
        <w:tc>
          <w:tcPr>
            <w:tcW w:type="dxa" w:w="4320"/>
          </w:tcPr>
          <w:p>
            <w:r>
              <w:t>None - Harmony Horizen Bridged USDC (Harmony) (usdc)</w:t>
            </w:r>
          </w:p>
        </w:tc>
        <w:tc>
          <w:tcPr>
            <w:tcW w:type="dxa" w:w="4320"/>
          </w:tcPr>
          <w:p>
            <w:r>
              <w:t>None - Haroldcoin (hrld)</w:t>
            </w:r>
          </w:p>
        </w:tc>
      </w:tr>
      <w:tr>
        <w:tc>
          <w:tcPr>
            <w:tcW w:type="dxa" w:w="4320"/>
          </w:tcPr>
          <w:p>
            <w:r>
              <w:t>None - Harpoon (hrp)</w:t>
            </w:r>
          </w:p>
        </w:tc>
        <w:tc>
          <w:tcPr>
            <w:tcW w:type="dxa" w:w="4320"/>
          </w:tcPr>
          <w:p>
            <w:r>
              <w:t>None - HarryPotterObamaInu (inu)</w:t>
            </w:r>
          </w:p>
        </w:tc>
      </w:tr>
      <w:tr>
        <w:tc>
          <w:tcPr>
            <w:tcW w:type="dxa" w:w="4320"/>
          </w:tcPr>
          <w:p>
            <w:r>
              <w:t>None - Hedex (hedex)</w:t>
            </w:r>
          </w:p>
        </w:tc>
        <w:tc>
          <w:tcPr>
            <w:tcW w:type="dxa" w:w="4320"/>
          </w:tcPr>
          <w:p>
            <w:r>
              <w:t>None - Hedgehog Racer (sonic)</w:t>
            </w:r>
          </w:p>
        </w:tc>
      </w:tr>
      <w:tr>
        <w:tc>
          <w:tcPr>
            <w:tcW w:type="dxa" w:w="4320"/>
          </w:tcPr>
          <w:p>
            <w:r>
              <w:t>None - HEDGE on Sol (hedge)</w:t>
            </w:r>
          </w:p>
        </w:tc>
        <w:tc>
          <w:tcPr>
            <w:tcW w:type="dxa" w:w="4320"/>
          </w:tcPr>
          <w:p>
            <w:r>
              <w:t>None - HedgeTrade (hedg)</w:t>
            </w:r>
          </w:p>
        </w:tc>
      </w:tr>
      <w:tr>
        <w:tc>
          <w:tcPr>
            <w:tcW w:type="dxa" w:w="4320"/>
          </w:tcPr>
          <w:p>
            <w:r>
              <w:t>None - Hedge USD (ush)</w:t>
            </w:r>
          </w:p>
        </w:tc>
        <w:tc>
          <w:tcPr>
            <w:tcW w:type="dxa" w:w="4320"/>
          </w:tcPr>
          <w:p>
            <w:r>
              <w:t>None - Hedron (hdrn)</w:t>
            </w:r>
          </w:p>
        </w:tc>
      </w:tr>
      <w:tr>
        <w:tc>
          <w:tcPr>
            <w:tcW w:type="dxa" w:w="4320"/>
          </w:tcPr>
          <w:p>
            <w:r>
              <w:t>None - HeFi (hefi)</w:t>
            </w:r>
          </w:p>
        </w:tc>
        <w:tc>
          <w:tcPr>
            <w:tcW w:type="dxa" w:w="4320"/>
          </w:tcPr>
          <w:p>
            <w:r>
              <w:t>None - HEGIC yVault (yvhegic)</w:t>
            </w:r>
          </w:p>
        </w:tc>
      </w:tr>
      <w:tr>
        <w:tc>
          <w:tcPr>
            <w:tcW w:type="dxa" w:w="4320"/>
          </w:tcPr>
          <w:p>
            <w:r>
              <w:t>None - Helena Financial [OLD] (helena)</w:t>
            </w:r>
          </w:p>
        </w:tc>
        <w:tc>
          <w:tcPr>
            <w:tcW w:type="dxa" w:w="4320"/>
          </w:tcPr>
          <w:p>
            <w:r>
              <w:t>None - Helicopter Finance (copter)</w:t>
            </w:r>
          </w:p>
        </w:tc>
      </w:tr>
      <w:tr>
        <w:tc>
          <w:tcPr>
            <w:tcW w:type="dxa" w:w="4320"/>
          </w:tcPr>
          <w:p>
            <w:r>
              <w:t>None - HELI Doge (hd)</w:t>
            </w:r>
          </w:p>
        </w:tc>
        <w:tc>
          <w:tcPr>
            <w:tcW w:type="dxa" w:w="4320"/>
          </w:tcPr>
          <w:p>
            <w:r>
              <w:t>None - HeliSwap (heli)</w:t>
            </w:r>
          </w:p>
        </w:tc>
      </w:tr>
      <w:tr>
        <w:tc>
          <w:tcPr>
            <w:tcW w:type="dxa" w:w="4320"/>
          </w:tcPr>
          <w:p>
            <w:r>
              <w:t>None - Bridged USDC (Hashport) (usdc[hts])</w:t>
            </w:r>
          </w:p>
        </w:tc>
        <w:tc>
          <w:tcPr>
            <w:tcW w:type="dxa" w:w="4320"/>
          </w:tcPr>
          <w:p>
            <w:r>
              <w:t>None - Hepton (hte)</w:t>
            </w:r>
          </w:p>
        </w:tc>
      </w:tr>
      <w:tr>
        <w:tc>
          <w:tcPr>
            <w:tcW w:type="dxa" w:w="4320"/>
          </w:tcPr>
          <w:p>
            <w:r>
              <w:t>None - Heroes TD (htd)</w:t>
            </w:r>
          </w:p>
        </w:tc>
        <w:tc>
          <w:tcPr>
            <w:tcW w:type="dxa" w:w="4320"/>
          </w:tcPr>
          <w:p>
            <w:r>
              <w:t>None - HeroesTD CGC (cgc)</w:t>
            </w:r>
          </w:p>
        </w:tc>
      </w:tr>
      <w:tr>
        <w:tc>
          <w:tcPr>
            <w:tcW w:type="dxa" w:w="4320"/>
          </w:tcPr>
          <w:p>
            <w:r>
              <w:t>None - HeroFi ROFI (rofi)</w:t>
            </w:r>
          </w:p>
        </w:tc>
        <w:tc>
          <w:tcPr>
            <w:tcW w:type="dxa" w:w="4320"/>
          </w:tcPr>
          <w:p>
            <w:r>
              <w:t>None - HeroPark (hp)</w:t>
            </w:r>
          </w:p>
        </w:tc>
      </w:tr>
      <w:tr>
        <w:tc>
          <w:tcPr>
            <w:tcW w:type="dxa" w:w="4320"/>
          </w:tcPr>
          <w:p>
            <w:r>
              <w:t>None - HEX (hex)</w:t>
            </w:r>
          </w:p>
        </w:tc>
        <w:tc>
          <w:tcPr>
            <w:tcW w:type="dxa" w:w="4320"/>
          </w:tcPr>
          <w:p>
            <w:r>
              <w:t>None - HEX (PulseChain) (hex)</w:t>
            </w:r>
          </w:p>
        </w:tc>
      </w:tr>
      <w:tr>
        <w:tc>
          <w:tcPr>
            <w:tcW w:type="dxa" w:w="4320"/>
          </w:tcPr>
          <w:p>
            <w:r>
              <w:t>None - Hey Floki Ai (a2e)</w:t>
            </w:r>
          </w:p>
        </w:tc>
        <w:tc>
          <w:tcPr>
            <w:tcW w:type="dxa" w:w="4320"/>
          </w:tcPr>
          <w:p>
            <w:r>
              <w:t>None - Hey Reborn [NEW] (rb)</w:t>
            </w:r>
          </w:p>
        </w:tc>
      </w:tr>
      <w:tr>
        <w:tc>
          <w:tcPr>
            <w:tcW w:type="dxa" w:w="4320"/>
          </w:tcPr>
          <w:p>
            <w:r>
              <w:t>None - hiVALHALLA (hivalhalla)</w:t>
            </w:r>
          </w:p>
        </w:tc>
        <w:tc>
          <w:tcPr>
            <w:tcW w:type="dxa" w:w="4320"/>
          </w:tcPr>
          <w:p>
            <w:r>
              <w:t>None - Hive Dollar (hbd)</w:t>
            </w:r>
          </w:p>
        </w:tc>
      </w:tr>
      <w:tr>
        <w:tc>
          <w:tcPr>
            <w:tcW w:type="dxa" w:w="4320"/>
          </w:tcPr>
          <w:p>
            <w:r>
              <w:t>None - Hive.Investments HONEY (hny)</w:t>
            </w:r>
          </w:p>
        </w:tc>
        <w:tc>
          <w:tcPr>
            <w:tcW w:type="dxa" w:w="4320"/>
          </w:tcPr>
          <w:p>
            <w:r>
              <w:t>None - hiveWater (hivewater)</w:t>
            </w:r>
          </w:p>
        </w:tc>
      </w:tr>
      <w:tr>
        <w:tc>
          <w:tcPr>
            <w:tcW w:type="dxa" w:w="4320"/>
          </w:tcPr>
          <w:p>
            <w:r>
              <w:t>None - HK.Chat (yoho)</w:t>
            </w:r>
          </w:p>
        </w:tc>
        <w:tc>
          <w:tcPr>
            <w:tcW w:type="dxa" w:w="4320"/>
          </w:tcPr>
          <w:p>
            <w:r>
              <w:t>None - Hobbes [OLD] (hobbes)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Hobbes (hobbes)</w:t>
            </w:r>
          </w:p>
        </w:tc>
        <w:tc>
          <w:tcPr>
            <w:tcW w:type="dxa" w:w="4320"/>
          </w:tcPr>
          <w:p>
            <w:r>
              <w:t>None - Hocus Pocus Finance (hoc)</w:t>
            </w:r>
          </w:p>
        </w:tc>
      </w:tr>
      <w:tr>
        <w:tc>
          <w:tcPr>
            <w:tcW w:type="dxa" w:w="4320"/>
          </w:tcPr>
          <w:p>
            <w:r>
              <w:t>None - HODL (hodl)</w:t>
            </w:r>
          </w:p>
        </w:tc>
        <w:tc>
          <w:tcPr>
            <w:tcW w:type="dxa" w:w="4320"/>
          </w:tcPr>
          <w:p>
            <w:r>
              <w:t>None - HodlAssets (hodl)</w:t>
            </w:r>
          </w:p>
        </w:tc>
      </w:tr>
      <w:tr>
        <w:tc>
          <w:tcPr>
            <w:tcW w:type="dxa" w:w="4320"/>
          </w:tcPr>
          <w:p>
            <w:r>
              <w:t>None - Homer (simpson)</w:t>
            </w:r>
          </w:p>
        </w:tc>
        <w:tc>
          <w:tcPr>
            <w:tcW w:type="dxa" w:w="4320"/>
          </w:tcPr>
          <w:p>
            <w:r>
              <w:t>None - Homer (simpson 2.0)</w:t>
            </w:r>
          </w:p>
        </w:tc>
      </w:tr>
      <w:tr>
        <w:tc>
          <w:tcPr>
            <w:tcW w:type="dxa" w:w="4320"/>
          </w:tcPr>
          <w:p>
            <w:r>
              <w:t>None - Homeros (hmr)</w:t>
            </w:r>
          </w:p>
        </w:tc>
        <w:tc>
          <w:tcPr>
            <w:tcW w:type="dxa" w:w="4320"/>
          </w:tcPr>
          <w:p>
            <w:r>
              <w:t>None - Homeunity (hrpt)</w:t>
            </w:r>
          </w:p>
        </w:tc>
      </w:tr>
      <w:tr>
        <w:tc>
          <w:tcPr>
            <w:tcW w:type="dxa" w:w="4320"/>
          </w:tcPr>
          <w:p>
            <w:r>
              <w:t>None - Homie Wars (homiecoin)</w:t>
            </w:r>
          </w:p>
        </w:tc>
        <w:tc>
          <w:tcPr>
            <w:tcW w:type="dxa" w:w="4320"/>
          </w:tcPr>
          <w:p>
            <w:r>
              <w:t>None - Honey (hny)</w:t>
            </w:r>
          </w:p>
        </w:tc>
      </w:tr>
      <w:tr>
        <w:tc>
          <w:tcPr>
            <w:tcW w:type="dxa" w:w="4320"/>
          </w:tcPr>
          <w:p>
            <w:r>
              <w:t>None - Honey Finance (honey)</w:t>
            </w:r>
          </w:p>
        </w:tc>
        <w:tc>
          <w:tcPr>
            <w:tcW w:type="dxa" w:w="4320"/>
          </w:tcPr>
          <w:p>
            <w:r>
              <w:t>None - HoneyMOON (moon)</w:t>
            </w:r>
          </w:p>
        </w:tc>
      </w:tr>
      <w:tr>
        <w:tc>
          <w:tcPr>
            <w:tcW w:type="dxa" w:w="4320"/>
          </w:tcPr>
          <w:p>
            <w:r>
              <w:t>None - HoneyWood (cone)</w:t>
            </w:r>
          </w:p>
        </w:tc>
        <w:tc>
          <w:tcPr>
            <w:tcW w:type="dxa" w:w="4320"/>
          </w:tcPr>
          <w:p>
            <w:r>
              <w:t>None - HongKongDAO (hkd)</w:t>
            </w:r>
          </w:p>
        </w:tc>
      </w:tr>
      <w:tr>
        <w:tc>
          <w:tcPr>
            <w:tcW w:type="dxa" w:w="4320"/>
          </w:tcPr>
          <w:p>
            <w:r>
              <w:t>None - HONK (honk)</w:t>
            </w:r>
          </w:p>
        </w:tc>
        <w:tc>
          <w:tcPr>
            <w:tcW w:type="dxa" w:w="4320"/>
          </w:tcPr>
          <w:p>
            <w:r>
              <w:t>None - Honorarium (hrm)</w:t>
            </w:r>
          </w:p>
        </w:tc>
      </w:tr>
      <w:tr>
        <w:tc>
          <w:tcPr>
            <w:tcW w:type="dxa" w:w="4320"/>
          </w:tcPr>
          <w:p>
            <w:r>
              <w:t>None - Honor World Token (hwt)</w:t>
            </w:r>
          </w:p>
        </w:tc>
        <w:tc>
          <w:tcPr>
            <w:tcW w:type="dxa" w:w="4320"/>
          </w:tcPr>
          <w:p>
            <w:r>
              <w:t>None - Hope.money (hope)</w:t>
            </w:r>
          </w:p>
        </w:tc>
      </w:tr>
      <w:tr>
        <w:tc>
          <w:tcPr>
            <w:tcW w:type="dxa" w:w="4320"/>
          </w:tcPr>
          <w:p>
            <w:r>
              <w:t>None - Hoppers Game (fly)</w:t>
            </w:r>
          </w:p>
        </w:tc>
        <w:tc>
          <w:tcPr>
            <w:tcW w:type="dxa" w:w="4320"/>
          </w:tcPr>
          <w:p>
            <w:r>
              <w:t>None - HOPPY (hop)</w:t>
            </w:r>
          </w:p>
        </w:tc>
      </w:tr>
      <w:tr>
        <w:tc>
          <w:tcPr>
            <w:tcW w:type="dxa" w:w="4320"/>
          </w:tcPr>
          <w:p>
            <w:r>
              <w:t>None - HoppyInu (hoppyinu)</w:t>
            </w:r>
          </w:p>
        </w:tc>
        <w:tc>
          <w:tcPr>
            <w:tcW w:type="dxa" w:w="4320"/>
          </w:tcPr>
          <w:p>
            <w:r>
              <w:t>None - Hoppy Token (hoppy)</w:t>
            </w:r>
          </w:p>
        </w:tc>
      </w:tr>
      <w:tr>
        <w:tc>
          <w:tcPr>
            <w:tcW w:type="dxa" w:w="4320"/>
          </w:tcPr>
          <w:p>
            <w:r>
              <w:t>None - Hord hETH (heth)</w:t>
            </w:r>
          </w:p>
        </w:tc>
        <w:tc>
          <w:tcPr>
            <w:tcW w:type="dxa" w:w="4320"/>
          </w:tcPr>
          <w:p>
            <w:r>
              <w:t>None - Horizon (hzn)</w:t>
            </w:r>
          </w:p>
        </w:tc>
      </w:tr>
      <w:tr>
        <w:tc>
          <w:tcPr>
            <w:tcW w:type="dxa" w:w="4320"/>
          </w:tcPr>
          <w:p>
            <w:r>
              <w:t>None - Horizon (hrzn)</w:t>
            </w:r>
          </w:p>
        </w:tc>
        <w:tc>
          <w:tcPr>
            <w:tcW w:type="dxa" w:w="4320"/>
          </w:tcPr>
          <w:p>
            <w:r>
              <w:t>None - Horizon Protocol zBNB (zbnb)</w:t>
            </w:r>
          </w:p>
        </w:tc>
      </w:tr>
      <w:tr>
        <w:tc>
          <w:tcPr>
            <w:tcW w:type="dxa" w:w="4320"/>
          </w:tcPr>
          <w:p>
            <w:r>
              <w:t>None - Horny Hyenas (horny)</w:t>
            </w:r>
          </w:p>
        </w:tc>
        <w:tc>
          <w:tcPr>
            <w:tcW w:type="dxa" w:w="4320"/>
          </w:tcPr>
          <w:p>
            <w:r>
              <w:t>None - Hosky (hosky)</w:t>
            </w:r>
          </w:p>
        </w:tc>
      </w:tr>
      <w:tr>
        <w:tc>
          <w:tcPr>
            <w:tcW w:type="dxa" w:w="4320"/>
          </w:tcPr>
          <w:p>
            <w:r>
              <w:t>None - HotDoge [OLD] (hotdoge)</w:t>
            </w:r>
          </w:p>
        </w:tc>
        <w:tc>
          <w:tcPr>
            <w:tcW w:type="dxa" w:w="4320"/>
          </w:tcPr>
          <w:p>
            <w:r>
              <w:t>None - Hotelium (htl)</w:t>
            </w:r>
          </w:p>
        </w:tc>
      </w:tr>
      <w:tr>
        <w:tc>
          <w:tcPr>
            <w:tcW w:type="dxa" w:w="4320"/>
          </w:tcPr>
          <w:p>
            <w:r>
              <w:t>None - Hotel of Secrets (hos)</w:t>
            </w:r>
          </w:p>
        </w:tc>
        <w:tc>
          <w:tcPr>
            <w:tcW w:type="dxa" w:w="4320"/>
          </w:tcPr>
          <w:p>
            <w:r>
              <w:t>None - HotMoon (hotmoon)</w:t>
            </w:r>
          </w:p>
        </w:tc>
      </w:tr>
      <w:tr>
        <w:tc>
          <w:tcPr>
            <w:tcW w:type="dxa" w:w="4320"/>
          </w:tcPr>
          <w:p>
            <w:r>
              <w:t>None - Houdini Swap (lock)</w:t>
            </w:r>
          </w:p>
        </w:tc>
        <w:tc>
          <w:tcPr>
            <w:tcW w:type="dxa" w:w="4320"/>
          </w:tcPr>
          <w:p>
            <w:r>
              <w:t>None - HYPERCOMIC (hyco)</w:t>
            </w:r>
          </w:p>
        </w:tc>
      </w:tr>
      <w:tr>
        <w:tc>
          <w:tcPr>
            <w:tcW w:type="dxa" w:w="4320"/>
          </w:tcPr>
          <w:p>
            <w:r>
              <w:t>None - HyperCycle (hypc)</w:t>
            </w:r>
          </w:p>
        </w:tc>
        <w:tc>
          <w:tcPr>
            <w:tcW w:type="dxa" w:w="4320"/>
          </w:tcPr>
          <w:p>
            <w:r>
              <w:t>None - HyperDAO (hdao)</w:t>
            </w:r>
          </w:p>
        </w:tc>
      </w:tr>
      <w:tr>
        <w:tc>
          <w:tcPr>
            <w:tcW w:type="dxa" w:w="4320"/>
          </w:tcPr>
          <w:p>
            <w:r>
              <w:t>None - Hyper Pay (hpy)</w:t>
            </w:r>
          </w:p>
        </w:tc>
        <w:tc>
          <w:tcPr>
            <w:tcW w:type="dxa" w:w="4320"/>
          </w:tcPr>
          <w:p>
            <w:r>
              <w:t>None - Element (hyp)</w:t>
            </w:r>
          </w:p>
        </w:tc>
      </w:tr>
      <w:tr>
        <w:tc>
          <w:tcPr>
            <w:tcW w:type="dxa" w:w="4320"/>
          </w:tcPr>
          <w:p>
            <w:r>
              <w:t>None - HyruleSwap (rupee)</w:t>
            </w:r>
          </w:p>
        </w:tc>
        <w:tc>
          <w:tcPr>
            <w:tcW w:type="dxa" w:w="4320"/>
          </w:tcPr>
          <w:p>
            <w:r>
              <w:t>None - HZM Coin (hzm)</w:t>
            </w:r>
          </w:p>
        </w:tc>
      </w:tr>
      <w:tr>
        <w:tc>
          <w:tcPr>
            <w:tcW w:type="dxa" w:w="4320"/>
          </w:tcPr>
          <w:p>
            <w:r>
              <w:t>None - Iagon (iag)</w:t>
            </w:r>
          </w:p>
        </w:tc>
        <w:tc>
          <w:tcPr>
            <w:tcW w:type="dxa" w:w="4320"/>
          </w:tcPr>
          <w:p>
            <w:r>
              <w:t>None - iAssets (asset)</w:t>
            </w:r>
          </w:p>
        </w:tc>
      </w:tr>
      <w:tr>
        <w:tc>
          <w:tcPr>
            <w:tcW w:type="dxa" w:w="4320"/>
          </w:tcPr>
          <w:p>
            <w:r>
              <w:t>None - IAzuki (iazuki)</w:t>
            </w:r>
          </w:p>
        </w:tc>
        <w:tc>
          <w:tcPr>
            <w:tcW w:type="dxa" w:w="4320"/>
          </w:tcPr>
          <w:p>
            <w:r>
              <w:t>None - IceCreamSwap (ice)</w:t>
            </w:r>
          </w:p>
        </w:tc>
      </w:tr>
      <w:tr>
        <w:tc>
          <w:tcPr>
            <w:tcW w:type="dxa" w:w="4320"/>
          </w:tcPr>
          <w:p>
            <w:r>
              <w:t>None - ICE NET (ice)</w:t>
            </w:r>
          </w:p>
        </w:tc>
        <w:tc>
          <w:tcPr>
            <w:tcW w:type="dxa" w:w="4320"/>
          </w:tcPr>
          <w:p>
            <w:r>
              <w:t>None - IC Ghost (ghost)</w:t>
            </w:r>
          </w:p>
        </w:tc>
      </w:tr>
      <w:tr>
        <w:tc>
          <w:tcPr>
            <w:tcW w:type="dxa" w:w="4320"/>
          </w:tcPr>
          <w:p>
            <w:r>
              <w:t>None - ICLICK Inu (iclick)</w:t>
            </w:r>
          </w:p>
        </w:tc>
        <w:tc>
          <w:tcPr>
            <w:tcW w:type="dxa" w:w="4320"/>
          </w:tcPr>
          <w:p>
            <w:r>
              <w:t>None - iCOMEX (icmx)</w:t>
            </w:r>
          </w:p>
        </w:tc>
      </w:tr>
      <w:tr>
        <w:tc>
          <w:tcPr>
            <w:tcW w:type="dxa" w:w="4320"/>
          </w:tcPr>
          <w:p>
            <w:r>
              <w:t>None - iCommunity (icom)</w:t>
            </w:r>
          </w:p>
        </w:tc>
        <w:tc>
          <w:tcPr>
            <w:tcW w:type="dxa" w:w="4320"/>
          </w:tcPr>
          <w:p>
            <w:r>
              <w:t>None - Deutsche Digital Assets (icnq)</w:t>
            </w:r>
          </w:p>
        </w:tc>
      </w:tr>
      <w:tr>
        <w:tc>
          <w:tcPr>
            <w:tcW w:type="dxa" w:w="4320"/>
          </w:tcPr>
          <w:p>
            <w:r>
              <w:t>None - Icon.X World (icnx)</w:t>
            </w:r>
          </w:p>
        </w:tc>
        <w:tc>
          <w:tcPr>
            <w:tcW w:type="dxa" w:w="4320"/>
          </w:tcPr>
          <w:p>
            <w:r>
              <w:t>None - Icosa (icsa)</w:t>
            </w:r>
          </w:p>
        </w:tc>
      </w:tr>
      <w:tr>
        <w:tc>
          <w:tcPr>
            <w:tcW w:type="dxa" w:w="4320"/>
          </w:tcPr>
          <w:p>
            <w:r>
              <w:t>None - ICPI (icpi)</w:t>
            </w:r>
          </w:p>
        </w:tc>
        <w:tc>
          <w:tcPr>
            <w:tcW w:type="dxa" w:w="4320"/>
          </w:tcPr>
          <w:p>
            <w:r>
              <w:t>None - Icrypex Token (icpx)</w:t>
            </w:r>
          </w:p>
        </w:tc>
      </w:tr>
      <w:tr>
        <w:tc>
          <w:tcPr>
            <w:tcW w:type="dxa" w:w="4320"/>
          </w:tcPr>
          <w:p>
            <w:r>
              <w:t>None - ICTech (ict)</w:t>
            </w:r>
          </w:p>
        </w:tc>
        <w:tc>
          <w:tcPr>
            <w:tcW w:type="dxa" w:w="4320"/>
          </w:tcPr>
          <w:p>
            <w:r>
              <w:t>None - IC-X (icx)</w:t>
            </w:r>
          </w:p>
        </w:tc>
      </w:tr>
      <w:tr>
        <w:tc>
          <w:tcPr>
            <w:tcW w:type="dxa" w:w="4320"/>
          </w:tcPr>
          <w:p>
            <w:r>
              <w:t>None - Icy (ic)</w:t>
            </w:r>
          </w:p>
        </w:tc>
        <w:tc>
          <w:tcPr>
            <w:tcW w:type="dxa" w:w="4320"/>
          </w:tcPr>
          <w:p>
            <w:r>
              <w:t>None - IO (io)</w:t>
            </w:r>
          </w:p>
        </w:tc>
      </w:tr>
      <w:tr>
        <w:tc>
          <w:tcPr>
            <w:tcW w:type="dxa" w:w="4320"/>
          </w:tcPr>
          <w:p>
            <w:r>
              <w:t>None - Impermax (ibex)</w:t>
            </w:r>
          </w:p>
        </w:tc>
        <w:tc>
          <w:tcPr>
            <w:tcW w:type="dxa" w:w="4320"/>
          </w:tcPr>
          <w:p>
            <w:r>
              <w:t>None - IMPLS Finance (impls)</w:t>
            </w:r>
          </w:p>
        </w:tc>
      </w:tr>
      <w:tr>
        <w:tc>
          <w:tcPr>
            <w:tcW w:type="dxa" w:w="4320"/>
          </w:tcPr>
          <w:p>
            <w:r>
              <w:t>None - Impostors Blood (blood)</w:t>
            </w:r>
          </w:p>
        </w:tc>
        <w:tc>
          <w:tcPr>
            <w:tcW w:type="dxa" w:w="4320"/>
          </w:tcPr>
          <w:p>
            <w:r>
              <w:t>None - iNAE (inae)</w:t>
            </w:r>
          </w:p>
        </w:tc>
      </w:tr>
      <w:tr>
        <w:tc>
          <w:tcPr>
            <w:tcW w:type="dxa" w:w="4320"/>
          </w:tcPr>
          <w:p>
            <w:r>
              <w:t>None - Incognito (prv)</w:t>
            </w:r>
          </w:p>
        </w:tc>
        <w:tc>
          <w:tcPr>
            <w:tcW w:type="dxa" w:w="4320"/>
          </w:tcPr>
          <w:p>
            <w:r>
              <w:t>None - INDESTCOIN (intd)</w:t>
            </w:r>
          </w:p>
        </w:tc>
      </w:tr>
      <w:tr>
        <w:tc>
          <w:tcPr>
            <w:tcW w:type="dxa" w:w="4320"/>
          </w:tcPr>
          <w:p>
            <w:r>
              <w:t>None - INDEX20 (i20)</w:t>
            </w:r>
          </w:p>
        </w:tc>
        <w:tc>
          <w:tcPr>
            <w:tcW w:type="dxa" w:w="4320"/>
          </w:tcPr>
          <w:p>
            <w:r>
              <w:t>None - Indian Shiba Inu (indshib)</w:t>
            </w:r>
          </w:p>
        </w:tc>
      </w:tr>
      <w:tr>
        <w:tc>
          <w:tcPr>
            <w:tcW w:type="dxa" w:w="4320"/>
          </w:tcPr>
          <w:p>
            <w:r>
              <w:t>None - IndiGG (indi)</w:t>
            </w:r>
          </w:p>
        </w:tc>
        <w:tc>
          <w:tcPr>
            <w:tcW w:type="dxa" w:w="4320"/>
          </w:tcPr>
          <w:p>
            <w:r>
              <w:t>None - Indigo Protocol iETH (ieth)</w:t>
            </w:r>
          </w:p>
        </w:tc>
      </w:tr>
      <w:tr>
        <w:tc>
          <w:tcPr>
            <w:tcW w:type="dxa" w:w="4320"/>
          </w:tcPr>
          <w:p>
            <w:r>
              <w:t>None - Inedible Coin (inedible)</w:t>
            </w:r>
          </w:p>
        </w:tc>
        <w:tc>
          <w:tcPr>
            <w:tcW w:type="dxa" w:w="4320"/>
          </w:tcPr>
          <w:p>
            <w:r>
              <w:t>None - Inery ($inr)</w:t>
            </w:r>
          </w:p>
        </w:tc>
      </w:tr>
      <w:tr>
        <w:tc>
          <w:tcPr>
            <w:tcW w:type="dxa" w:w="4320"/>
          </w:tcPr>
          <w:p>
            <w:r>
              <w:t>None - Infiblue World (monie)</w:t>
            </w:r>
          </w:p>
        </w:tc>
        <w:tc>
          <w:tcPr>
            <w:tcW w:type="dxa" w:w="4320"/>
          </w:tcPr>
          <w:p>
            <w:r>
              <w:t>None - InfiCloud (inficloud)</w:t>
            </w:r>
          </w:p>
        </w:tc>
      </w:tr>
      <w:tr>
        <w:tc>
          <w:tcPr>
            <w:tcW w:type="dxa" w:w="4320"/>
          </w:tcPr>
          <w:p>
            <w:r>
              <w:t>None - Infinitee (inftee)</w:t>
            </w:r>
          </w:p>
        </w:tc>
        <w:tc>
          <w:tcPr>
            <w:tcW w:type="dxa" w:w="4320"/>
          </w:tcPr>
          <w:p>
            <w:r>
              <w:t>None - Infinity Games (ing)</w:t>
            </w:r>
          </w:p>
        </w:tc>
      </w:tr>
      <w:tr>
        <w:tc>
          <w:tcPr>
            <w:tcW w:type="dxa" w:w="4320"/>
          </w:tcPr>
          <w:p>
            <w:r>
              <w:t>None - iXledger (ixt)</w:t>
            </w:r>
          </w:p>
        </w:tc>
        <w:tc>
          <w:tcPr>
            <w:tcW w:type="dxa" w:w="4320"/>
          </w:tcPr>
          <w:p>
            <w:r>
              <w:t>None - Intelligence On Chain (ioc)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Intellix (itx)</w:t>
            </w:r>
          </w:p>
        </w:tc>
        <w:tc>
          <w:tcPr>
            <w:tcW w:type="dxa" w:w="4320"/>
          </w:tcPr>
          <w:p>
            <w:r>
              <w:t>None - Intelly (intl)</w:t>
            </w:r>
          </w:p>
        </w:tc>
      </w:tr>
      <w:tr>
        <w:tc>
          <w:tcPr>
            <w:tcW w:type="dxa" w:w="4320"/>
          </w:tcPr>
          <w:p>
            <w:r>
              <w:t>None - InteractWith (inter)</w:t>
            </w:r>
          </w:p>
        </w:tc>
        <w:tc>
          <w:tcPr>
            <w:tcW w:type="dxa" w:w="4320"/>
          </w:tcPr>
          <w:p>
            <w:r>
              <w:t>None - interBTC (ibtc)</w:t>
            </w:r>
          </w:p>
        </w:tc>
      </w:tr>
      <w:tr>
        <w:tc>
          <w:tcPr>
            <w:tcW w:type="dxa" w:w="4320"/>
          </w:tcPr>
          <w:p>
            <w:r>
              <w:t>None - Interest Bearing ETH (ibeth)</w:t>
            </w:r>
          </w:p>
        </w:tc>
        <w:tc>
          <w:tcPr>
            <w:tcW w:type="dxa" w:w="4320"/>
          </w:tcPr>
          <w:p>
            <w:r>
              <w:t>None - Interest Protocol Token (ipt)</w:t>
            </w:r>
          </w:p>
        </w:tc>
      </w:tr>
      <w:tr>
        <w:tc>
          <w:tcPr>
            <w:tcW w:type="dxa" w:w="4320"/>
          </w:tcPr>
          <w:p>
            <w:r>
              <w:t>None - International Stable Currency (isc)</w:t>
            </w:r>
          </w:p>
        </w:tc>
        <w:tc>
          <w:tcPr>
            <w:tcW w:type="dxa" w:w="4320"/>
          </w:tcPr>
          <w:p>
            <w:r>
              <w:t>None - Internet (net)</w:t>
            </w:r>
          </w:p>
        </w:tc>
      </w:tr>
      <w:tr>
        <w:tc>
          <w:tcPr>
            <w:tcW w:type="dxa" w:w="4320"/>
          </w:tcPr>
          <w:p>
            <w:r>
              <w:t>None - Internet Computer Technology (ict)</w:t>
            </w:r>
          </w:p>
        </w:tc>
        <w:tc>
          <w:tcPr>
            <w:tcW w:type="dxa" w:w="4320"/>
          </w:tcPr>
          <w:p>
            <w:r>
              <w:t>None - Internet Doge (idoge)</w:t>
            </w:r>
          </w:p>
        </w:tc>
      </w:tr>
      <w:tr>
        <w:tc>
          <w:tcPr>
            <w:tcW w:type="dxa" w:w="4320"/>
          </w:tcPr>
          <w:p>
            <w:r>
              <w:t>None - RichAI (richai)</w:t>
            </w:r>
          </w:p>
        </w:tc>
        <w:tc>
          <w:tcPr>
            <w:tcW w:type="dxa" w:w="4320"/>
          </w:tcPr>
          <w:p>
            <w:r>
              <w:t>None - Richard (richard)</w:t>
            </w:r>
          </w:p>
        </w:tc>
      </w:tr>
      <w:tr>
        <w:tc>
          <w:tcPr>
            <w:tcW w:type="dxa" w:w="4320"/>
          </w:tcPr>
          <w:p>
            <w:r>
              <w:t>None - RichCity (rich)</w:t>
            </w:r>
          </w:p>
        </w:tc>
        <w:tc>
          <w:tcPr>
            <w:tcW w:type="dxa" w:w="4320"/>
          </w:tcPr>
          <w:p>
            <w:r>
              <w:t>None - BHD1 (bhd1)</w:t>
            </w:r>
          </w:p>
        </w:tc>
      </w:tr>
      <w:tr>
        <w:tc>
          <w:tcPr>
            <w:tcW w:type="dxa" w:w="4320"/>
          </w:tcPr>
          <w:p>
            <w:r>
              <w:t>None - Rich Rabbit (rabbit)</w:t>
            </w:r>
          </w:p>
        </w:tc>
        <w:tc>
          <w:tcPr>
            <w:tcW w:type="dxa" w:w="4320"/>
          </w:tcPr>
          <w:p>
            <w:r>
              <w:t>None - Rides Finance (rides)</w:t>
            </w:r>
          </w:p>
        </w:tc>
      </w:tr>
      <w:tr>
        <w:tc>
          <w:tcPr>
            <w:tcW w:type="dxa" w:w="4320"/>
          </w:tcPr>
          <w:p>
            <w:r>
              <w:t>None - RocketVerse [OLD] (rkv)</w:t>
            </w:r>
          </w:p>
        </w:tc>
        <w:tc>
          <w:tcPr>
            <w:tcW w:type="dxa" w:w="4320"/>
          </w:tcPr>
          <w:p>
            <w:r>
              <w:t>None - RocketVerse (rkv)</w:t>
            </w:r>
          </w:p>
        </w:tc>
      </w:tr>
      <w:tr>
        <w:tc>
          <w:tcPr>
            <w:tcW w:type="dxa" w:w="4320"/>
          </w:tcPr>
          <w:p>
            <w:r>
              <w:t>None - bHBD (bhbd)</w:t>
            </w:r>
          </w:p>
        </w:tc>
        <w:tc>
          <w:tcPr>
            <w:tcW w:type="dxa" w:w="4320"/>
          </w:tcPr>
          <w:p>
            <w:r>
              <w:t>None - BG Trade (bgt)</w:t>
            </w:r>
          </w:p>
        </w:tc>
      </w:tr>
      <w:tr>
        <w:tc>
          <w:tcPr>
            <w:tcW w:type="dxa" w:w="4320"/>
          </w:tcPr>
          <w:p>
            <w:r>
              <w:t>None - Rockstar (rr)</w:t>
            </w:r>
          </w:p>
        </w:tc>
        <w:tc>
          <w:tcPr>
            <w:tcW w:type="dxa" w:w="4320"/>
          </w:tcPr>
          <w:p>
            <w:r>
              <w:t>None - BFICGOLD (bficgold)</w:t>
            </w:r>
          </w:p>
        </w:tc>
      </w:tr>
      <w:tr>
        <w:tc>
          <w:tcPr>
            <w:tcW w:type="dxa" w:w="4320"/>
          </w:tcPr>
          <w:p>
            <w:r>
              <w:t>None - Rocky (rocky)</w:t>
            </w:r>
          </w:p>
        </w:tc>
        <w:tc>
          <w:tcPr>
            <w:tcW w:type="dxa" w:w="4320"/>
          </w:tcPr>
          <w:p>
            <w:r>
              <w:t>None - Rootstock RSK (rbtc)</w:t>
            </w:r>
          </w:p>
        </w:tc>
      </w:tr>
      <w:tr>
        <w:tc>
          <w:tcPr>
            <w:tcW w:type="dxa" w:w="4320"/>
          </w:tcPr>
          <w:p>
            <w:r>
              <w:t>None - ROR Universe (ror)</w:t>
            </w:r>
          </w:p>
        </w:tc>
        <w:tc>
          <w:tcPr>
            <w:tcW w:type="dxa" w:w="4320"/>
          </w:tcPr>
          <w:p>
            <w:r>
              <w:t>None - Rose (rose)</w:t>
            </w:r>
          </w:p>
        </w:tc>
      </w:tr>
      <w:tr>
        <w:tc>
          <w:tcPr>
            <w:tcW w:type="dxa" w:w="4320"/>
          </w:tcPr>
          <w:p>
            <w:r>
              <w:t>None - Rosen Bridge (rsn)</w:t>
            </w:r>
          </w:p>
        </w:tc>
        <w:tc>
          <w:tcPr>
            <w:tcW w:type="dxa" w:w="4320"/>
          </w:tcPr>
          <w:p>
            <w:r>
              <w:t>None - Roseon (rosx)</w:t>
            </w:r>
          </w:p>
        </w:tc>
      </w:tr>
      <w:tr>
        <w:tc>
          <w:tcPr>
            <w:tcW w:type="dxa" w:w="4320"/>
          </w:tcPr>
          <w:p>
            <w:r>
              <w:t>None - Roshambo (ros)</w:t>
            </w:r>
          </w:p>
        </w:tc>
        <w:tc>
          <w:tcPr>
            <w:tcW w:type="dxa" w:w="4320"/>
          </w:tcPr>
          <w:p>
            <w:r>
              <w:t>None - Rosnet (rosnet)</w:t>
            </w:r>
          </w:p>
        </w:tc>
      </w:tr>
      <w:tr>
        <w:tc>
          <w:tcPr>
            <w:tcW w:type="dxa" w:w="4320"/>
          </w:tcPr>
          <w:p>
            <w:r>
              <w:t>None - Roso Elite Gamblers Mansion (roso)</w:t>
            </w:r>
          </w:p>
        </w:tc>
        <w:tc>
          <w:tcPr>
            <w:tcW w:type="dxa" w:w="4320"/>
          </w:tcPr>
          <w:p>
            <w:r>
              <w:t>None - Rotharium (rth)</w:t>
            </w:r>
          </w:p>
        </w:tc>
      </w:tr>
      <w:tr>
        <w:tc>
          <w:tcPr>
            <w:tcW w:type="dxa" w:w="4320"/>
          </w:tcPr>
          <w:p>
            <w:r>
              <w:t>None - RouletteBot (roulettebo)</w:t>
            </w:r>
          </w:p>
        </w:tc>
        <w:tc>
          <w:tcPr>
            <w:tcW w:type="dxa" w:w="4320"/>
          </w:tcPr>
          <w:p>
            <w:r>
              <w:t>None - Round X (rndx)</w:t>
            </w:r>
          </w:p>
        </w:tc>
      </w:tr>
      <w:tr>
        <w:tc>
          <w:tcPr>
            <w:tcW w:type="dxa" w:w="4320"/>
          </w:tcPr>
          <w:p>
            <w:r>
              <w:t>None - Roup (Ordinals) (roup)</w:t>
            </w:r>
          </w:p>
        </w:tc>
        <w:tc>
          <w:tcPr>
            <w:tcW w:type="dxa" w:w="4320"/>
          </w:tcPr>
          <w:p>
            <w:r>
              <w:t>None - BetFury (bfg)</w:t>
            </w:r>
          </w:p>
        </w:tc>
      </w:tr>
      <w:tr>
        <w:tc>
          <w:tcPr>
            <w:tcW w:type="dxa" w:w="4320"/>
          </w:tcPr>
          <w:p>
            <w:r>
              <w:t>None - Beyond Protocol (bp)</w:t>
            </w:r>
          </w:p>
        </w:tc>
        <w:tc>
          <w:tcPr>
            <w:tcW w:type="dxa" w:w="4320"/>
          </w:tcPr>
          <w:p>
            <w:r>
              <w:t>None - ROVI Protocol (rovi)</w:t>
            </w:r>
          </w:p>
        </w:tc>
      </w:tr>
      <w:tr>
        <w:tc>
          <w:tcPr>
            <w:tcW w:type="dxa" w:w="4320"/>
          </w:tcPr>
          <w:p>
            <w:r>
              <w:t>None - NBX (byn)</w:t>
            </w:r>
          </w:p>
        </w:tc>
        <w:tc>
          <w:tcPr>
            <w:tcW w:type="dxa" w:w="4320"/>
          </w:tcPr>
          <w:p>
            <w:r>
              <w:t>None - ROYAL (royal)</w:t>
            </w:r>
          </w:p>
        </w:tc>
      </w:tr>
      <w:tr>
        <w:tc>
          <w:tcPr>
            <w:tcW w:type="dxa" w:w="4320"/>
          </w:tcPr>
          <w:p>
            <w:r>
              <w:t>None - Betterment Digital (bemd)</w:t>
            </w:r>
          </w:p>
        </w:tc>
        <w:tc>
          <w:tcPr>
            <w:tcW w:type="dxa" w:w="4320"/>
          </w:tcPr>
          <w:p>
            <w:r>
              <w:t>None - Royal Shiba (royalshiba)</w:t>
            </w:r>
          </w:p>
        </w:tc>
      </w:tr>
      <w:tr>
        <w:tc>
          <w:tcPr>
            <w:tcW w:type="dxa" w:w="4320"/>
          </w:tcPr>
          <w:p>
            <w:r>
              <w:t>None - ROYAL SMART FUTURE TOKEN (rsft)</w:t>
            </w:r>
          </w:p>
        </w:tc>
        <w:tc>
          <w:tcPr>
            <w:tcW w:type="dxa" w:w="4320"/>
          </w:tcPr>
          <w:p>
            <w:r>
              <w:t>None - RPG Maker Ai (rpgmai)</w:t>
            </w:r>
          </w:p>
        </w:tc>
      </w:tr>
      <w:tr>
        <w:tc>
          <w:tcPr>
            <w:tcW w:type="dxa" w:w="4320"/>
          </w:tcPr>
          <w:p>
            <w:r>
              <w:t>None - Rps League (rps)</w:t>
            </w:r>
          </w:p>
        </w:tc>
        <w:tc>
          <w:tcPr>
            <w:tcW w:type="dxa" w:w="4320"/>
          </w:tcPr>
          <w:p>
            <w:r>
              <w:t>None - Betted (bets)</w:t>
            </w:r>
          </w:p>
        </w:tc>
      </w:tr>
      <w:tr>
        <w:tc>
          <w:tcPr>
            <w:tcW w:type="dxa" w:w="4320"/>
          </w:tcPr>
          <w:p>
            <w:r>
              <w:t>None - Betrock (betrock)</w:t>
            </w:r>
          </w:p>
        </w:tc>
        <w:tc>
          <w:tcPr>
            <w:tcW w:type="dxa" w:w="4320"/>
          </w:tcPr>
          <w:p>
            <w:r>
              <w:t>None - Rubix (rbt)</w:t>
            </w:r>
          </w:p>
        </w:tc>
      </w:tr>
      <w:tr>
        <w:tc>
          <w:tcPr>
            <w:tcW w:type="dxa" w:w="4320"/>
          </w:tcPr>
          <w:p>
            <w:r>
              <w:t>None - Beta (beta)</w:t>
            </w:r>
          </w:p>
        </w:tc>
        <w:tc>
          <w:tcPr>
            <w:tcW w:type="dxa" w:w="4320"/>
          </w:tcPr>
          <w:p>
            <w:r>
              <w:t>None - Ruby Currency (rbc)</w:t>
            </w:r>
          </w:p>
        </w:tc>
      </w:tr>
      <w:tr>
        <w:tc>
          <w:tcPr>
            <w:tcW w:type="dxa" w:w="4320"/>
          </w:tcPr>
          <w:p>
            <w:r>
              <w:t>None - Ruby Play Network (ruby)</w:t>
            </w:r>
          </w:p>
        </w:tc>
        <w:tc>
          <w:tcPr>
            <w:tcW w:type="dxa" w:w="4320"/>
          </w:tcPr>
          <w:p>
            <w:r>
              <w:t>None - BetaCarbon (bcau)</w:t>
            </w:r>
          </w:p>
        </w:tc>
      </w:tr>
      <w:tr>
        <w:tc>
          <w:tcPr>
            <w:tcW w:type="dxa" w:w="4320"/>
          </w:tcPr>
          <w:p>
            <w:r>
              <w:t>None - RUGAME (rug)</w:t>
            </w:r>
          </w:p>
        </w:tc>
        <w:tc>
          <w:tcPr>
            <w:tcW w:type="dxa" w:w="4320"/>
          </w:tcPr>
          <w:p>
            <w:r>
              <w:t>None - RugBet (rbet)</w:t>
            </w:r>
          </w:p>
        </w:tc>
      </w:tr>
      <w:tr>
        <w:tc>
          <w:tcPr>
            <w:tcW w:type="dxa" w:w="4320"/>
          </w:tcPr>
          <w:p>
            <w:r>
              <w:t>None - Beskar (bsk-baa025)</w:t>
            </w:r>
          </w:p>
        </w:tc>
        <w:tc>
          <w:tcPr>
            <w:tcW w:type="dxa" w:w="4320"/>
          </w:tcPr>
          <w:p>
            <w:r>
              <w:t>None - RugZombie (zmbe)</w:t>
            </w:r>
          </w:p>
        </w:tc>
      </w:tr>
      <w:tr>
        <w:tc>
          <w:tcPr>
            <w:tcW w:type="dxa" w:w="4320"/>
          </w:tcPr>
          <w:p>
            <w:r>
              <w:t>None - Rule Token (rule)</w:t>
            </w:r>
          </w:p>
        </w:tc>
        <w:tc>
          <w:tcPr>
            <w:tcW w:type="dxa" w:w="4320"/>
          </w:tcPr>
          <w:p>
            <w:r>
              <w:t>None - RunBlox (rux)</w:t>
            </w:r>
          </w:p>
        </w:tc>
      </w:tr>
      <w:tr>
        <w:tc>
          <w:tcPr>
            <w:tcW w:type="dxa" w:w="4320"/>
          </w:tcPr>
          <w:p>
            <w:r>
              <w:t>None - RUNNER (runner)</w:t>
            </w:r>
          </w:p>
        </w:tc>
        <w:tc>
          <w:tcPr>
            <w:tcW w:type="dxa" w:w="4320"/>
          </w:tcPr>
          <w:p>
            <w:r>
              <w:t>None - SaitaChain Coin (stc)</w:t>
            </w:r>
          </w:p>
        </w:tc>
      </w:tr>
      <w:tr>
        <w:tc>
          <w:tcPr>
            <w:tcW w:type="dxa" w:w="4320"/>
          </w:tcPr>
          <w:p>
            <w:r>
              <w:t>None - Beşiktaş (bjk)</w:t>
            </w:r>
          </w:p>
        </w:tc>
        <w:tc>
          <w:tcPr>
            <w:tcW w:type="dxa" w:w="4320"/>
          </w:tcPr>
          <w:p>
            <w:r>
              <w:t>None - Saitama (SOLTAMA) (soltama)</w:t>
            </w:r>
          </w:p>
        </w:tc>
      </w:tr>
      <w:tr>
        <w:tc>
          <w:tcPr>
            <w:tcW w:type="dxa" w:w="4320"/>
          </w:tcPr>
          <w:p>
            <w:r>
              <w:t>None - Besa Gaming Company (besa)</w:t>
            </w:r>
          </w:p>
        </w:tc>
        <w:tc>
          <w:tcPr>
            <w:tcW w:type="dxa" w:w="4320"/>
          </w:tcPr>
          <w:p>
            <w:r>
              <w:t>None - BendDAO BDIN (Ordinals) (bdin)</w:t>
            </w:r>
          </w:p>
        </w:tc>
      </w:tr>
      <w:tr>
        <w:tc>
          <w:tcPr>
            <w:tcW w:type="dxa" w:w="4320"/>
          </w:tcPr>
          <w:p>
            <w:r>
              <w:t>None - Saiyan PEPE (spepe)</w:t>
            </w:r>
          </w:p>
        </w:tc>
        <w:tc>
          <w:tcPr>
            <w:tcW w:type="dxa" w:w="4320"/>
          </w:tcPr>
          <w:p>
            <w:r>
              <w:t>None - BENCOIN ($ben)</w:t>
            </w:r>
          </w:p>
        </w:tc>
      </w:tr>
      <w:tr>
        <w:tc>
          <w:tcPr>
            <w:tcW w:type="dxa" w:w="4320"/>
          </w:tcPr>
          <w:p>
            <w:r>
              <w:t>None - Bemchain (bcn)</w:t>
            </w:r>
          </w:p>
        </w:tc>
        <w:tc>
          <w:tcPr>
            <w:tcW w:type="dxa" w:w="4320"/>
          </w:tcPr>
          <w:p>
            <w:r>
              <w:t>None - Bela Aqua (aqua)</w:t>
            </w:r>
          </w:p>
        </w:tc>
      </w:tr>
      <w:tr>
        <w:tc>
          <w:tcPr>
            <w:tcW w:type="dxa" w:w="4320"/>
          </w:tcPr>
          <w:p>
            <w:r>
              <w:t>None - SAKURA UNITED PLATFORM (sup)</w:t>
            </w:r>
          </w:p>
        </w:tc>
        <w:tc>
          <w:tcPr>
            <w:tcW w:type="dxa" w:w="4320"/>
          </w:tcPr>
          <w:p>
            <w:r>
              <w:t>None - Satellite Doge-1 (doge-1)</w:t>
            </w:r>
          </w:p>
        </w:tc>
      </w:tr>
      <w:tr>
        <w:tc>
          <w:tcPr>
            <w:tcW w:type="dxa" w:w="4320"/>
          </w:tcPr>
          <w:p>
            <w:r>
              <w:t>None - Satellite Doge-1 Mission (doge-1)</w:t>
            </w:r>
          </w:p>
        </w:tc>
        <w:tc>
          <w:tcPr>
            <w:tcW w:type="dxa" w:w="4320"/>
          </w:tcPr>
          <w:p>
            <w:r>
              <w:t>None - Satoshi Airlines Token (sat)</w:t>
            </w:r>
          </w:p>
        </w:tc>
      </w:tr>
      <w:tr>
        <w:tc>
          <w:tcPr>
            <w:tcW w:type="dxa" w:w="4320"/>
          </w:tcPr>
          <w:p>
            <w:r>
              <w:t>None - SatNode (snd)</w:t>
            </w:r>
          </w:p>
        </w:tc>
        <w:tc>
          <w:tcPr>
            <w:tcW w:type="dxa" w:w="4320"/>
          </w:tcPr>
          <w:p>
            <w:r>
              <w:t>None - Beg (beg)</w:t>
            </w:r>
          </w:p>
        </w:tc>
      </w:tr>
      <w:tr>
        <w:tc>
          <w:tcPr>
            <w:tcW w:type="dxa" w:w="4320"/>
          </w:tcPr>
          <w:p>
            <w:r>
              <w:t>None - Satoshi Island (stc)</w:t>
            </w:r>
          </w:p>
        </w:tc>
        <w:tc>
          <w:tcPr>
            <w:tcW w:type="dxa" w:w="4320"/>
          </w:tcPr>
          <w:p>
            <w:r>
              <w:t>None - Satoshis Vision (sats)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SatoshiSwap (swap)</w:t>
            </w:r>
          </w:p>
        </w:tc>
        <w:tc>
          <w:tcPr>
            <w:tcW w:type="dxa" w:w="4320"/>
          </w:tcPr>
          <w:p>
            <w:r>
              <w:t>None - SaxumDAO (sxm)</w:t>
            </w:r>
          </w:p>
        </w:tc>
      </w:tr>
      <w:tr>
        <w:tc>
          <w:tcPr>
            <w:tcW w:type="dxa" w:w="4320"/>
          </w:tcPr>
          <w:p>
            <w:r>
              <w:t>None - SAYVE Protocol (sayve)</w:t>
            </w:r>
          </w:p>
        </w:tc>
        <w:tc>
          <w:tcPr>
            <w:tcW w:type="dxa" w:w="4320"/>
          </w:tcPr>
          <w:p>
            <w:r>
              <w:t>None - SBET (sbet)</w:t>
            </w:r>
          </w:p>
        </w:tc>
      </w:tr>
      <w:tr>
        <w:tc>
          <w:tcPr>
            <w:tcW w:type="dxa" w:w="4320"/>
          </w:tcPr>
          <w:p>
            <w:r>
              <w:t>None - SB Group (sbg)</w:t>
            </w:r>
          </w:p>
        </w:tc>
        <w:tc>
          <w:tcPr>
            <w:tcW w:type="dxa" w:w="4320"/>
          </w:tcPr>
          <w:p>
            <w:r>
              <w:t>None - BEFY (befy)</w:t>
            </w:r>
          </w:p>
        </w:tc>
      </w:tr>
      <w:tr>
        <w:tc>
          <w:tcPr>
            <w:tcW w:type="dxa" w:w="4320"/>
          </w:tcPr>
          <w:p>
            <w:r>
              <w:t>None - SBU Honey (bhny)</w:t>
            </w:r>
          </w:p>
        </w:tc>
        <w:tc>
          <w:tcPr>
            <w:tcW w:type="dxa" w:w="4320"/>
          </w:tcPr>
          <w:p>
            <w:r>
              <w:t>None - Scaleton (scale)</w:t>
            </w:r>
          </w:p>
        </w:tc>
      </w:tr>
      <w:tr>
        <w:tc>
          <w:tcPr>
            <w:tcW w:type="dxa" w:w="4320"/>
          </w:tcPr>
          <w:p>
            <w:r>
              <w:t>None - ScamFari (scm)</w:t>
            </w:r>
          </w:p>
        </w:tc>
        <w:tc>
          <w:tcPr>
            <w:tcW w:type="dxa" w:w="4320"/>
          </w:tcPr>
          <w:p>
            <w:r>
              <w:t>None - ScanAI (scan)</w:t>
            </w:r>
          </w:p>
        </w:tc>
      </w:tr>
      <w:tr>
        <w:tc>
          <w:tcPr>
            <w:tcW w:type="dxa" w:w="4320"/>
          </w:tcPr>
          <w:p>
            <w:r>
              <w:t>None - Scarab DAO (scarab)</w:t>
            </w:r>
          </w:p>
        </w:tc>
        <w:tc>
          <w:tcPr>
            <w:tcW w:type="dxa" w:w="4320"/>
          </w:tcPr>
          <w:p>
            <w:r>
              <w:t>None - Scarab Finance (scarab)</w:t>
            </w:r>
          </w:p>
        </w:tc>
      </w:tr>
      <w:tr>
        <w:tc>
          <w:tcPr>
            <w:tcW w:type="dxa" w:w="4320"/>
          </w:tcPr>
          <w:p>
            <w:r>
              <w:t>None - Scarab Tools (dung)</w:t>
            </w:r>
          </w:p>
        </w:tc>
        <w:tc>
          <w:tcPr>
            <w:tcW w:type="dxa" w:w="4320"/>
          </w:tcPr>
          <w:p>
            <w:r>
              <w:t>None - Scarcity (scx)</w:t>
            </w:r>
          </w:p>
        </w:tc>
      </w:tr>
      <w:tr>
        <w:tc>
          <w:tcPr>
            <w:tcW w:type="dxa" w:w="4320"/>
          </w:tcPr>
          <w:p>
            <w:r>
              <w:t>None - ScareCrow (scare)</w:t>
            </w:r>
          </w:p>
        </w:tc>
        <w:tc>
          <w:tcPr>
            <w:tcW w:type="dxa" w:w="4320"/>
          </w:tcPr>
          <w:p>
            <w:r>
              <w:t>None - Scat (cat)</w:t>
            </w:r>
          </w:p>
        </w:tc>
      </w:tr>
      <w:tr>
        <w:tc>
          <w:tcPr>
            <w:tcW w:type="dxa" w:w="4320"/>
          </w:tcPr>
          <w:p>
            <w:r>
              <w:t>None - Scientia (scie)</w:t>
            </w:r>
          </w:p>
        </w:tc>
        <w:tc>
          <w:tcPr>
            <w:tcW w:type="dxa" w:w="4320"/>
          </w:tcPr>
          <w:p>
            <w:r>
              <w:t>None - Scientix (scix)</w:t>
            </w:r>
          </w:p>
        </w:tc>
      </w:tr>
      <w:tr>
        <w:tc>
          <w:tcPr>
            <w:tcW w:type="dxa" w:w="4320"/>
          </w:tcPr>
          <w:p>
            <w:r>
              <w:t>None - SC Internacional Fan Token (saci)</w:t>
            </w:r>
          </w:p>
        </w:tc>
        <w:tc>
          <w:tcPr>
            <w:tcW w:type="dxa" w:w="4320"/>
          </w:tcPr>
          <w:p>
            <w:r>
              <w:t>None - Scom Coin (scom)</w:t>
            </w:r>
          </w:p>
        </w:tc>
      </w:tr>
      <w:tr>
        <w:tc>
          <w:tcPr>
            <w:tcW w:type="dxa" w:w="4320"/>
          </w:tcPr>
          <w:p>
            <w:r>
              <w:t>None - Scooby Doo (sodo)</w:t>
            </w:r>
          </w:p>
        </w:tc>
        <w:tc>
          <w:tcPr>
            <w:tcW w:type="dxa" w:w="4320"/>
          </w:tcPr>
          <w:p>
            <w:r>
              <w:t>None - ScopeCoin (xscp)</w:t>
            </w:r>
          </w:p>
        </w:tc>
      </w:tr>
      <w:tr>
        <w:tc>
          <w:tcPr>
            <w:tcW w:type="dxa" w:w="4320"/>
          </w:tcPr>
          <w:p>
            <w:r>
              <w:t>None - Scope Sniper (scope)</w:t>
            </w:r>
          </w:p>
        </w:tc>
        <w:tc>
          <w:tcPr>
            <w:tcW w:type="dxa" w:w="4320"/>
          </w:tcPr>
          <w:p>
            <w:r>
              <w:t>None - ScopexAI (scopex)</w:t>
            </w:r>
          </w:p>
        </w:tc>
      </w:tr>
      <w:tr>
        <w:tc>
          <w:tcPr>
            <w:tcW w:type="dxa" w:w="4320"/>
          </w:tcPr>
          <w:p>
            <w:r>
              <w:t>None - BEFE (befe)</w:t>
            </w:r>
          </w:p>
        </w:tc>
        <w:tc>
          <w:tcPr>
            <w:tcW w:type="dxa" w:w="4320"/>
          </w:tcPr>
          <w:p>
            <w:r>
              <w:t>None - SCRIV (scriv)</w:t>
            </w:r>
          </w:p>
        </w:tc>
      </w:tr>
      <w:tr>
        <w:tc>
          <w:tcPr>
            <w:tcW w:type="dxa" w:w="4320"/>
          </w:tcPr>
          <w:p>
            <w:r>
              <w:t>None - Scroll Doge (zkdoge)</w:t>
            </w:r>
          </w:p>
        </w:tc>
        <w:tc>
          <w:tcPr>
            <w:tcW w:type="dxa" w:w="4320"/>
          </w:tcPr>
          <w:p>
            <w:r>
              <w:t>None - Scrollswap Finance (sf)</w:t>
            </w:r>
          </w:p>
        </w:tc>
      </w:tr>
      <w:tr>
        <w:tc>
          <w:tcPr>
            <w:tcW w:type="dxa" w:w="4320"/>
          </w:tcPr>
          <w:p>
            <w:r>
              <w:t>None - Scrolly the map (scrolly)</w:t>
            </w:r>
          </w:p>
        </w:tc>
        <w:tc>
          <w:tcPr>
            <w:tcW w:type="dxa" w:w="4320"/>
          </w:tcPr>
          <w:p>
            <w:r>
              <w:t>None - BeFaster Holder Token (bfht)</w:t>
            </w:r>
          </w:p>
        </w:tc>
      </w:tr>
      <w:tr>
        <w:tc>
          <w:tcPr>
            <w:tcW w:type="dxa" w:w="4320"/>
          </w:tcPr>
          <w:p>
            <w:r>
              <w:t>None - BEETroot (beet)</w:t>
            </w:r>
          </w:p>
        </w:tc>
        <w:tc>
          <w:tcPr>
            <w:tcW w:type="dxa" w:w="4320"/>
          </w:tcPr>
          <w:p>
            <w:r>
              <w:t>None - SDOGE (sdoge)</w:t>
            </w:r>
          </w:p>
        </w:tc>
      </w:tr>
      <w:tr>
        <w:tc>
          <w:tcPr>
            <w:tcW w:type="dxa" w:w="4320"/>
          </w:tcPr>
          <w:p>
            <w:r>
              <w:t>None - SCOIN (scoin)</w:t>
            </w:r>
          </w:p>
        </w:tc>
        <w:tc>
          <w:tcPr>
            <w:tcW w:type="dxa" w:w="4320"/>
          </w:tcPr>
          <w:p>
            <w:r>
              <w:t>None - Sealink Network (slk)</w:t>
            </w:r>
          </w:p>
        </w:tc>
      </w:tr>
      <w:tr>
        <w:tc>
          <w:tcPr>
            <w:tcW w:type="dxa" w:w="4320"/>
          </w:tcPr>
          <w:p>
            <w:r>
              <w:t>None - sealwifhat (si)</w:t>
            </w:r>
          </w:p>
        </w:tc>
        <w:tc>
          <w:tcPr>
            <w:tcW w:type="dxa" w:w="4320"/>
          </w:tcPr>
          <w:p>
            <w:r>
              <w:t>None - Seamless Protocol (seam)</w:t>
            </w:r>
          </w:p>
        </w:tc>
      </w:tr>
      <w:tr>
        <w:tc>
          <w:tcPr>
            <w:tcW w:type="dxa" w:w="4320"/>
          </w:tcPr>
          <w:p>
            <w:r>
              <w:t>None - SeamlessSwap (seamless)</w:t>
            </w:r>
          </w:p>
        </w:tc>
        <w:tc>
          <w:tcPr>
            <w:tcW w:type="dxa" w:w="4320"/>
          </w:tcPr>
          <w:p>
            <w:r>
              <w:t>None - SeaPad (spt)</w:t>
            </w:r>
          </w:p>
        </w:tc>
      </w:tr>
      <w:tr>
        <w:tc>
          <w:tcPr>
            <w:tcW w:type="dxa" w:w="4320"/>
          </w:tcPr>
          <w:p>
            <w:r>
              <w:t>None - SeatlabNFT (seat)</w:t>
            </w:r>
          </w:p>
        </w:tc>
        <w:tc>
          <w:tcPr>
            <w:tcW w:type="dxa" w:w="4320"/>
          </w:tcPr>
          <w:p>
            <w:r>
              <w:t>None - Bear (bear)</w:t>
            </w:r>
          </w:p>
        </w:tc>
      </w:tr>
      <w:tr>
        <w:tc>
          <w:tcPr>
            <w:tcW w:type="dxa" w:w="4320"/>
          </w:tcPr>
          <w:p>
            <w:r>
              <w:t>None - Bear (bear)</w:t>
            </w:r>
          </w:p>
        </w:tc>
        <w:tc>
          <w:tcPr>
            <w:tcW w:type="dxa" w:w="4320"/>
          </w:tcPr>
          <w:p>
            <w:r>
              <w:t>None - Bean Cash (bitb)</w:t>
            </w:r>
          </w:p>
        </w:tc>
      </w:tr>
      <w:tr>
        <w:tc>
          <w:tcPr>
            <w:tcW w:type="dxa" w:w="4320"/>
          </w:tcPr>
          <w:p>
            <w:r>
              <w:t>None - Secret (ERC20) (wscrt)</w:t>
            </w:r>
          </w:p>
        </w:tc>
        <w:tc>
          <w:tcPr>
            <w:tcW w:type="dxa" w:w="4320"/>
          </w:tcPr>
          <w:p>
            <w:r>
              <w:t>None - Secret Skellies Society ($crypt)</w:t>
            </w:r>
          </w:p>
        </w:tc>
      </w:tr>
      <w:tr>
        <w:tc>
          <w:tcPr>
            <w:tcW w:type="dxa" w:w="4320"/>
          </w:tcPr>
          <w:p>
            <w:r>
              <w:t>None - Separly (separly)</w:t>
            </w:r>
          </w:p>
        </w:tc>
        <w:tc>
          <w:tcPr>
            <w:tcW w:type="dxa" w:w="4320"/>
          </w:tcPr>
          <w:p>
            <w:r>
              <w:t>None - SERBIAN DANCING LADY (сербскаяле)</w:t>
            </w:r>
          </w:p>
        </w:tc>
      </w:tr>
      <w:tr>
        <w:tc>
          <w:tcPr>
            <w:tcW w:type="dxa" w:w="4320"/>
          </w:tcPr>
          <w:p>
            <w:r>
              <w:t>None - Bean (bean)</w:t>
            </w:r>
          </w:p>
        </w:tc>
        <w:tc>
          <w:tcPr>
            <w:tcW w:type="dxa" w:w="4320"/>
          </w:tcPr>
          <w:p>
            <w:r>
              <w:t>None - BEAMX (beamx)</w:t>
            </w:r>
          </w:p>
        </w:tc>
      </w:tr>
      <w:tr>
        <w:tc>
          <w:tcPr>
            <w:tcW w:type="dxa" w:w="4320"/>
          </w:tcPr>
          <w:p>
            <w:r>
              <w:t>None - Serum SER (ser)</w:t>
            </w:r>
          </w:p>
        </w:tc>
        <w:tc>
          <w:tcPr>
            <w:tcW w:type="dxa" w:w="4320"/>
          </w:tcPr>
          <w:p>
            <w:r>
              <w:t>None - Sesterce (ses)</w:t>
            </w:r>
          </w:p>
        </w:tc>
      </w:tr>
      <w:tr>
        <w:tc>
          <w:tcPr>
            <w:tcW w:type="dxa" w:w="4320"/>
          </w:tcPr>
          <w:p>
            <w:r>
              <w:t>None - BEAMCAT (bcat)</w:t>
            </w:r>
          </w:p>
        </w:tc>
        <w:tc>
          <w:tcPr>
            <w:tcW w:type="dxa" w:w="4320"/>
          </w:tcPr>
          <w:p>
            <w:r>
              <w:t>None - Beam Bridged USDC (Beam) (usdc)</w:t>
            </w:r>
          </w:p>
        </w:tc>
      </w:tr>
      <w:tr>
        <w:tc>
          <w:tcPr>
            <w:tcW w:type="dxa" w:w="4320"/>
          </w:tcPr>
          <w:p>
            <w:r>
              <w:t>None - Settled EthXY Token (sexy)</w:t>
            </w:r>
          </w:p>
        </w:tc>
        <w:tc>
          <w:tcPr>
            <w:tcW w:type="dxa" w:w="4320"/>
          </w:tcPr>
          <w:p>
            <w:r>
              <w:t>None - Beam Bridged AVAX (Beam) (avax)</w:t>
            </w:r>
          </w:p>
        </w:tc>
      </w:tr>
      <w:tr>
        <w:tc>
          <w:tcPr>
            <w:tcW w:type="dxa" w:w="4320"/>
          </w:tcPr>
          <w:p>
            <w:r>
              <w:t>None - Sevilla Fan Token (sevilla)</w:t>
            </w:r>
          </w:p>
        </w:tc>
        <w:tc>
          <w:tcPr>
            <w:tcW w:type="dxa" w:w="4320"/>
          </w:tcPr>
          <w:p>
            <w:r>
              <w:t>None - Sexone (sex)</w:t>
            </w:r>
          </w:p>
        </w:tc>
      </w:tr>
      <w:tr>
        <w:tc>
          <w:tcPr>
            <w:tcW w:type="dxa" w:w="4320"/>
          </w:tcPr>
          <w:p>
            <w:r>
              <w:t>None - S.Finance (sfg)</w:t>
            </w:r>
          </w:p>
        </w:tc>
        <w:tc>
          <w:tcPr>
            <w:tcW w:type="dxa" w:w="4320"/>
          </w:tcPr>
          <w:p>
            <w:r>
              <w:t>None - Beacon (becn)</w:t>
            </w:r>
          </w:p>
        </w:tc>
      </w:tr>
      <w:tr>
        <w:tc>
          <w:tcPr>
            <w:tcW w:type="dxa" w:w="4320"/>
          </w:tcPr>
          <w:p>
            <w:r>
              <w:t>None - Shackleford (shack)</w:t>
            </w:r>
          </w:p>
        </w:tc>
        <w:tc>
          <w:tcPr>
            <w:tcW w:type="dxa" w:w="4320"/>
          </w:tcPr>
          <w:p>
            <w:r>
              <w:t>None - Shade Cash (shade)</w:t>
            </w:r>
          </w:p>
        </w:tc>
      </w:tr>
      <w:tr>
        <w:tc>
          <w:tcPr>
            <w:tcW w:type="dxa" w:w="4320"/>
          </w:tcPr>
          <w:p>
            <w:r>
              <w:t>None - bDollar (bdo)</w:t>
            </w:r>
          </w:p>
        </w:tc>
        <w:tc>
          <w:tcPr>
            <w:tcW w:type="dxa" w:w="4320"/>
          </w:tcPr>
          <w:p>
            <w:r>
              <w:t>None - Shadowcats (shadowcats)</w:t>
            </w:r>
          </w:p>
        </w:tc>
      </w:tr>
      <w:tr>
        <w:tc>
          <w:tcPr>
            <w:tcW w:type="dxa" w:w="4320"/>
          </w:tcPr>
          <w:p>
            <w:r>
              <w:t>None - ShadowFi (sdf)</w:t>
            </w:r>
          </w:p>
        </w:tc>
        <w:tc>
          <w:tcPr>
            <w:tcW w:type="dxa" w:w="4320"/>
          </w:tcPr>
          <w:p>
            <w:r>
              <w:t>None - Shadowladys DN404 ($shadow)</w:t>
            </w:r>
          </w:p>
        </w:tc>
      </w:tr>
      <w:tr>
        <w:tc>
          <w:tcPr>
            <w:tcW w:type="dxa" w:w="4320"/>
          </w:tcPr>
          <w:p>
            <w:r>
              <w:t>None - BCH Club CASH (cash)</w:t>
            </w:r>
          </w:p>
        </w:tc>
        <w:tc>
          <w:tcPr>
            <w:tcW w:type="dxa" w:w="4320"/>
          </w:tcPr>
          <w:p>
            <w:r>
              <w:t>None - ShadowSwap Token (shdw)</w:t>
            </w:r>
          </w:p>
        </w:tc>
      </w:tr>
      <w:tr>
        <w:tc>
          <w:tcPr>
            <w:tcW w:type="dxa" w:w="4320"/>
          </w:tcPr>
          <w:p>
            <w:r>
              <w:t>None - ShadowTokens Bridged USDC (Elastos) (usdc)</w:t>
            </w:r>
          </w:p>
        </w:tc>
        <w:tc>
          <w:tcPr>
            <w:tcW w:type="dxa" w:w="4320"/>
          </w:tcPr>
          <w:p>
            <w:r>
              <w:t>None - Shadow Wizard Money Gang (gang)</w:t>
            </w:r>
          </w:p>
        </w:tc>
      </w:tr>
      <w:tr>
        <w:tc>
          <w:tcPr>
            <w:tcW w:type="dxa" w:w="4320"/>
          </w:tcPr>
          <w:p>
            <w:r>
              <w:t>None - BB Gaming (bb)</w:t>
            </w:r>
          </w:p>
        </w:tc>
        <w:tc>
          <w:tcPr>
            <w:tcW w:type="dxa" w:w="4320"/>
          </w:tcPr>
          <w:p>
            <w:r>
              <w:t>None - Shambala (bala)</w:t>
            </w:r>
          </w:p>
        </w:tc>
      </w:tr>
      <w:tr>
        <w:tc>
          <w:tcPr>
            <w:tcW w:type="dxa" w:w="4320"/>
          </w:tcPr>
          <w:p>
            <w:r>
              <w:t>None - Shanghai Inu (shang)</w:t>
            </w:r>
          </w:p>
        </w:tc>
        <w:tc>
          <w:tcPr>
            <w:tcW w:type="dxa" w:w="4320"/>
          </w:tcPr>
          <w:p>
            <w:r>
              <w:t>None - Shanum (shan)</w:t>
            </w:r>
          </w:p>
        </w:tc>
      </w:tr>
      <w:tr>
        <w:tc>
          <w:tcPr>
            <w:tcW w:type="dxa" w:w="4320"/>
          </w:tcPr>
          <w:p>
            <w:r>
              <w:t>None - BBCGoldCoin (bbcg)</w:t>
            </w:r>
          </w:p>
        </w:tc>
        <w:tc>
          <w:tcPr>
            <w:tcW w:type="dxa" w:w="4320"/>
          </w:tcPr>
          <w:p>
            <w:r>
              <w:t>None - SHIBA WRESTLER AI (swweai)</w:t>
            </w:r>
          </w:p>
        </w:tc>
      </w:tr>
      <w:tr>
        <w:tc>
          <w:tcPr>
            <w:tcW w:type="dxa" w:w="4320"/>
          </w:tcPr>
          <w:p>
            <w:r>
              <w:t>None - ShibCEO (shibceo)</w:t>
            </w:r>
          </w:p>
        </w:tc>
        <w:tc>
          <w:tcPr>
            <w:tcW w:type="dxa" w:w="4320"/>
          </w:tcPr>
          <w:p>
            <w:r>
              <w:t>None - ShibElon (shibelon)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ShibFalcon (shflcn)</w:t>
            </w:r>
          </w:p>
        </w:tc>
        <w:tc>
          <w:tcPr>
            <w:tcW w:type="dxa" w:w="4320"/>
          </w:tcPr>
          <w:p>
            <w:r>
              <w:t>None - SHIBGF (shibgf)</w:t>
            </w:r>
          </w:p>
        </w:tc>
      </w:tr>
      <w:tr>
        <w:tc>
          <w:tcPr>
            <w:tcW w:type="dxa" w:w="4320"/>
          </w:tcPr>
          <w:p>
            <w:r>
              <w:t>None - ShibKing (shibking)</w:t>
            </w:r>
          </w:p>
        </w:tc>
        <w:tc>
          <w:tcPr>
            <w:tcW w:type="dxa" w:w="4320"/>
          </w:tcPr>
          <w:p>
            <w:r>
              <w:t>None - Shibnaut (shibn)</w:t>
            </w:r>
          </w:p>
        </w:tc>
      </w:tr>
      <w:tr>
        <w:tc>
          <w:tcPr>
            <w:tcW w:type="dxa" w:w="4320"/>
          </w:tcPr>
          <w:p>
            <w:r>
              <w:t>None - ShibonkBSC (shibo)</w:t>
            </w:r>
          </w:p>
        </w:tc>
        <w:tc>
          <w:tcPr>
            <w:tcW w:type="dxa" w:w="4320"/>
          </w:tcPr>
          <w:p>
            <w:r>
              <w:t>None - SHIBONK (sbonk)</w:t>
            </w:r>
          </w:p>
        </w:tc>
      </w:tr>
      <w:tr>
        <w:tc>
          <w:tcPr>
            <w:tcW w:type="dxa" w:w="4320"/>
          </w:tcPr>
          <w:p>
            <w:r>
              <w:t>None - Bayesian (baye)</w:t>
            </w:r>
          </w:p>
        </w:tc>
        <w:tc>
          <w:tcPr>
            <w:tcW w:type="dxa" w:w="4320"/>
          </w:tcPr>
          <w:p>
            <w:r>
              <w:t>None - Shiboshi (shiboshi)</w:t>
            </w:r>
          </w:p>
        </w:tc>
      </w:tr>
      <w:tr>
        <w:tc>
          <w:tcPr>
            <w:tcW w:type="dxa" w:w="4320"/>
          </w:tcPr>
          <w:p>
            <w:r>
              <w:t>None - Shibot (shibot)</w:t>
            </w:r>
          </w:p>
        </w:tc>
        <w:tc>
          <w:tcPr>
            <w:tcW w:type="dxa" w:w="4320"/>
          </w:tcPr>
          <w:p>
            <w:r>
              <w:t>None - Shibwifhatcoin (shib)</w:t>
            </w:r>
          </w:p>
        </w:tc>
      </w:tr>
      <w:tr>
        <w:tc>
          <w:tcPr>
            <w:tcW w:type="dxa" w:w="4320"/>
          </w:tcPr>
          <w:p>
            <w:r>
              <w:t>None - BAYC Fraction Token ()</w:t>
            </w:r>
          </w:p>
        </w:tc>
        <w:tc>
          <w:tcPr>
            <w:tcW w:type="dxa" w:w="4320"/>
          </w:tcPr>
          <w:p>
            <w:r>
              <w:t>None - Shido [OLD] (shido)</w:t>
            </w:r>
          </w:p>
        </w:tc>
      </w:tr>
      <w:tr>
        <w:tc>
          <w:tcPr>
            <w:tcW w:type="dxa" w:w="4320"/>
          </w:tcPr>
          <w:p>
            <w:r>
              <w:t>None - Bankera (bnk)</w:t>
            </w:r>
          </w:p>
        </w:tc>
        <w:tc>
          <w:tcPr>
            <w:tcW w:type="dxa" w:w="4320"/>
          </w:tcPr>
          <w:p>
            <w:r>
              <w:t>None - Shield BSC Token (shdb)</w:t>
            </w:r>
          </w:p>
        </w:tc>
      </w:tr>
      <w:tr>
        <w:tc>
          <w:tcPr>
            <w:tcW w:type="dxa" w:w="4320"/>
          </w:tcPr>
          <w:p>
            <w:r>
              <w:t>None - Shield Network (shieldnet)</w:t>
            </w:r>
          </w:p>
        </w:tc>
        <w:tc>
          <w:tcPr>
            <w:tcW w:type="dxa" w:w="4320"/>
          </w:tcPr>
          <w:p>
            <w:r>
              <w:t>None - Shield Protocol (shield)</w:t>
            </w:r>
          </w:p>
        </w:tc>
      </w:tr>
      <w:tr>
        <w:tc>
          <w:tcPr>
            <w:tcW w:type="dxa" w:w="4320"/>
          </w:tcPr>
          <w:p>
            <w:r>
              <w:t>None - Shping (shping)</w:t>
            </w:r>
          </w:p>
        </w:tc>
        <w:tc>
          <w:tcPr>
            <w:tcW w:type="dxa" w:w="4320"/>
          </w:tcPr>
          <w:p>
            <w:r>
              <w:t>None - Bank BTC (bankbtc)</w:t>
            </w:r>
          </w:p>
        </w:tc>
      </w:tr>
      <w:tr>
        <w:tc>
          <w:tcPr>
            <w:tcW w:type="dxa" w:w="4320"/>
          </w:tcPr>
          <w:p>
            <w:r>
              <w:t>None - Bank BTC (bankbtc)</w:t>
            </w:r>
          </w:p>
        </w:tc>
        <w:tc>
          <w:tcPr>
            <w:tcW w:type="dxa" w:w="4320"/>
          </w:tcPr>
          <w:p>
            <w:r>
              <w:t>None - SHREE (shr)</w:t>
            </w:r>
          </w:p>
        </w:tc>
      </w:tr>
      <w:tr>
        <w:tc>
          <w:tcPr>
            <w:tcW w:type="dxa" w:w="4320"/>
          </w:tcPr>
          <w:p>
            <w:r>
              <w:t>None - Bank ($bank)</w:t>
            </w:r>
          </w:p>
        </w:tc>
        <w:tc>
          <w:tcPr>
            <w:tcW w:type="dxa" w:w="4320"/>
          </w:tcPr>
          <w:p>
            <w:r>
              <w:t>None - SHUFFLE by HUPAYX (sfl)</w:t>
            </w:r>
          </w:p>
        </w:tc>
      </w:tr>
      <w:tr>
        <w:tc>
          <w:tcPr>
            <w:tcW w:type="dxa" w:w="4320"/>
          </w:tcPr>
          <w:p>
            <w:r>
              <w:t>None - shuts Wave (swave)</w:t>
            </w:r>
          </w:p>
        </w:tc>
        <w:tc>
          <w:tcPr>
            <w:tcW w:type="dxa" w:w="4320"/>
          </w:tcPr>
          <w:p>
            <w:r>
              <w:t>None - BANGER (banger)</w:t>
            </w:r>
          </w:p>
        </w:tc>
      </w:tr>
      <w:tr>
        <w:tc>
          <w:tcPr>
            <w:tcW w:type="dxa" w:w="4320"/>
          </w:tcPr>
          <w:p>
            <w:r>
              <w:t>None - Bancor Governance (vbnt)</w:t>
            </w:r>
          </w:p>
        </w:tc>
        <w:tc>
          <w:tcPr>
            <w:tcW w:type="dxa" w:w="4320"/>
          </w:tcPr>
          <w:p>
            <w:r>
              <w:t>None - Chimpion (bnana)</w:t>
            </w:r>
          </w:p>
        </w:tc>
      </w:tr>
      <w:tr>
        <w:tc>
          <w:tcPr>
            <w:tcW w:type="dxa" w:w="4320"/>
          </w:tcPr>
          <w:p>
            <w:r>
              <w:t>None - Side Eye Cat (sec)</w:t>
            </w:r>
          </w:p>
        </w:tc>
        <w:tc>
          <w:tcPr>
            <w:tcW w:type="dxa" w:w="4320"/>
          </w:tcPr>
          <w:p>
            <w:r>
              <w:t>None - BananaTok (bna)</w:t>
            </w:r>
          </w:p>
        </w:tc>
      </w:tr>
      <w:tr>
        <w:tc>
          <w:tcPr>
            <w:tcW w:type="dxa" w:w="4320"/>
          </w:tcPr>
          <w:p>
            <w:r>
              <w:t>None - Banana Market (Ordinals) (bnan)</w:t>
            </w:r>
          </w:p>
        </w:tc>
        <w:tc>
          <w:tcPr>
            <w:tcW w:type="dxa" w:w="4320"/>
          </w:tcPr>
          <w:p>
            <w:r>
              <w:t>None - Sienna (sienna)</w:t>
            </w:r>
          </w:p>
        </w:tc>
      </w:tr>
      <w:tr>
        <w:tc>
          <w:tcPr>
            <w:tcW w:type="dxa" w:w="4320"/>
          </w:tcPr>
          <w:p>
            <w:r>
              <w:t>None - Sienna [ERC-20] (wsienna)</w:t>
            </w:r>
          </w:p>
        </w:tc>
        <w:tc>
          <w:tcPr>
            <w:tcW w:type="dxa" w:w="4320"/>
          </w:tcPr>
          <w:p>
            <w:r>
              <w:t>None - BananaCoin (banana)</w:t>
            </w:r>
          </w:p>
        </w:tc>
      </w:tr>
      <w:tr>
        <w:tc>
          <w:tcPr>
            <w:tcW w:type="dxa" w:w="4320"/>
          </w:tcPr>
          <w:p>
            <w:r>
              <w:t>None - Sigil Finance (sigil)</w:t>
            </w:r>
          </w:p>
        </w:tc>
        <w:tc>
          <w:tcPr>
            <w:tcW w:type="dxa" w:w="4320"/>
          </w:tcPr>
          <w:p>
            <w:r>
              <w:t>None - Simpson6900 (simpson690)</w:t>
            </w:r>
          </w:p>
        </w:tc>
      </w:tr>
      <w:tr>
        <w:tc>
          <w:tcPr>
            <w:tcW w:type="dxa" w:w="4320"/>
          </w:tcPr>
          <w:p>
            <w:r>
              <w:t>None - Simracer Coin (src)</w:t>
            </w:r>
          </w:p>
        </w:tc>
        <w:tc>
          <w:tcPr>
            <w:tcW w:type="dxa" w:w="4320"/>
          </w:tcPr>
          <w:p>
            <w:r>
              <w:t>None - sinDAO (sin)</w:t>
            </w:r>
          </w:p>
        </w:tc>
      </w:tr>
      <w:tr>
        <w:tc>
          <w:tcPr>
            <w:tcW w:type="dxa" w:w="4320"/>
          </w:tcPr>
          <w:p>
            <w:r>
              <w:t>None - Bananace (nana)</w:t>
            </w:r>
          </w:p>
        </w:tc>
        <w:tc>
          <w:tcPr>
            <w:tcW w:type="dxa" w:w="4320"/>
          </w:tcPr>
          <w:p>
            <w:r>
              <w:t>None - SincroniX (snx)</w:t>
            </w:r>
          </w:p>
        </w:tc>
      </w:tr>
      <w:tr>
        <w:tc>
          <w:tcPr>
            <w:tcW w:type="dxa" w:w="4320"/>
          </w:tcPr>
          <w:p>
            <w:r>
              <w:t>None - SINDI (sindi)</w:t>
            </w:r>
          </w:p>
        </w:tc>
        <w:tc>
          <w:tcPr>
            <w:tcW w:type="dxa" w:w="4320"/>
          </w:tcPr>
          <w:p>
            <w:r>
              <w:t>None - Single Finance (single)</w:t>
            </w:r>
          </w:p>
        </w:tc>
      </w:tr>
      <w:tr>
        <w:tc>
          <w:tcPr>
            <w:tcW w:type="dxa" w:w="4320"/>
          </w:tcPr>
          <w:p>
            <w:r>
              <w:t>None - Sing (Avalanche) (sing)</w:t>
            </w:r>
          </w:p>
        </w:tc>
        <w:tc>
          <w:tcPr>
            <w:tcW w:type="dxa" w:w="4320"/>
          </w:tcPr>
          <w:p>
            <w:r>
              <w:t>None - Sing FTM (sing)</w:t>
            </w:r>
          </w:p>
        </w:tc>
      </w:tr>
      <w:tr>
        <w:tc>
          <w:tcPr>
            <w:tcW w:type="dxa" w:w="4320"/>
          </w:tcPr>
          <w:p>
            <w:r>
              <w:t>None - Balanced (baln)</w:t>
            </w:r>
          </w:p>
        </w:tc>
        <w:tc>
          <w:tcPr>
            <w:tcW w:type="dxa" w:w="4320"/>
          </w:tcPr>
          <w:p>
            <w:r>
              <w:t>None - Balancer USDC/USDbC/axlUSDC (usdc-usdbc-axlusdc)</w:t>
            </w:r>
          </w:p>
        </w:tc>
      </w:tr>
      <w:tr>
        <w:tc>
          <w:tcPr>
            <w:tcW w:type="dxa" w:w="4320"/>
          </w:tcPr>
          <w:p>
            <w:r>
              <w:t>None - Balancer Stable USD (stabal3)</w:t>
            </w:r>
          </w:p>
        </w:tc>
        <w:tc>
          <w:tcPr>
            <w:tcW w:type="dxa" w:w="4320"/>
          </w:tcPr>
          <w:p>
            <w:r>
              <w:t>None - Cantosino.com (sino)</w:t>
            </w:r>
          </w:p>
        </w:tc>
      </w:tr>
      <w:tr>
        <w:tc>
          <w:tcPr>
            <w:tcW w:type="dxa" w:w="4320"/>
          </w:tcPr>
          <w:p>
            <w:r>
              <w:t>None - Balancer 80 BAL 20 WETH (b-80bal-20weth)</w:t>
            </w:r>
          </w:p>
        </w:tc>
        <w:tc>
          <w:tcPr>
            <w:tcW w:type="dxa" w:w="4320"/>
          </w:tcPr>
          <w:p>
            <w:r>
              <w:t>None - Siphon Life Spell (sls)</w:t>
            </w:r>
          </w:p>
        </w:tc>
      </w:tr>
      <w:tr>
        <w:tc>
          <w:tcPr>
            <w:tcW w:type="dxa" w:w="4320"/>
          </w:tcPr>
          <w:p>
            <w:r>
              <w:t>None - Sir (sir)</w:t>
            </w:r>
          </w:p>
        </w:tc>
        <w:tc>
          <w:tcPr>
            <w:tcW w:type="dxa" w:w="4320"/>
          </w:tcPr>
          <w:p>
            <w:r>
              <w:t>None - Balance Network Finance (balance)</w:t>
            </w:r>
          </w:p>
        </w:tc>
      </w:tr>
      <w:tr>
        <w:tc>
          <w:tcPr>
            <w:tcW w:type="dxa" w:w="4320"/>
          </w:tcPr>
          <w:p>
            <w:r>
              <w:t>None - Balance AI (bai)</w:t>
            </w:r>
          </w:p>
        </w:tc>
        <w:tc>
          <w:tcPr>
            <w:tcW w:type="dxa" w:w="4320"/>
          </w:tcPr>
          <w:p>
            <w:r>
              <w:t>None - Sirius Finance (srs)</w:t>
            </w:r>
          </w:p>
        </w:tc>
      </w:tr>
      <w:tr>
        <w:tc>
          <w:tcPr>
            <w:tcW w:type="dxa" w:w="4320"/>
          </w:tcPr>
          <w:p>
            <w:r>
              <w:t>None - SISPOP (sispop)</w:t>
            </w:r>
          </w:p>
        </w:tc>
        <w:tc>
          <w:tcPr>
            <w:tcW w:type="dxa" w:w="4320"/>
          </w:tcPr>
          <w:p>
            <w:r>
              <w:t>None - Baklava (bava)</w:t>
            </w:r>
          </w:p>
        </w:tc>
      </w:tr>
      <w:tr>
        <w:tc>
          <w:tcPr>
            <w:tcW w:type="dxa" w:w="4320"/>
          </w:tcPr>
          <w:p>
            <w:r>
              <w:t>None - Six Sigma (sge)</w:t>
            </w:r>
          </w:p>
        </w:tc>
        <w:tc>
          <w:tcPr>
            <w:tcW w:type="dxa" w:w="4320"/>
          </w:tcPr>
          <w:p>
            <w:r>
              <w:t>None - SIZE (size)</w:t>
            </w:r>
          </w:p>
        </w:tc>
      </w:tr>
      <w:tr>
        <w:tc>
          <w:tcPr>
            <w:tcW w:type="dxa" w:w="4320"/>
          </w:tcPr>
          <w:p>
            <w:r>
              <w:t>None - SIZE (size)</w:t>
            </w:r>
          </w:p>
        </w:tc>
        <w:tc>
          <w:tcPr>
            <w:tcW w:type="dxa" w:w="4320"/>
          </w:tcPr>
          <w:p>
            <w:r>
              <w:t>None - SJ741 Emeralds (emerald)</w:t>
            </w:r>
          </w:p>
        </w:tc>
      </w:tr>
      <w:tr>
        <w:tc>
          <w:tcPr>
            <w:tcW w:type="dxa" w:w="4320"/>
          </w:tcPr>
          <w:p>
            <w:r>
              <w:t>None - BakeryTools (tbake)</w:t>
            </w:r>
          </w:p>
        </w:tc>
        <w:tc>
          <w:tcPr>
            <w:tcW w:type="dxa" w:w="4320"/>
          </w:tcPr>
          <w:p>
            <w:r>
              <w:t>None - Smart Wallet (swt)</w:t>
            </w:r>
          </w:p>
        </w:tc>
      </w:tr>
      <w:tr>
        <w:tc>
          <w:tcPr>
            <w:tcW w:type="dxa" w:w="4320"/>
          </w:tcPr>
          <w:p>
            <w:r>
              <w:t>None - Smart World Union (swu)</w:t>
            </w:r>
          </w:p>
        </w:tc>
        <w:tc>
          <w:tcPr>
            <w:tcW w:type="dxa" w:w="4320"/>
          </w:tcPr>
          <w:p>
            <w:r>
              <w:t>None - Smarty Pay (spy)</w:t>
            </w:r>
          </w:p>
        </w:tc>
      </w:tr>
      <w:tr>
        <w:tc>
          <w:tcPr>
            <w:tcW w:type="dxa" w:w="4320"/>
          </w:tcPr>
          <w:p>
            <w:r>
              <w:t>None - Smash Cash (smash)</w:t>
            </w:r>
          </w:p>
        </w:tc>
        <w:tc>
          <w:tcPr>
            <w:tcW w:type="dxa" w:w="4320"/>
          </w:tcPr>
          <w:p>
            <w:r>
              <w:t>None - Smell (sml)</w:t>
            </w:r>
          </w:p>
        </w:tc>
      </w:tr>
      <w:tr>
        <w:tc>
          <w:tcPr>
            <w:tcW w:type="dxa" w:w="4320"/>
          </w:tcPr>
          <w:p>
            <w:r>
              <w:t>None - SMP Finance (smpf)</w:t>
            </w:r>
          </w:p>
        </w:tc>
        <w:tc>
          <w:tcPr>
            <w:tcW w:type="dxa" w:w="4320"/>
          </w:tcPr>
          <w:p>
            <w:r>
              <w:t>None - Smudge Cat (smudcat)</w:t>
            </w:r>
          </w:p>
        </w:tc>
      </w:tr>
      <w:tr>
        <w:tc>
          <w:tcPr>
            <w:tcW w:type="dxa" w:w="4320"/>
          </w:tcPr>
          <w:p>
            <w:r>
              <w:t>None - Snipe Finance (snipe)</w:t>
            </w:r>
          </w:p>
        </w:tc>
        <w:tc>
          <w:tcPr>
            <w:tcW w:type="dxa" w:w="4320"/>
          </w:tcPr>
          <w:p>
            <w:r>
              <w:t>None - Fit (fit)</w:t>
            </w:r>
          </w:p>
        </w:tc>
      </w:tr>
      <w:tr>
        <w:tc>
          <w:tcPr>
            <w:tcW w:type="dxa" w:w="4320"/>
          </w:tcPr>
          <w:p>
            <w:r>
              <w:t>None - Baka Casino (bakac)</w:t>
            </w:r>
          </w:p>
        </w:tc>
        <w:tc>
          <w:tcPr>
            <w:tcW w:type="dxa" w:w="4320"/>
          </w:tcPr>
          <w:p>
            <w:r>
              <w:t>None - Snowball (snox)</w:t>
            </w:r>
          </w:p>
        </w:tc>
      </w:tr>
      <w:tr>
        <w:tc>
          <w:tcPr>
            <w:tcW w:type="dxa" w:w="4320"/>
          </w:tcPr>
          <w:p>
            <w:r>
              <w:t>None - BabySOL (babysol)</w:t>
            </w:r>
          </w:p>
        </w:tc>
        <w:tc>
          <w:tcPr>
            <w:tcW w:type="dxa" w:w="4320"/>
          </w:tcPr>
          <w:p>
            <w:r>
              <w:t>None - BabySNEK (babysnek)</w:t>
            </w:r>
          </w:p>
        </w:tc>
      </w:tr>
      <w:tr>
        <w:tc>
          <w:tcPr>
            <w:tcW w:type="dxa" w:w="4320"/>
          </w:tcPr>
          <w:p>
            <w:r>
              <w:t>None - Snow Bot (sbot)</w:t>
            </w:r>
          </w:p>
        </w:tc>
        <w:tc>
          <w:tcPr>
            <w:tcW w:type="dxa" w:w="4320"/>
          </w:tcPr>
          <w:p>
            <w:r>
              <w:t>None - SnowCrash (nora)</w:t>
            </w:r>
          </w:p>
        </w:tc>
      </w:tr>
      <w:tr>
        <w:tc>
          <w:tcPr>
            <w:tcW w:type="dxa" w:w="4320"/>
          </w:tcPr>
          <w:p>
            <w:r>
              <w:t>None - Snow Inu (snow)</w:t>
            </w:r>
          </w:p>
        </w:tc>
        <w:tc>
          <w:tcPr>
            <w:tcW w:type="dxa" w:w="4320"/>
          </w:tcPr>
          <w:p>
            <w:r>
              <w:t>None - Solalgo (slgo)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Solama (solama)</w:t>
            </w:r>
          </w:p>
        </w:tc>
        <w:tc>
          <w:tcPr>
            <w:tcW w:type="dxa" w:w="4320"/>
          </w:tcPr>
          <w:p>
            <w:r>
              <w:t>None - Solamander (soly)</w:t>
            </w:r>
          </w:p>
        </w:tc>
      </w:tr>
      <w:tr>
        <w:tc>
          <w:tcPr>
            <w:tcW w:type="dxa" w:w="4320"/>
          </w:tcPr>
          <w:p>
            <w:r>
              <w:t>None - BabySmurf9000 (bs9000)</w:t>
            </w:r>
          </w:p>
        </w:tc>
        <w:tc>
          <w:tcPr>
            <w:tcW w:type="dxa" w:w="4320"/>
          </w:tcPr>
          <w:p>
            <w:r>
              <w:t>None - SolanaApe (sape)</w:t>
            </w:r>
          </w:p>
        </w:tc>
      </w:tr>
      <w:tr>
        <w:tc>
          <w:tcPr>
            <w:tcW w:type="dxa" w:w="4320"/>
          </w:tcPr>
          <w:p>
            <w:r>
              <w:t>None - Solana Beach (solana)</w:t>
            </w:r>
          </w:p>
        </w:tc>
        <w:tc>
          <w:tcPr>
            <w:tcW w:type="dxa" w:w="4320"/>
          </w:tcPr>
          <w:p>
            <w:r>
              <w:t>None - Azbit (az)</w:t>
            </w:r>
          </w:p>
        </w:tc>
      </w:tr>
      <w:tr>
        <w:tc>
          <w:tcPr>
            <w:tcW w:type="dxa" w:w="4320"/>
          </w:tcPr>
          <w:p>
            <w:r>
              <w:t>None - Ayin (ayin)</w:t>
            </w:r>
          </w:p>
        </w:tc>
        <w:tc>
          <w:tcPr>
            <w:tcW w:type="dxa" w:w="4320"/>
          </w:tcPr>
          <w:p>
            <w:r>
              <w:t>None - Solana Gun (solgun)</w:t>
            </w:r>
          </w:p>
        </w:tc>
      </w:tr>
      <w:tr>
        <w:tc>
          <w:tcPr>
            <w:tcW w:type="dxa" w:w="4320"/>
          </w:tcPr>
          <w:p>
            <w:r>
              <w:t>None - Solana Inu (inu)</w:t>
            </w:r>
          </w:p>
        </w:tc>
        <w:tc>
          <w:tcPr>
            <w:tcW w:type="dxa" w:w="4320"/>
          </w:tcPr>
          <w:p>
            <w:r>
              <w:t>None - SOLANA MEME TOKEN (sol10)</w:t>
            </w:r>
          </w:p>
        </w:tc>
      </w:tr>
      <w:tr>
        <w:tc>
          <w:tcPr>
            <w:tcW w:type="dxa" w:w="4320"/>
          </w:tcPr>
          <w:p>
            <w:r>
              <w:t>None - Solana Nut (solnut)</w:t>
            </w:r>
          </w:p>
        </w:tc>
        <w:tc>
          <w:tcPr>
            <w:tcW w:type="dxa" w:w="4320"/>
          </w:tcPr>
          <w:p>
            <w:r>
              <w:t>None - SolanaPepe (spepe)</w:t>
            </w:r>
          </w:p>
        </w:tc>
      </w:tr>
      <w:tr>
        <w:tc>
          <w:tcPr>
            <w:tcW w:type="dxa" w:w="4320"/>
          </w:tcPr>
          <w:p>
            <w:r>
              <w:t>None - SolanaPrime (prime)</w:t>
            </w:r>
          </w:p>
        </w:tc>
        <w:tc>
          <w:tcPr>
            <w:tcW w:type="dxa" w:w="4320"/>
          </w:tcPr>
          <w:p>
            <w:r>
              <w:t>None - Solana Shib  (sshib)</w:t>
            </w:r>
          </w:p>
        </w:tc>
      </w:tr>
      <w:tr>
        <w:tc>
          <w:tcPr>
            <w:tcW w:type="dxa" w:w="4320"/>
          </w:tcPr>
          <w:p>
            <w:r>
              <w:t>None - AxonDAO Governance Token (axgt)</w:t>
            </w:r>
          </w:p>
        </w:tc>
        <w:tc>
          <w:tcPr>
            <w:tcW w:type="dxa" w:w="4320"/>
          </w:tcPr>
          <w:p>
            <w:r>
              <w:t>None - Blaze (blze)</w:t>
            </w:r>
          </w:p>
        </w:tc>
      </w:tr>
      <w:tr>
        <w:tc>
          <w:tcPr>
            <w:tcW w:type="dxa" w:w="4320"/>
          </w:tcPr>
          <w:p>
            <w:r>
              <w:t>None - SOLBOT (solb)</w:t>
            </w:r>
          </w:p>
        </w:tc>
        <w:tc>
          <w:tcPr>
            <w:tcW w:type="dxa" w:w="4320"/>
          </w:tcPr>
          <w:p>
            <w:r>
              <w:t>None - SolBroe (solbroe)</w:t>
            </w:r>
          </w:p>
        </w:tc>
      </w:tr>
      <w:tr>
        <w:tc>
          <w:tcPr>
            <w:tcW w:type="dxa" w:w="4320"/>
          </w:tcPr>
          <w:p>
            <w:r>
              <w:t>None - SOLCash (solcash)</w:t>
            </w:r>
          </w:p>
        </w:tc>
        <w:tc>
          <w:tcPr>
            <w:tcW w:type="dxa" w:w="4320"/>
          </w:tcPr>
          <w:p>
            <w:r>
              <w:t>None - Axelar Wrapped Ether (axleth)</w:t>
            </w:r>
          </w:p>
        </w:tc>
      </w:tr>
      <w:tr>
        <w:tc>
          <w:tcPr>
            <w:tcW w:type="dxa" w:w="4320"/>
          </w:tcPr>
          <w:p>
            <w:r>
              <w:t>None - Solcats (meow)</w:t>
            </w:r>
          </w:p>
        </w:tc>
        <w:tc>
          <w:tcPr>
            <w:tcW w:type="dxa" w:w="4320"/>
          </w:tcPr>
          <w:p>
            <w:r>
              <w:t>None - axlWBTC (axlwbtc)</w:t>
            </w:r>
          </w:p>
        </w:tc>
      </w:tr>
      <w:tr>
        <w:tc>
          <w:tcPr>
            <w:tcW w:type="dxa" w:w="4320"/>
          </w:tcPr>
          <w:p>
            <w:r>
              <w:t>None - Bridged USD Coin (Axelar) (axlusdc)</w:t>
            </w:r>
          </w:p>
        </w:tc>
        <w:tc>
          <w:tcPr>
            <w:tcW w:type="dxa" w:w="4320"/>
          </w:tcPr>
          <w:p>
            <w:r>
              <w:t>None - AXL INU (axl)</w:t>
            </w:r>
          </w:p>
        </w:tc>
      </w:tr>
      <w:tr>
        <w:tc>
          <w:tcPr>
            <w:tcW w:type="dxa" w:w="4320"/>
          </w:tcPr>
          <w:p>
            <w:r>
              <w:t>None - SolClout (sct)</w:t>
            </w:r>
          </w:p>
        </w:tc>
        <w:tc>
          <w:tcPr>
            <w:tcW w:type="dxa" w:w="4320"/>
          </w:tcPr>
          <w:p>
            <w:r>
              <w:t>None - Solcubator (solc)</w:t>
            </w:r>
          </w:p>
        </w:tc>
      </w:tr>
      <w:tr>
        <w:tc>
          <w:tcPr>
            <w:tcW w:type="dxa" w:w="4320"/>
          </w:tcPr>
          <w:p>
            <w:r>
              <w:t>None - AXIS (axis)</w:t>
            </w:r>
          </w:p>
        </w:tc>
        <w:tc>
          <w:tcPr>
            <w:tcW w:type="dxa" w:w="4320"/>
          </w:tcPr>
          <w:p>
            <w:r>
              <w:t>None - Axion (axn)</w:t>
            </w:r>
          </w:p>
        </w:tc>
      </w:tr>
      <w:tr>
        <w:tc>
          <w:tcPr>
            <w:tcW w:type="dxa" w:w="4320"/>
          </w:tcPr>
          <w:p>
            <w:r>
              <w:t>None - SolDragon (dragon)</w:t>
            </w:r>
          </w:p>
        </w:tc>
        <w:tc>
          <w:tcPr>
            <w:tcW w:type="dxa" w:w="4320"/>
          </w:tcPr>
          <w:p>
            <w:r>
              <w:t>None - AxioDex (axn)</w:t>
            </w:r>
          </w:p>
        </w:tc>
      </w:tr>
      <w:tr>
        <w:tc>
          <w:tcPr>
            <w:tcW w:type="dxa" w:w="4320"/>
          </w:tcPr>
          <w:p>
            <w:r>
              <w:t>None - Soletheon (solen)</w:t>
            </w:r>
          </w:p>
        </w:tc>
        <w:tc>
          <w:tcPr>
            <w:tcW w:type="dxa" w:w="4320"/>
          </w:tcPr>
          <w:p>
            <w:r>
              <w:t>None - Axie Infinity Shard (Wormhole) (axset)</w:t>
            </w:r>
          </w:p>
        </w:tc>
      </w:tr>
      <w:tr>
        <w:tc>
          <w:tcPr>
            <w:tcW w:type="dxa" w:w="4320"/>
          </w:tcPr>
          <w:p>
            <w:r>
              <w:t>None - Wrapped CellMates (wcell)</w:t>
            </w:r>
          </w:p>
        </w:tc>
        <w:tc>
          <w:tcPr>
            <w:tcW w:type="dxa" w:w="4320"/>
          </w:tcPr>
          <w:p>
            <w:r>
              <w:t>None - Wrapped CKB (wckb)</w:t>
            </w:r>
          </w:p>
        </w:tc>
      </w:tr>
      <w:tr>
        <w:tc>
          <w:tcPr>
            <w:tcW w:type="dxa" w:w="4320"/>
          </w:tcPr>
          <w:p>
            <w:r>
              <w:t>None - Wrapped Conflux (wcfx)</w:t>
            </w:r>
          </w:p>
        </w:tc>
        <w:tc>
          <w:tcPr>
            <w:tcW w:type="dxa" w:w="4320"/>
          </w:tcPr>
          <w:p>
            <w:r>
              <w:t>None - Wrapped CORE (wcore)</w:t>
            </w:r>
          </w:p>
        </w:tc>
      </w:tr>
      <w:tr>
        <w:tc>
          <w:tcPr>
            <w:tcW w:type="dxa" w:w="4320"/>
          </w:tcPr>
          <w:p>
            <w:r>
              <w:t>None - Wrapped CRO (wcro)</w:t>
            </w:r>
          </w:p>
        </w:tc>
        <w:tc>
          <w:tcPr>
            <w:tcW w:type="dxa" w:w="4320"/>
          </w:tcPr>
          <w:p>
            <w:r>
              <w:t>None - XAI Corp (xai)</w:t>
            </w:r>
          </w:p>
        </w:tc>
      </w:tr>
      <w:tr>
        <w:tc>
          <w:tcPr>
            <w:tcW w:type="dxa" w:w="4320"/>
          </w:tcPr>
          <w:p>
            <w:r>
              <w:t>None - XAIGROK (xaigrok)</w:t>
            </w:r>
          </w:p>
        </w:tc>
        <w:tc>
          <w:tcPr>
            <w:tcW w:type="dxa" w:w="4320"/>
          </w:tcPr>
          <w:p>
            <w:r>
              <w:t>None - X Akamaru Inu (aka)</w:t>
            </w:r>
          </w:p>
        </w:tc>
      </w:tr>
      <w:tr>
        <w:tc>
          <w:tcPr>
            <w:tcW w:type="dxa" w:w="4320"/>
          </w:tcPr>
          <w:p>
            <w:r>
              <w:t>None - XALPHA.AI (xalpha)</w:t>
            </w:r>
          </w:p>
        </w:tc>
        <w:tc>
          <w:tcPr>
            <w:tcW w:type="dxa" w:w="4320"/>
          </w:tcPr>
          <w:p>
            <w:r>
              <w:t>None - XApis (wax)</w:t>
            </w:r>
          </w:p>
        </w:tc>
      </w:tr>
      <w:tr>
        <w:tc>
          <w:tcPr>
            <w:tcW w:type="dxa" w:w="4320"/>
          </w:tcPr>
          <w:p>
            <w:r>
              <w:t>None - Xave Coin (xvc)</w:t>
            </w:r>
          </w:p>
        </w:tc>
        <w:tc>
          <w:tcPr>
            <w:tcW w:type="dxa" w:w="4320"/>
          </w:tcPr>
          <w:p>
            <w:r>
              <w:t>None - xcKSM (xcksm)</w:t>
            </w:r>
          </w:p>
        </w:tc>
      </w:tr>
      <w:tr>
        <w:tc>
          <w:tcPr>
            <w:tcW w:type="dxa" w:w="4320"/>
          </w:tcPr>
          <w:p>
            <w:r>
              <w:t>None - Xcoinmeme (x)</w:t>
            </w:r>
          </w:p>
        </w:tc>
        <w:tc>
          <w:tcPr>
            <w:tcW w:type="dxa" w:w="4320"/>
          </w:tcPr>
          <w:p>
            <w:r>
              <w:t>None - CruxDecussata (x)</w:t>
            </w:r>
          </w:p>
        </w:tc>
      </w:tr>
      <w:tr>
        <w:tc>
          <w:tcPr>
            <w:tcW w:type="dxa" w:w="4320"/>
          </w:tcPr>
          <w:p>
            <w:r>
              <w:t>None - xCRX (xcrx)</w:t>
            </w:r>
          </w:p>
        </w:tc>
        <w:tc>
          <w:tcPr>
            <w:tcW w:type="dxa" w:w="4320"/>
          </w:tcPr>
          <w:p>
            <w:r>
              <w:t>None - xcUSDT (xcusdt)</w:t>
            </w:r>
          </w:p>
        </w:tc>
      </w:tr>
      <w:tr>
        <w:tc>
          <w:tcPr>
            <w:tcW w:type="dxa" w:w="4320"/>
          </w:tcPr>
          <w:p>
            <w:r>
              <w:t>None - LENX XD (xd)</w:t>
            </w:r>
          </w:p>
        </w:tc>
        <w:tc>
          <w:tcPr>
            <w:tcW w:type="dxa" w:w="4320"/>
          </w:tcPr>
          <w:p>
            <w:r>
              <w:t>None - XDAI (xdai)</w:t>
            </w:r>
          </w:p>
        </w:tc>
      </w:tr>
      <w:tr>
        <w:tc>
          <w:tcPr>
            <w:tcW w:type="dxa" w:w="4320"/>
          </w:tcPr>
          <w:p>
            <w:r>
              <w:t>None - xDai Native Comb (xcomb)</w:t>
            </w:r>
          </w:p>
        </w:tc>
        <w:tc>
          <w:tcPr>
            <w:tcW w:type="dxa" w:w="4320"/>
          </w:tcPr>
          <w:p>
            <w:r>
              <w:t>None - XDAO (xdao)</w:t>
            </w:r>
          </w:p>
        </w:tc>
      </w:tr>
      <w:tr>
        <w:tc>
          <w:tcPr>
            <w:tcW w:type="dxa" w:w="4320"/>
          </w:tcPr>
          <w:p>
            <w:r>
              <w:t>None - xDEC_Astrovault (xdec)</w:t>
            </w:r>
          </w:p>
        </w:tc>
        <w:tc>
          <w:tcPr>
            <w:tcW w:type="dxa" w:w="4320"/>
          </w:tcPr>
          <w:p>
            <w:r>
              <w:t>None - XINU (ETH) (xinu)</w:t>
            </w:r>
          </w:p>
        </w:tc>
      </w:tr>
      <w:tr>
        <w:tc>
          <w:tcPr>
            <w:tcW w:type="dxa" w:w="4320"/>
          </w:tcPr>
          <w:p>
            <w:r>
              <w:t>None - xJEWEL (xjewel)</w:t>
            </w:r>
          </w:p>
        </w:tc>
        <w:tc>
          <w:tcPr>
            <w:tcW w:type="dxa" w:w="4320"/>
          </w:tcPr>
          <w:p>
            <w:r>
              <w:t>None - xLauncher (xlh)</w:t>
            </w:r>
          </w:p>
        </w:tc>
      </w:tr>
      <w:tr>
        <w:tc>
          <w:tcPr>
            <w:tcW w:type="dxa" w:w="4320"/>
          </w:tcPr>
          <w:p>
            <w:r>
              <w:t>None - XL BULLY (xlbully)</w:t>
            </w:r>
          </w:p>
        </w:tc>
        <w:tc>
          <w:tcPr>
            <w:tcW w:type="dxa" w:w="4320"/>
          </w:tcPr>
          <w:p>
            <w:r>
              <w:t>None - XLink Bridged BTC (Stacks) (abtc)</w:t>
            </w:r>
          </w:p>
        </w:tc>
      </w:tr>
      <w:tr>
        <w:tc>
          <w:tcPr>
            <w:tcW w:type="dxa" w:w="4320"/>
          </w:tcPr>
          <w:p>
            <w:r>
              <w:t>None - XList (xlist)</w:t>
            </w:r>
          </w:p>
        </w:tc>
        <w:tc>
          <w:tcPr>
            <w:tcW w:type="dxa" w:w="4320"/>
          </w:tcPr>
          <w:p>
            <w:r>
              <w:t>None - XLOTTO (xlotto)</w:t>
            </w:r>
          </w:p>
        </w:tc>
      </w:tr>
      <w:tr>
        <w:tc>
          <w:tcPr>
            <w:tcW w:type="dxa" w:w="4320"/>
          </w:tcPr>
          <w:p>
            <w:r>
              <w:t>None - XLSD Coin (xlsd)</w:t>
            </w:r>
          </w:p>
        </w:tc>
        <w:tc>
          <w:tcPr>
            <w:tcW w:type="dxa" w:w="4320"/>
          </w:tcPr>
          <w:p>
            <w:r>
              <w:t>None - XMAS2023 (xmas)</w:t>
            </w:r>
          </w:p>
        </w:tc>
      </w:tr>
      <w:tr>
        <w:tc>
          <w:tcPr>
            <w:tcW w:type="dxa" w:w="4320"/>
          </w:tcPr>
          <w:p>
            <w:r>
              <w:t>None - X-MASK (xmc)</w:t>
            </w:r>
          </w:p>
        </w:tc>
        <w:tc>
          <w:tcPr>
            <w:tcW w:type="dxa" w:w="4320"/>
          </w:tcPr>
          <w:p>
            <w:r>
              <w:t>None - X-Mass (x-mass)</w:t>
            </w:r>
          </w:p>
        </w:tc>
      </w:tr>
      <w:tr>
        <w:tc>
          <w:tcPr>
            <w:tcW w:type="dxa" w:w="4320"/>
          </w:tcPr>
          <w:p>
            <w:r>
              <w:t>None - XMas Santa Rally (xmry)</w:t>
            </w:r>
          </w:p>
        </w:tc>
        <w:tc>
          <w:tcPr>
            <w:tcW w:type="dxa" w:w="4320"/>
          </w:tcPr>
          <w:p>
            <w:r>
              <w:t>None - xMATIC (xmatic)</w:t>
            </w:r>
          </w:p>
        </w:tc>
      </w:tr>
      <w:tr>
        <w:tc>
          <w:tcPr>
            <w:tcW w:type="dxa" w:w="4320"/>
          </w:tcPr>
          <w:p>
            <w:r>
              <w:t>None - X-MetaPol (xmp)</w:t>
            </w:r>
          </w:p>
        </w:tc>
        <w:tc>
          <w:tcPr>
            <w:tcW w:type="dxa" w:w="4320"/>
          </w:tcPr>
          <w:p>
            <w:r>
              <w:t>None - XNET Mobile (xnet)</w:t>
            </w:r>
          </w:p>
        </w:tc>
      </w:tr>
      <w:tr>
        <w:tc>
          <w:tcPr>
            <w:tcW w:type="dxa" w:w="4320"/>
          </w:tcPr>
          <w:p>
            <w:r>
              <w:t>None - xNFT Protocol (xnft)</w:t>
            </w:r>
          </w:p>
        </w:tc>
        <w:tc>
          <w:tcPr>
            <w:tcW w:type="dxa" w:w="4320"/>
          </w:tcPr>
          <w:p>
            <w:r>
              <w:t>None - XNOVA ($xnova)</w:t>
            </w:r>
          </w:p>
        </w:tc>
      </w:tr>
      <w:tr>
        <w:tc>
          <w:tcPr>
            <w:tcW w:type="dxa" w:w="4320"/>
          </w:tcPr>
          <w:p>
            <w:r>
              <w:t>None - Xodex (xodex)</w:t>
            </w:r>
          </w:p>
        </w:tc>
        <w:tc>
          <w:tcPr>
            <w:tcW w:type="dxa" w:w="4320"/>
          </w:tcPr>
          <w:p>
            <w:r>
              <w:t>None - Xover (xvr)</w:t>
            </w:r>
          </w:p>
        </w:tc>
      </w:tr>
      <w:tr>
        <w:tc>
          <w:tcPr>
            <w:tcW w:type="dxa" w:w="4320"/>
          </w:tcPr>
          <w:p>
            <w:r>
              <w:t>None - XOX Labs (xox)</w:t>
            </w:r>
          </w:p>
        </w:tc>
        <w:tc>
          <w:tcPr>
            <w:tcW w:type="dxa" w:w="4320"/>
          </w:tcPr>
          <w:p>
            <w:r>
              <w:t>None - Xpad Network BETA (beta)</w:t>
            </w:r>
          </w:p>
        </w:tc>
      </w:tr>
      <w:tr>
        <w:tc>
          <w:tcPr>
            <w:tcW w:type="dxa" w:w="4320"/>
          </w:tcPr>
          <w:p>
            <w:r>
              <w:t>None - Xpansion Game (xps)</w:t>
            </w:r>
          </w:p>
        </w:tc>
        <w:tc>
          <w:tcPr>
            <w:tcW w:type="dxa" w:w="4320"/>
          </w:tcPr>
          <w:p>
            <w:r>
              <w:t>None - XPayPro.Tech (xppt)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Xpendium (xpnd)</w:t>
            </w:r>
          </w:p>
        </w:tc>
        <w:tc>
          <w:tcPr>
            <w:tcW w:type="dxa" w:w="4320"/>
          </w:tcPr>
          <w:p>
            <w:r>
              <w:t>None - X-Pepe (xpep)</w:t>
            </w:r>
          </w:p>
        </w:tc>
      </w:tr>
      <w:tr>
        <w:tc>
          <w:tcPr>
            <w:tcW w:type="dxa" w:w="4320"/>
          </w:tcPr>
          <w:p>
            <w:r>
              <w:t>None - xPet.tech (xpet)</w:t>
            </w:r>
          </w:p>
        </w:tc>
        <w:tc>
          <w:tcPr>
            <w:tcW w:type="dxa" w:w="4320"/>
          </w:tcPr>
          <w:p>
            <w:r>
              <w:t>None - xPet.tech BPET (bpet)</w:t>
            </w:r>
          </w:p>
        </w:tc>
      </w:tr>
      <w:tr>
        <w:tc>
          <w:tcPr>
            <w:tcW w:type="dxa" w:w="4320"/>
          </w:tcPr>
          <w:p>
            <w:r>
              <w:t>None - X Project ERC (xers)</w:t>
            </w:r>
          </w:p>
        </w:tc>
        <w:tc>
          <w:tcPr>
            <w:tcW w:type="dxa" w:w="4320"/>
          </w:tcPr>
          <w:p>
            <w:r>
              <w:t>None - X Protocol (pot)</w:t>
            </w:r>
          </w:p>
        </w:tc>
      </w:tr>
      <w:tr>
        <w:tc>
          <w:tcPr>
            <w:tcW w:type="dxa" w:w="4320"/>
          </w:tcPr>
          <w:p>
            <w:r>
              <w:t>None - xPTP (xptp)</w:t>
            </w:r>
          </w:p>
        </w:tc>
        <w:tc>
          <w:tcPr>
            <w:tcW w:type="dxa" w:w="4320"/>
          </w:tcPr>
          <w:p>
            <w:r>
              <w:t>None - XQUOK (xquok)</w:t>
            </w:r>
          </w:p>
        </w:tc>
      </w:tr>
      <w:tr>
        <w:tc>
          <w:tcPr>
            <w:tcW w:type="dxa" w:w="4320"/>
          </w:tcPr>
          <w:p>
            <w:r>
              <w:t>None - XRdoge (xrdoge)</w:t>
            </w:r>
          </w:p>
        </w:tc>
        <w:tc>
          <w:tcPr>
            <w:tcW w:type="dxa" w:w="4320"/>
          </w:tcPr>
          <w:p>
            <w:r>
              <w:t>None - XREATORS (ort)</w:t>
            </w:r>
          </w:p>
        </w:tc>
      </w:tr>
      <w:tr>
        <w:tc>
          <w:tcPr>
            <w:tcW w:type="dxa" w:w="4320"/>
          </w:tcPr>
          <w:p>
            <w:r>
              <w:t>None - XRGB (xrgb)</w:t>
            </w:r>
          </w:p>
        </w:tc>
        <w:tc>
          <w:tcPr>
            <w:tcW w:type="dxa" w:w="4320"/>
          </w:tcPr>
          <w:p>
            <w:r>
              <w:t>None - X Rise (xrise)</w:t>
            </w:r>
          </w:p>
        </w:tc>
      </w:tr>
      <w:tr>
        <w:tc>
          <w:tcPr>
            <w:tcW w:type="dxa" w:w="4320"/>
          </w:tcPr>
          <w:p>
            <w:r>
              <w:t>None - XROW (xrow)</w:t>
            </w:r>
          </w:p>
        </w:tc>
        <w:tc>
          <w:tcPr>
            <w:tcW w:type="dxa" w:w="4320"/>
          </w:tcPr>
          <w:p>
            <w:r>
              <w:t>None - XRP20 (xrp20)</w:t>
            </w:r>
          </w:p>
        </w:tc>
      </w:tr>
      <w:tr>
        <w:tc>
          <w:tcPr>
            <w:tcW w:type="dxa" w:w="4320"/>
          </w:tcPr>
          <w:p>
            <w:r>
              <w:t>None - XRPayNet (xrpaynet)</w:t>
            </w:r>
          </w:p>
        </w:tc>
        <w:tc>
          <w:tcPr>
            <w:tcW w:type="dxa" w:w="4320"/>
          </w:tcPr>
          <w:p>
            <w:r>
              <w:t>None - Xrpcashone (xce)</w:t>
            </w:r>
          </w:p>
        </w:tc>
      </w:tr>
      <w:tr>
        <w:tc>
          <w:tcPr>
            <w:tcW w:type="dxa" w:w="4320"/>
          </w:tcPr>
          <w:p>
            <w:r>
              <w:t>None - XRP Classic (xrpc)</w:t>
            </w:r>
          </w:p>
        </w:tc>
        <w:tc>
          <w:tcPr>
            <w:tcW w:type="dxa" w:w="4320"/>
          </w:tcPr>
          <w:p>
            <w:r>
              <w:t>None - XRP Healthcare (xrph)</w:t>
            </w:r>
          </w:p>
        </w:tc>
      </w:tr>
      <w:tr>
        <w:tc>
          <w:tcPr>
            <w:tcW w:type="dxa" w:w="4320"/>
          </w:tcPr>
          <w:p>
            <w:r>
              <w:t>None - XRun (xrun)</w:t>
            </w:r>
          </w:p>
        </w:tc>
        <w:tc>
          <w:tcPr>
            <w:tcW w:type="dxa" w:w="4320"/>
          </w:tcPr>
          <w:p>
            <w:r>
              <w:t>None - XSale (xs)</w:t>
            </w:r>
          </w:p>
        </w:tc>
      </w:tr>
      <w:tr>
        <w:tc>
          <w:tcPr>
            <w:tcW w:type="dxa" w:w="4320"/>
          </w:tcPr>
          <w:p>
            <w:r>
              <w:t>None - xSAUCE (xsauce)</w:t>
            </w:r>
          </w:p>
        </w:tc>
        <w:tc>
          <w:tcPr>
            <w:tcW w:type="dxa" w:w="4320"/>
          </w:tcPr>
          <w:p>
            <w:r>
              <w:t>None - Zab (zab)</w:t>
            </w:r>
          </w:p>
        </w:tc>
      </w:tr>
      <w:tr>
        <w:tc>
          <w:tcPr>
            <w:tcW w:type="dxa" w:w="4320"/>
          </w:tcPr>
          <w:p>
            <w:r>
              <w:t>None - Zada (zada)</w:t>
            </w:r>
          </w:p>
        </w:tc>
        <w:tc>
          <w:tcPr>
            <w:tcW w:type="dxa" w:w="4320"/>
          </w:tcPr>
          <w:p>
            <w:r>
              <w:t>None - Zaif (zaif)</w:t>
            </w:r>
          </w:p>
        </w:tc>
      </w:tr>
      <w:tr>
        <w:tc>
          <w:tcPr>
            <w:tcW w:type="dxa" w:w="4320"/>
          </w:tcPr>
          <w:p>
            <w:r>
              <w:t>None - ZAIHO (zai)</w:t>
            </w:r>
          </w:p>
        </w:tc>
        <w:tc>
          <w:tcPr>
            <w:tcW w:type="dxa" w:w="4320"/>
          </w:tcPr>
          <w:p>
            <w:r>
              <w:t>None - ZakumiFi (zafi)</w:t>
            </w:r>
          </w:p>
        </w:tc>
      </w:tr>
      <w:tr>
        <w:tc>
          <w:tcPr>
            <w:tcW w:type="dxa" w:w="4320"/>
          </w:tcPr>
          <w:p>
            <w:r>
              <w:t>None - Zam.io (zam)</w:t>
            </w:r>
          </w:p>
        </w:tc>
        <w:tc>
          <w:tcPr>
            <w:tcW w:type="dxa" w:w="4320"/>
          </w:tcPr>
          <w:p>
            <w:r>
              <w:t>None - ZCore (zcr)</w:t>
            </w:r>
          </w:p>
        </w:tc>
      </w:tr>
      <w:tr>
        <w:tc>
          <w:tcPr>
            <w:tcW w:type="dxa" w:w="4320"/>
          </w:tcPr>
          <w:p>
            <w:r>
              <w:t>None - ZCore Finance (zefi)</w:t>
            </w:r>
          </w:p>
        </w:tc>
        <w:tc>
          <w:tcPr>
            <w:tcW w:type="dxa" w:w="4320"/>
          </w:tcPr>
          <w:p>
            <w:r>
              <w:t>None - Z-Cubed (z3)</w:t>
            </w:r>
          </w:p>
        </w:tc>
      </w:tr>
      <w:tr>
        <w:tc>
          <w:tcPr>
            <w:tcW w:type="dxa" w:w="4320"/>
          </w:tcPr>
          <w:p>
            <w:r>
              <w:t>None - ZebraDAO (zeb)</w:t>
            </w:r>
          </w:p>
        </w:tc>
        <w:tc>
          <w:tcPr>
            <w:tcW w:type="dxa" w:w="4320"/>
          </w:tcPr>
          <w:p>
            <w:r>
              <w:t>None - ZED RUN (zed)</w:t>
            </w:r>
          </w:p>
        </w:tc>
      </w:tr>
      <w:tr>
        <w:tc>
          <w:tcPr>
            <w:tcW w:type="dxa" w:w="4320"/>
          </w:tcPr>
          <w:p>
            <w:r>
              <w:t>None - Zedxion (zedxion)</w:t>
            </w:r>
          </w:p>
        </w:tc>
        <w:tc>
          <w:tcPr>
            <w:tcW w:type="dxa" w:w="4320"/>
          </w:tcPr>
          <w:p>
            <w:r>
              <w:t>None - Zedxion USDZ (usdz)</w:t>
            </w:r>
          </w:p>
        </w:tc>
      </w:tr>
      <w:tr>
        <w:tc>
          <w:tcPr>
            <w:tcW w:type="dxa" w:w="4320"/>
          </w:tcPr>
          <w:p>
            <w:r>
              <w:t>None - Zeebu (zbu)</w:t>
            </w:r>
          </w:p>
        </w:tc>
        <w:tc>
          <w:tcPr>
            <w:tcW w:type="dxa" w:w="4320"/>
          </w:tcPr>
          <w:p>
            <w:r>
              <w:t>None - Zeek Coin ($meow)</w:t>
            </w:r>
          </w:p>
        </w:tc>
      </w:tr>
      <w:tr>
        <w:tc>
          <w:tcPr>
            <w:tcW w:type="dxa" w:w="4320"/>
          </w:tcPr>
          <w:p>
            <w:r>
              <w:t>None - Zeemcoin (zeem)</w:t>
            </w:r>
          </w:p>
        </w:tc>
        <w:tc>
          <w:tcPr>
            <w:tcW w:type="dxa" w:w="4320"/>
          </w:tcPr>
          <w:p>
            <w:r>
              <w:t>None - Zeeverse (vee)</w:t>
            </w:r>
          </w:p>
        </w:tc>
      </w:tr>
      <w:tr>
        <w:tc>
          <w:tcPr>
            <w:tcW w:type="dxa" w:w="4320"/>
          </w:tcPr>
          <w:p>
            <w:r>
              <w:t>None - ZeLoop Eco Reward (erw)</w:t>
            </w:r>
          </w:p>
        </w:tc>
        <w:tc>
          <w:tcPr>
            <w:tcW w:type="dxa" w:w="4320"/>
          </w:tcPr>
          <w:p>
            <w:r>
              <w:t>None - Zelwin (zlw)</w:t>
            </w:r>
          </w:p>
        </w:tc>
      </w:tr>
      <w:tr>
        <w:tc>
          <w:tcPr>
            <w:tcW w:type="dxa" w:w="4320"/>
          </w:tcPr>
          <w:p>
            <w:r>
              <w:t>None - Zenc Coin (zenc)</w:t>
            </w:r>
          </w:p>
        </w:tc>
        <w:tc>
          <w:tcPr>
            <w:tcW w:type="dxa" w:w="4320"/>
          </w:tcPr>
          <w:p>
            <w:r>
              <w:t>None - ZENEX (znx)</w:t>
            </w:r>
          </w:p>
        </w:tc>
      </w:tr>
      <w:tr>
        <w:tc>
          <w:tcPr>
            <w:tcW w:type="dxa" w:w="4320"/>
          </w:tcPr>
          <w:p>
            <w:r>
              <w:t>None - ZENIQ (zeniq)</w:t>
            </w:r>
          </w:p>
        </w:tc>
        <w:tc>
          <w:tcPr>
            <w:tcW w:type="dxa" w:w="4320"/>
          </w:tcPr>
          <w:p>
            <w:r>
              <w:t>None - ZKPEPE (zkpepe)</w:t>
            </w:r>
          </w:p>
        </w:tc>
      </w:tr>
      <w:tr>
        <w:tc>
          <w:tcPr>
            <w:tcW w:type="dxa" w:w="4320"/>
          </w:tcPr>
          <w:p>
            <w:r>
              <w:t>None - zkProof (zkp)</w:t>
            </w:r>
          </w:p>
        </w:tc>
        <w:tc>
          <w:tcPr>
            <w:tcW w:type="dxa" w:w="4320"/>
          </w:tcPr>
          <w:p>
            <w:r>
              <w:t>None - zkShib (zkshib)</w:t>
            </w:r>
          </w:p>
        </w:tc>
      </w:tr>
      <w:tr>
        <w:tc>
          <w:tcPr>
            <w:tcW w:type="dxa" w:w="4320"/>
          </w:tcPr>
          <w:p>
            <w:r>
              <w:t>None - zkSHIELD (zkshield)</w:t>
            </w:r>
          </w:p>
        </w:tc>
        <w:tc>
          <w:tcPr>
            <w:tcW w:type="dxa" w:w="4320"/>
          </w:tcPr>
          <w:p>
            <w:r>
              <w:t>None - zkSVM (zksvm)</w:t>
            </w:r>
          </w:p>
        </w:tc>
      </w:tr>
      <w:tr>
        <w:tc>
          <w:tcPr>
            <w:tcW w:type="dxa" w:w="4320"/>
          </w:tcPr>
          <w:p>
            <w:r>
              <w:t>None - zkSwap (zksp)</w:t>
            </w:r>
          </w:p>
        </w:tc>
        <w:tc>
          <w:tcPr>
            <w:tcW w:type="dxa" w:w="4320"/>
          </w:tcPr>
          <w:p>
            <w:r>
              <w:t>None - zkSync Bridged USDC (zkSync) (usdc)</w:t>
            </w:r>
          </w:p>
        </w:tc>
      </w:tr>
      <w:tr>
        <w:tc>
          <w:tcPr>
            <w:tcW w:type="dxa" w:w="4320"/>
          </w:tcPr>
          <w:p>
            <w:r>
              <w:t>None - ZkTsunami (:zkt:)</w:t>
            </w:r>
          </w:p>
        </w:tc>
        <w:tc>
          <w:tcPr>
            <w:tcW w:type="dxa" w:w="4320"/>
          </w:tcPr>
          <w:p>
            <w:r>
              <w:t>None - ZURF (zrf)</w:t>
            </w:r>
          </w:p>
        </w:tc>
      </w:tr>
      <w:tr>
        <w:tc>
          <w:tcPr>
            <w:tcW w:type="dxa" w:w="4320"/>
          </w:tcPr>
          <w:p>
            <w:r>
              <w:t>None - ZURRENCY (zurr)</w:t>
            </w:r>
          </w:p>
        </w:tc>
        <w:tc>
          <w:tcPr>
            <w:tcW w:type="dxa" w:w="4320"/>
          </w:tcPr>
          <w:p>
            <w:r>
              <w:t>None - Zuzalu Inu (zuzalu)</w:t>
            </w:r>
          </w:p>
        </w:tc>
      </w:tr>
      <w:tr>
        <w:tc>
          <w:tcPr>
            <w:tcW w:type="dxa" w:w="4320"/>
          </w:tcPr>
          <w:p>
            <w:r>
              <w:t>None - ZUZUAI (zuzuai)</w:t>
            </w:r>
          </w:p>
        </w:tc>
        <w:tc>
          <w:tcPr>
            <w:tcW w:type="dxa" w:w="4320"/>
          </w:tcPr>
          <w:p>
            <w:r>
              <w:t>None - Zynergy (zyn)</w:t>
            </w:r>
          </w:p>
        </w:tc>
      </w:tr>
      <w:tr>
        <w:tc>
          <w:tcPr>
            <w:tcW w:type="dxa" w:w="4320"/>
          </w:tcPr>
          <w:p>
            <w:r>
              <w:t>None - Zyrri (zyr)</w:t>
            </w:r>
          </w:p>
        </w:tc>
        <w:tc>
          <w:tcPr>
            <w:tcW w:type="dxa" w:w="4320"/>
          </w:tcPr>
          <w:p>
            <w:r>
              <w:t>None - 01coin (zoc)</w:t>
            </w:r>
          </w:p>
        </w:tc>
      </w:tr>
      <w:tr>
        <w:tc>
          <w:tcPr>
            <w:tcW w:type="dxa" w:w="4320"/>
          </w:tcPr>
          <w:p>
            <w:r>
              <w:t>None - Starlink Program (slk)</w:t>
            </w:r>
          </w:p>
        </w:tc>
        <w:tc>
          <w:tcPr>
            <w:tcW w:type="dxa" w:w="4320"/>
          </w:tcPr>
          <w:p>
            <w:r>
              <w:t>None - Starly (starly)</w:t>
            </w:r>
          </w:p>
        </w:tc>
      </w:tr>
      <w:tr>
        <w:tc>
          <w:tcPr>
            <w:tcW w:type="dxa" w:w="4320"/>
          </w:tcPr>
          <w:p>
            <w:r>
              <w:t>None - StarMon (smon)</w:t>
            </w:r>
          </w:p>
        </w:tc>
        <w:tc>
          <w:tcPr>
            <w:tcW w:type="dxa" w:w="4320"/>
          </w:tcPr>
          <w:p>
            <w:r>
              <w:t>None - Starpad (srp)</w:t>
            </w:r>
          </w:p>
        </w:tc>
      </w:tr>
      <w:tr>
        <w:tc>
          <w:tcPr>
            <w:tcW w:type="dxa" w:w="4320"/>
          </w:tcPr>
          <w:p>
            <w:r>
              <w:t>None - STAR QUACKS (quacks)</w:t>
            </w:r>
          </w:p>
        </w:tc>
        <w:tc>
          <w:tcPr>
            <w:tcW w:type="dxa" w:w="4320"/>
          </w:tcPr>
          <w:p>
            <w:r>
              <w:t>None - Starry (starry)</w:t>
            </w:r>
          </w:p>
        </w:tc>
      </w:tr>
      <w:tr>
        <w:tc>
          <w:tcPr>
            <w:tcW w:type="dxa" w:w="4320"/>
          </w:tcPr>
          <w:p>
            <w:r>
              <w:t>None - StarSharks (sss)</w:t>
            </w:r>
          </w:p>
        </w:tc>
        <w:tc>
          <w:tcPr>
            <w:tcW w:type="dxa" w:w="4320"/>
          </w:tcPr>
          <w:p>
            <w:r>
              <w:t>None - Step Hero (hero)</w:t>
            </w:r>
          </w:p>
        </w:tc>
      </w:tr>
      <w:tr>
        <w:tc>
          <w:tcPr>
            <w:tcW w:type="dxa" w:w="4320"/>
          </w:tcPr>
          <w:p>
            <w:r>
              <w:t>None - StereoAI (stai)</w:t>
            </w:r>
          </w:p>
        </w:tc>
        <w:tc>
          <w:tcPr>
            <w:tcW w:type="dxa" w:w="4320"/>
          </w:tcPr>
          <w:p>
            <w:r>
              <w:t>None - Sterling Finance (str)</w:t>
            </w:r>
          </w:p>
        </w:tc>
      </w:tr>
      <w:tr>
        <w:tc>
          <w:tcPr>
            <w:tcW w:type="dxa" w:w="4320"/>
          </w:tcPr>
          <w:p>
            <w:r>
              <w:t>None - Stilton (stilt)</w:t>
            </w:r>
          </w:p>
        </w:tc>
        <w:tc>
          <w:tcPr>
            <w:tcW w:type="dxa" w:w="4320"/>
          </w:tcPr>
          <w:p>
            <w:r>
              <w:t>None - stkATOM (stkatom)</w:t>
            </w:r>
          </w:p>
        </w:tc>
      </w:tr>
      <w:tr>
        <w:tc>
          <w:tcPr>
            <w:tcW w:type="dxa" w:w="4320"/>
          </w:tcPr>
          <w:p>
            <w:r>
              <w:t>None - Stkd SCRT (stkd)</w:t>
            </w:r>
          </w:p>
        </w:tc>
        <w:tc>
          <w:tcPr>
            <w:tcW w:type="dxa" w:w="4320"/>
          </w:tcPr>
          <w:p>
            <w:r>
              <w:t>None - stoicDAO (zeta)</w:t>
            </w:r>
          </w:p>
        </w:tc>
      </w:tr>
      <w:tr>
        <w:tc>
          <w:tcPr>
            <w:tcW w:type="dxa" w:w="4320"/>
          </w:tcPr>
          <w:p>
            <w:r>
              <w:t>None - STON (ston)</w:t>
            </w:r>
          </w:p>
        </w:tc>
        <w:tc>
          <w:tcPr>
            <w:tcW w:type="dxa" w:w="4320"/>
          </w:tcPr>
          <w:p>
            <w:r>
              <w:t>None - STONED (stoned)</w:t>
            </w:r>
          </w:p>
        </w:tc>
      </w:tr>
      <w:tr>
        <w:tc>
          <w:tcPr>
            <w:tcW w:type="dxa" w:w="4320"/>
          </w:tcPr>
          <w:p>
            <w:r>
              <w:t>None - StonkMemeMan (stonks)</w:t>
            </w:r>
          </w:p>
        </w:tc>
        <w:tc>
          <w:tcPr>
            <w:tcW w:type="dxa" w:w="4320"/>
          </w:tcPr>
          <w:p>
            <w:r>
              <w:t>None - STONKS (stonks)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sTONks (stonks)</w:t>
            </w:r>
          </w:p>
        </w:tc>
        <w:tc>
          <w:tcPr>
            <w:tcW w:type="dxa" w:w="4320"/>
          </w:tcPr>
          <w:p>
            <w:r>
              <w:t>None - Stonks Bot ($stonks)</w:t>
            </w:r>
          </w:p>
        </w:tc>
      </w:tr>
      <w:tr>
        <w:tc>
          <w:tcPr>
            <w:tcW w:type="dxa" w:w="4320"/>
          </w:tcPr>
          <w:p>
            <w:r>
              <w:t>None - STONKSDAO (stonks)</w:t>
            </w:r>
          </w:p>
        </w:tc>
        <w:tc>
          <w:tcPr>
            <w:tcW w:type="dxa" w:w="4320"/>
          </w:tcPr>
          <w:p>
            <w:r>
              <w:t>None - StopElon (stopelon)</w:t>
            </w:r>
          </w:p>
        </w:tc>
      </w:tr>
      <w:tr>
        <w:tc>
          <w:tcPr>
            <w:tcW w:type="dxa" w:w="4320"/>
          </w:tcPr>
          <w:p>
            <w:r>
              <w:t>None - StorageChain (wstor)</w:t>
            </w:r>
          </w:p>
        </w:tc>
        <w:tc>
          <w:tcPr>
            <w:tcW w:type="dxa" w:w="4320"/>
          </w:tcPr>
          <w:p>
            <w:r>
              <w:t>None - Storepay (spc)</w:t>
            </w:r>
          </w:p>
        </w:tc>
      </w:tr>
      <w:tr>
        <w:tc>
          <w:tcPr>
            <w:tcW w:type="dxa" w:w="4320"/>
          </w:tcPr>
          <w:p>
            <w:r>
              <w:t>None - Storex (strx)</w:t>
            </w:r>
          </w:p>
        </w:tc>
        <w:tc>
          <w:tcPr>
            <w:tcW w:type="dxa" w:w="4320"/>
          </w:tcPr>
          <w:p>
            <w:r>
              <w:t>None - Storm (storm)</w:t>
            </w:r>
          </w:p>
        </w:tc>
      </w:tr>
      <w:tr>
        <w:tc>
          <w:tcPr>
            <w:tcW w:type="dxa" w:w="4320"/>
          </w:tcPr>
          <w:p>
            <w:r>
              <w:t>None - Storm Warfare (jan)</w:t>
            </w:r>
          </w:p>
        </w:tc>
        <w:tc>
          <w:tcPr>
            <w:tcW w:type="dxa" w:w="4320"/>
          </w:tcPr>
          <w:p>
            <w:r>
              <w:t>None - Story (story)</w:t>
            </w:r>
          </w:p>
        </w:tc>
      </w:tr>
      <w:tr>
        <w:tc>
          <w:tcPr>
            <w:tcW w:type="dxa" w:w="4320"/>
          </w:tcPr>
          <w:p>
            <w:r>
              <w:t>None - Stratum Exchange (strat)</w:t>
            </w:r>
          </w:p>
        </w:tc>
        <w:tc>
          <w:tcPr>
            <w:tcW w:type="dxa" w:w="4320"/>
          </w:tcPr>
          <w:p>
            <w:r>
              <w:t>None - STRCH Token (strch)</w:t>
            </w:r>
          </w:p>
        </w:tc>
      </w:tr>
      <w:tr>
        <w:tc>
          <w:tcPr>
            <w:tcW w:type="dxa" w:w="4320"/>
          </w:tcPr>
          <w:p>
            <w:r>
              <w:t>None - Streakk Chain (stkc)</w:t>
            </w:r>
          </w:p>
        </w:tc>
        <w:tc>
          <w:tcPr>
            <w:tcW w:type="dxa" w:w="4320"/>
          </w:tcPr>
          <w:p>
            <w:r>
              <w:t>None - StreamCoin (strm)</w:t>
            </w:r>
          </w:p>
        </w:tc>
      </w:tr>
      <w:tr>
        <w:tc>
          <w:tcPr>
            <w:tcW w:type="dxa" w:w="4320"/>
          </w:tcPr>
          <w:p>
            <w:r>
              <w:t>None - Streamer Inu (streamerinu)</w:t>
            </w:r>
          </w:p>
        </w:tc>
        <w:tc>
          <w:tcPr>
            <w:tcW w:type="dxa" w:w="4320"/>
          </w:tcPr>
          <w:p>
            <w:r>
              <w:t>None - Swift (swift)</w:t>
            </w:r>
          </w:p>
        </w:tc>
      </w:tr>
      <w:tr>
        <w:tc>
          <w:tcPr>
            <w:tcW w:type="dxa" w:w="4320"/>
          </w:tcPr>
          <w:p>
            <w:r>
              <w:t>None - Swift Bot ($swift)</w:t>
            </w:r>
          </w:p>
        </w:tc>
        <w:tc>
          <w:tcPr>
            <w:tcW w:type="dxa" w:w="4320"/>
          </w:tcPr>
          <w:p>
            <w:r>
              <w:t>None - SwiftSwap (sws)</w:t>
            </w:r>
          </w:p>
        </w:tc>
      </w:tr>
      <w:tr>
        <w:tc>
          <w:tcPr>
            <w:tcW w:type="dxa" w:w="4320"/>
          </w:tcPr>
          <w:p>
            <w:r>
              <w:t>None - Swinca (swi)</w:t>
            </w:r>
          </w:p>
        </w:tc>
        <w:tc>
          <w:tcPr>
            <w:tcW w:type="dxa" w:w="4320"/>
          </w:tcPr>
          <w:p>
            <w:r>
              <w:t>None - Swipe Token (swipe)</w:t>
            </w:r>
          </w:p>
        </w:tc>
      </w:tr>
      <w:tr>
        <w:tc>
          <w:tcPr>
            <w:tcW w:type="dxa" w:w="4320"/>
          </w:tcPr>
          <w:p>
            <w:r>
              <w:t>None - SwirlToken (OLD) (swirl)</w:t>
            </w:r>
          </w:p>
        </w:tc>
        <w:tc>
          <w:tcPr>
            <w:tcW w:type="dxa" w:w="4320"/>
          </w:tcPr>
          <w:p>
            <w:r>
              <w:t>None - SwirlToken (swirl)</w:t>
            </w:r>
          </w:p>
        </w:tc>
      </w:tr>
      <w:tr>
        <w:tc>
          <w:tcPr>
            <w:tcW w:type="dxa" w:w="4320"/>
          </w:tcPr>
          <w:p>
            <w:r>
              <w:t>None - Synth oUSD (ousd)</w:t>
            </w:r>
          </w:p>
        </w:tc>
        <w:tc>
          <w:tcPr>
            <w:tcW w:type="dxa" w:w="4320"/>
          </w:tcPr>
          <w:p>
            <w:r>
              <w:t>None - Sypool (syp)</w:t>
            </w:r>
          </w:p>
        </w:tc>
      </w:tr>
      <w:tr>
        <w:tc>
          <w:tcPr>
            <w:tcW w:type="dxa" w:w="4320"/>
          </w:tcPr>
          <w:p>
            <w:r>
              <w:t>None - Syrup Finance (srx)</w:t>
            </w:r>
          </w:p>
        </w:tc>
        <w:tc>
          <w:tcPr>
            <w:tcW w:type="dxa" w:w="4320"/>
          </w:tcPr>
          <w:p>
            <w:r>
              <w:t>None - T23 (t23)</w:t>
            </w:r>
          </w:p>
        </w:tc>
      </w:tr>
      <w:tr>
        <w:tc>
          <w:tcPr>
            <w:tcW w:type="dxa" w:w="4320"/>
          </w:tcPr>
          <w:p>
            <w:r>
              <w:t>None - T2T2 (t2t2)</w:t>
            </w:r>
          </w:p>
        </w:tc>
        <w:tc>
          <w:tcPr>
            <w:tcW w:type="dxa" w:w="4320"/>
          </w:tcPr>
          <w:p>
            <w:r>
              <w:t>None - TabbyPOS (epos)</w:t>
            </w:r>
          </w:p>
        </w:tc>
      </w:tr>
      <w:tr>
        <w:tc>
          <w:tcPr>
            <w:tcW w:type="dxa" w:w="4320"/>
          </w:tcPr>
          <w:p>
            <w:r>
              <w:t>None - TABO (tabo)</w:t>
            </w:r>
          </w:p>
        </w:tc>
        <w:tc>
          <w:tcPr>
            <w:tcW w:type="dxa" w:w="4320"/>
          </w:tcPr>
          <w:p>
            <w:r>
              <w:t>None - TabTrader (ttt)</w:t>
            </w:r>
          </w:p>
        </w:tc>
      </w:tr>
      <w:tr>
        <w:tc>
          <w:tcPr>
            <w:tcW w:type="dxa" w:w="4320"/>
          </w:tcPr>
          <w:p>
            <w:r>
              <w:t>None - TAGGR (taggr)</w:t>
            </w:r>
          </w:p>
        </w:tc>
        <w:tc>
          <w:tcPr>
            <w:tcW w:type="dxa" w:w="4320"/>
          </w:tcPr>
          <w:p>
            <w:r>
              <w:t>None - TAHU (tahu)</w:t>
            </w:r>
          </w:p>
        </w:tc>
      </w:tr>
      <w:tr>
        <w:tc>
          <w:tcPr>
            <w:tcW w:type="dxa" w:w="4320"/>
          </w:tcPr>
          <w:p>
            <w:r>
              <w:t>None - tBridge (tai)</w:t>
            </w:r>
          </w:p>
        </w:tc>
        <w:tc>
          <w:tcPr>
            <w:tcW w:type="dxa" w:w="4320"/>
          </w:tcPr>
          <w:p>
            <w:r>
              <w:t>None - TAIKAI (tkai)</w:t>
            </w:r>
          </w:p>
        </w:tc>
      </w:tr>
      <w:tr>
        <w:tc>
          <w:tcPr>
            <w:tcW w:type="dxa" w:w="4320"/>
          </w:tcPr>
          <w:p>
            <w:r>
              <w:t>None - Taikula Coin (taikula)</w:t>
            </w:r>
          </w:p>
        </w:tc>
        <w:tc>
          <w:tcPr>
            <w:tcW w:type="dxa" w:w="4320"/>
          </w:tcPr>
          <w:p>
            <w:r>
              <w:t>None - Tail (tail)</w:t>
            </w:r>
          </w:p>
        </w:tc>
      </w:tr>
      <w:tr>
        <w:tc>
          <w:tcPr>
            <w:tcW w:type="dxa" w:w="4320"/>
          </w:tcPr>
          <w:p>
            <w:r>
              <w:t>None - TAI (tai)</w:t>
            </w:r>
          </w:p>
        </w:tc>
        <w:tc>
          <w:tcPr>
            <w:tcW w:type="dxa" w:w="4320"/>
          </w:tcPr>
          <w:p>
            <w:r>
              <w:t>None - Takamaka (tkg)</w:t>
            </w:r>
          </w:p>
        </w:tc>
      </w:tr>
      <w:tr>
        <w:tc>
          <w:tcPr>
            <w:tcW w:type="dxa" w:w="4320"/>
          </w:tcPr>
          <w:p>
            <w:r>
              <w:t>None - Takepile (take)</w:t>
            </w:r>
          </w:p>
        </w:tc>
        <w:tc>
          <w:tcPr>
            <w:tcW w:type="dxa" w:w="4320"/>
          </w:tcPr>
          <w:p>
            <w:r>
              <w:t>None - Talent Coin (tlnt)</w:t>
            </w:r>
          </w:p>
        </w:tc>
      </w:tr>
      <w:tr>
        <w:tc>
          <w:tcPr>
            <w:tcW w:type="dxa" w:w="4320"/>
          </w:tcPr>
          <w:p>
            <w:r>
              <w:t>None - TalentIDO (tal)</w:t>
            </w:r>
          </w:p>
        </w:tc>
        <w:tc>
          <w:tcPr>
            <w:tcW w:type="dxa" w:w="4320"/>
          </w:tcPr>
          <w:p>
            <w:r>
              <w:t>None - Taler (tlr)</w:t>
            </w:r>
          </w:p>
        </w:tc>
      </w:tr>
      <w:tr>
        <w:tc>
          <w:tcPr>
            <w:tcW w:type="dxa" w:w="4320"/>
          </w:tcPr>
          <w:p>
            <w:r>
              <w:t>None - Talis Protocol (talis)</w:t>
            </w:r>
          </w:p>
        </w:tc>
        <w:tc>
          <w:tcPr>
            <w:tcW w:type="dxa" w:w="4320"/>
          </w:tcPr>
          <w:p>
            <w:r>
              <w:t>None - Talkado (talk)</w:t>
            </w:r>
          </w:p>
        </w:tc>
      </w:tr>
      <w:tr>
        <w:tc>
          <w:tcPr>
            <w:tcW w:type="dxa" w:w="4320"/>
          </w:tcPr>
          <w:p>
            <w:r>
              <w:t>None - TALKI (tal)</w:t>
            </w:r>
          </w:p>
        </w:tc>
        <w:tc>
          <w:tcPr>
            <w:tcW w:type="dxa" w:w="4320"/>
          </w:tcPr>
          <w:p>
            <w:r>
              <w:t>None - Tama Finance (tama)</w:t>
            </w:r>
          </w:p>
        </w:tc>
      </w:tr>
      <w:tr>
        <w:tc>
          <w:tcPr>
            <w:tcW w:type="dxa" w:w="4320"/>
          </w:tcPr>
          <w:p>
            <w:r>
              <w:t>None - Tamagotchi (gotchi)</w:t>
            </w:r>
          </w:p>
        </w:tc>
        <w:tc>
          <w:tcPr>
            <w:tcW w:type="dxa" w:w="4320"/>
          </w:tcPr>
          <w:p>
            <w:r>
              <w:t>None - Tangent (tang)</w:t>
            </w:r>
          </w:p>
        </w:tc>
      </w:tr>
      <w:tr>
        <w:tc>
          <w:tcPr>
            <w:tcW w:type="dxa" w:w="4320"/>
          </w:tcPr>
          <w:p>
            <w:r>
              <w:t>None - Tangible (tngbl)</w:t>
            </w:r>
          </w:p>
        </w:tc>
        <w:tc>
          <w:tcPr>
            <w:tcW w:type="dxa" w:w="4320"/>
          </w:tcPr>
          <w:p>
            <w:r>
              <w:t>None - TangleSwap VOID (void)</w:t>
            </w:r>
          </w:p>
        </w:tc>
      </w:tr>
      <w:tr>
        <w:tc>
          <w:tcPr>
            <w:tcW w:type="dxa" w:w="4320"/>
          </w:tcPr>
          <w:p>
            <w:r>
              <w:t>None - TangoSwap (tango)</w:t>
            </w:r>
          </w:p>
        </w:tc>
        <w:tc>
          <w:tcPr>
            <w:tcW w:type="dxa" w:w="4320"/>
          </w:tcPr>
          <w:p>
            <w:r>
              <w:t>None - TangYuan (tangyuan)</w:t>
            </w:r>
          </w:p>
        </w:tc>
      </w:tr>
      <w:tr>
        <w:tc>
          <w:tcPr>
            <w:tcW w:type="dxa" w:w="4320"/>
          </w:tcPr>
          <w:p>
            <w:r>
              <w:t>None - Tank Battle (tbl)</w:t>
            </w:r>
          </w:p>
        </w:tc>
        <w:tc>
          <w:tcPr>
            <w:tcW w:type="dxa" w:w="4320"/>
          </w:tcPr>
          <w:p>
            <w:r>
              <w:t>None - Tank Gold (tgold)</w:t>
            </w:r>
          </w:p>
        </w:tc>
      </w:tr>
      <w:tr>
        <w:tc>
          <w:tcPr>
            <w:tcW w:type="dxa" w:w="4320"/>
          </w:tcPr>
          <w:p>
            <w:r>
              <w:t>None - TanPin (tanpin)</w:t>
            </w:r>
          </w:p>
        </w:tc>
        <w:tc>
          <w:tcPr>
            <w:tcW w:type="dxa" w:w="4320"/>
          </w:tcPr>
          <w:p>
            <w:r>
              <w:t>None - TAO INU (taonu)</w:t>
            </w:r>
          </w:p>
        </w:tc>
      </w:tr>
      <w:tr>
        <w:tc>
          <w:tcPr>
            <w:tcW w:type="dxa" w:w="4320"/>
          </w:tcPr>
          <w:p>
            <w:r>
              <w:t>None - TaoPad (tpad)</w:t>
            </w:r>
          </w:p>
        </w:tc>
        <w:tc>
          <w:tcPr>
            <w:tcW w:type="dxa" w:w="4320"/>
          </w:tcPr>
          <w:p>
            <w:r>
              <w:t>None - Tap Fantasy (tap)</w:t>
            </w:r>
          </w:p>
        </w:tc>
      </w:tr>
      <w:tr>
        <w:tc>
          <w:tcPr>
            <w:tcW w:type="dxa" w:w="4320"/>
          </w:tcPr>
          <w:p>
            <w:r>
              <w:t>None - Terraport (terra)</w:t>
            </w:r>
          </w:p>
        </w:tc>
        <w:tc>
          <w:tcPr>
            <w:tcW w:type="dxa" w:w="4320"/>
          </w:tcPr>
          <w:p>
            <w:r>
              <w:t>None - TerraUSD (Wormhole) (ust)</w:t>
            </w:r>
          </w:p>
        </w:tc>
      </w:tr>
      <w:tr>
        <w:tc>
          <w:tcPr>
            <w:tcW w:type="dxa" w:w="4320"/>
          </w:tcPr>
          <w:p>
            <w:r>
              <w:t>None - TeSo (teso)</w:t>
            </w:r>
          </w:p>
        </w:tc>
        <w:tc>
          <w:tcPr>
            <w:tcW w:type="dxa" w:w="4320"/>
          </w:tcPr>
          <w:p>
            <w:r>
              <w:t>None - Test (test)</w:t>
            </w:r>
          </w:p>
        </w:tc>
      </w:tr>
      <w:tr>
        <w:tc>
          <w:tcPr>
            <w:tcW w:type="dxa" w:w="4320"/>
          </w:tcPr>
          <w:p>
            <w:r>
              <w:t>None - TESTO (testo)</w:t>
            </w:r>
          </w:p>
        </w:tc>
        <w:tc>
          <w:tcPr>
            <w:tcW w:type="dxa" w:w="4320"/>
          </w:tcPr>
          <w:p>
            <w:r>
              <w:t>None - The Cat Inu (thecat)</w:t>
            </w:r>
          </w:p>
        </w:tc>
      </w:tr>
      <w:tr>
        <w:tc>
          <w:tcPr>
            <w:tcW w:type="dxa" w:w="4320"/>
          </w:tcPr>
          <w:p>
            <w:r>
              <w:t>None - The Citadel (citadel)</w:t>
            </w:r>
          </w:p>
        </w:tc>
        <w:tc>
          <w:tcPr>
            <w:tcW w:type="dxa" w:w="4320"/>
          </w:tcPr>
          <w:p>
            <w:r>
              <w:t>None - The Crypto You (milk)</w:t>
            </w:r>
          </w:p>
        </w:tc>
      </w:tr>
      <w:tr>
        <w:tc>
          <w:tcPr>
            <w:tcW w:type="dxa" w:w="4320"/>
          </w:tcPr>
          <w:p>
            <w:r>
              <w:t>None - The Debt Box (debt)</w:t>
            </w:r>
          </w:p>
        </w:tc>
        <w:tc>
          <w:tcPr>
            <w:tcW w:type="dxa" w:w="4320"/>
          </w:tcPr>
          <w:p>
            <w:r>
              <w:t>None - The Employment Commons Work (work)</w:t>
            </w:r>
          </w:p>
        </w:tc>
      </w:tr>
      <w:tr>
        <w:tc>
          <w:tcPr>
            <w:tcW w:type="dxa" w:w="4320"/>
          </w:tcPr>
          <w:p>
            <w:r>
              <w:t>None - The Ennead (neadram)</w:t>
            </w:r>
          </w:p>
        </w:tc>
        <w:tc>
          <w:tcPr>
            <w:tcW w:type="dxa" w:w="4320"/>
          </w:tcPr>
          <w:p>
            <w:r>
              <w:t>None - The Essential Coin (esc)</w:t>
            </w:r>
          </w:p>
        </w:tc>
      </w:tr>
      <w:tr>
        <w:tc>
          <w:tcPr>
            <w:tcW w:type="dxa" w:w="4320"/>
          </w:tcPr>
          <w:p>
            <w:r>
              <w:t>None - The Everlasting Parachain (elp)</w:t>
            </w:r>
          </w:p>
        </w:tc>
        <w:tc>
          <w:tcPr>
            <w:tcW w:type="dxa" w:w="4320"/>
          </w:tcPr>
          <w:p>
            <w:r>
              <w:t>None - TheForce Trade (foc)</w:t>
            </w:r>
          </w:p>
        </w:tc>
      </w:tr>
      <w:tr>
        <w:tc>
          <w:tcPr>
            <w:tcW w:type="dxa" w:w="4320"/>
          </w:tcPr>
          <w:p>
            <w:r>
              <w:t>None - Grape Coin (grape)</w:t>
            </w:r>
          </w:p>
        </w:tc>
        <w:tc>
          <w:tcPr>
            <w:tcW w:type="dxa" w:w="4320"/>
          </w:tcPr>
          <w:p>
            <w:r>
              <w:t>None - The Grays Currency (ptgc)</w:t>
            </w:r>
          </w:p>
        </w:tc>
      </w:tr>
      <w:tr>
        <w:tc>
          <w:tcPr>
            <w:tcW w:type="dxa" w:w="4320"/>
          </w:tcPr>
          <w:p>
            <w:r>
              <w:t>None - The Great Void Token (void)</w:t>
            </w:r>
          </w:p>
        </w:tc>
        <w:tc>
          <w:tcPr>
            <w:tcW w:type="dxa" w:w="4320"/>
          </w:tcPr>
          <w:p>
            <w:r>
              <w:t>None - The Infinite Garden (eth)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TheJanitor (eric)</w:t>
            </w:r>
          </w:p>
        </w:tc>
        <w:tc>
          <w:tcPr>
            <w:tcW w:type="dxa" w:w="4320"/>
          </w:tcPr>
          <w:p>
            <w:r>
              <w:t>None - The Jupiter Cat (jupcat)</w:t>
            </w:r>
          </w:p>
        </w:tc>
      </w:tr>
      <w:tr>
        <w:tc>
          <w:tcPr>
            <w:tcW w:type="dxa" w:w="4320"/>
          </w:tcPr>
          <w:p>
            <w:r>
              <w:t>None - The Killbox Game (kbox)</w:t>
            </w:r>
          </w:p>
        </w:tc>
        <w:tc>
          <w:tcPr>
            <w:tcW w:type="dxa" w:w="4320"/>
          </w:tcPr>
          <w:p>
            <w:r>
              <w:t>None - The Kingdom Coin (tkc)</w:t>
            </w:r>
          </w:p>
        </w:tc>
      </w:tr>
      <w:tr>
        <w:tc>
          <w:tcPr>
            <w:tcW w:type="dxa" w:w="4320"/>
          </w:tcPr>
          <w:p>
            <w:r>
              <w:t>None - The Last Pepe (froggo)</w:t>
            </w:r>
          </w:p>
        </w:tc>
        <w:tc>
          <w:tcPr>
            <w:tcW w:type="dxa" w:w="4320"/>
          </w:tcPr>
          <w:p>
            <w:r>
              <w:t>None - Mars Token (mrst)</w:t>
            </w:r>
          </w:p>
        </w:tc>
      </w:tr>
      <w:tr>
        <w:tc>
          <w:tcPr>
            <w:tcW w:type="dxa" w:w="4320"/>
          </w:tcPr>
          <w:p>
            <w:r>
              <w:t>None - Tiger King Coin (tking)</w:t>
            </w:r>
          </w:p>
        </w:tc>
        <w:tc>
          <w:tcPr>
            <w:tcW w:type="dxa" w:w="4320"/>
          </w:tcPr>
          <w:p>
            <w:r>
              <w:t>None - Tiger Scrub Money (tiger)</w:t>
            </w:r>
          </w:p>
        </w:tc>
      </w:tr>
      <w:tr>
        <w:tc>
          <w:tcPr>
            <w:tcW w:type="dxa" w:w="4320"/>
          </w:tcPr>
          <w:p>
            <w:r>
              <w:t>None - Tigres Fan Token (tigres)</w:t>
            </w:r>
          </w:p>
        </w:tc>
        <w:tc>
          <w:tcPr>
            <w:tcW w:type="dxa" w:w="4320"/>
          </w:tcPr>
          <w:p>
            <w:r>
              <w:t>None - Timechain Swap (tcs)</w:t>
            </w:r>
          </w:p>
        </w:tc>
      </w:tr>
      <w:tr>
        <w:tc>
          <w:tcPr>
            <w:tcW w:type="dxa" w:w="4320"/>
          </w:tcPr>
          <w:p>
            <w:r>
              <w:t>None - T.I.M.E. Dividend (time)</w:t>
            </w:r>
          </w:p>
        </w:tc>
        <w:tc>
          <w:tcPr>
            <w:tcW w:type="dxa" w:w="4320"/>
          </w:tcPr>
          <w:p>
            <w:r>
              <w:t>None - Timeleap Finance (time)</w:t>
            </w:r>
          </w:p>
        </w:tc>
      </w:tr>
      <w:tr>
        <w:tc>
          <w:tcPr>
            <w:tcW w:type="dxa" w:w="4320"/>
          </w:tcPr>
          <w:p>
            <w:r>
              <w:t>None - Timeseries AI (timeseries)</w:t>
            </w:r>
          </w:p>
        </w:tc>
        <w:tc>
          <w:tcPr>
            <w:tcW w:type="dxa" w:w="4320"/>
          </w:tcPr>
          <w:p>
            <w:r>
              <w:t>None - TIMTIM GAMES (tim)</w:t>
            </w:r>
          </w:p>
        </w:tc>
      </w:tr>
      <w:tr>
        <w:tc>
          <w:tcPr>
            <w:tcW w:type="dxa" w:w="4320"/>
          </w:tcPr>
          <w:p>
            <w:r>
              <w:t>None - TIPG (tipg)</w:t>
            </w:r>
          </w:p>
        </w:tc>
        <w:tc>
          <w:tcPr>
            <w:tcW w:type="dxa" w:w="4320"/>
          </w:tcPr>
          <w:p>
            <w:r>
              <w:t>None - TipsyCoin ($tipsy)</w:t>
            </w:r>
          </w:p>
        </w:tc>
      </w:tr>
      <w:tr>
        <w:tc>
          <w:tcPr>
            <w:tcW w:type="dxa" w:w="4320"/>
          </w:tcPr>
          <w:p>
            <w:r>
              <w:t>None - TiraVerse (tvrs)</w:t>
            </w:r>
          </w:p>
        </w:tc>
        <w:tc>
          <w:tcPr>
            <w:tcW w:type="dxa" w:w="4320"/>
          </w:tcPr>
          <w:p>
            <w:r>
              <w:t>None - TitanBorn (titans)</w:t>
            </w:r>
          </w:p>
        </w:tc>
      </w:tr>
      <w:tr>
        <w:tc>
          <w:tcPr>
            <w:tcW w:type="dxa" w:w="4320"/>
          </w:tcPr>
          <w:p>
            <w:r>
              <w:t>None - Titan Hunters (tita)</w:t>
            </w:r>
          </w:p>
        </w:tc>
        <w:tc>
          <w:tcPr>
            <w:tcW w:type="dxa" w:w="4320"/>
          </w:tcPr>
          <w:p>
            <w:r>
              <w:t>None - TitanX (titanx)</w:t>
            </w:r>
          </w:p>
        </w:tc>
      </w:tr>
      <w:tr>
        <w:tc>
          <w:tcPr>
            <w:tcW w:type="dxa" w:w="4320"/>
          </w:tcPr>
          <w:p>
            <w:r>
              <w:t>None - Bitcoin Clashic (tnet)</w:t>
            </w:r>
          </w:p>
        </w:tc>
        <w:tc>
          <w:tcPr>
            <w:tcW w:type="dxa" w:w="4320"/>
          </w:tcPr>
          <w:p>
            <w:r>
              <w:t>None - Titter (titr)</w:t>
            </w:r>
          </w:p>
        </w:tc>
      </w:tr>
      <w:tr>
        <w:tc>
          <w:tcPr>
            <w:tcW w:type="dxa" w:w="4320"/>
          </w:tcPr>
          <w:p>
            <w:r>
              <w:t>None - TiUSD (tiusd)</w:t>
            </w:r>
          </w:p>
        </w:tc>
        <w:tc>
          <w:tcPr>
            <w:tcW w:type="dxa" w:w="4320"/>
          </w:tcPr>
          <w:p>
            <w:r>
              <w:t>None - TLifeCoin (tlife)</w:t>
            </w:r>
          </w:p>
        </w:tc>
      </w:tr>
      <w:tr>
        <w:tc>
          <w:tcPr>
            <w:tcW w:type="dxa" w:w="4320"/>
          </w:tcPr>
          <w:p>
            <w:r>
              <w:t>None - TLSD Coin (tlsd)</w:t>
            </w:r>
          </w:p>
        </w:tc>
        <w:tc>
          <w:tcPr>
            <w:tcW w:type="dxa" w:w="4320"/>
          </w:tcPr>
          <w:p>
            <w:r>
              <w:t>None - TomTomCoin (toms)</w:t>
            </w:r>
          </w:p>
        </w:tc>
      </w:tr>
      <w:tr>
        <w:tc>
          <w:tcPr>
            <w:tcW w:type="dxa" w:w="4320"/>
          </w:tcPr>
          <w:p>
            <w:r>
              <w:t>None - Tonex (tnx)</w:t>
            </w:r>
          </w:p>
        </w:tc>
        <w:tc>
          <w:tcPr>
            <w:tcW w:type="dxa" w:w="4320"/>
          </w:tcPr>
          <w:p>
            <w:r>
              <w:t>None - TON FISH MEMECOIN (fish)</w:t>
            </w:r>
          </w:p>
        </w:tc>
      </w:tr>
      <w:tr>
        <w:tc>
          <w:tcPr>
            <w:tcW w:type="dxa" w:w="4320"/>
          </w:tcPr>
          <w:p>
            <w:r>
              <w:t>None - Tongtong Coin (ttc)</w:t>
            </w:r>
          </w:p>
        </w:tc>
        <w:tc>
          <w:tcPr>
            <w:tcW w:type="dxa" w:w="4320"/>
          </w:tcPr>
          <w:p>
            <w:r>
              <w:t>None - TON Raffles (raff)</w:t>
            </w:r>
          </w:p>
        </w:tc>
      </w:tr>
      <w:tr>
        <w:tc>
          <w:tcPr>
            <w:tcW w:type="dxa" w:w="4320"/>
          </w:tcPr>
          <w:p>
            <w:r>
              <w:t>None - TONSniper (tons)</w:t>
            </w:r>
          </w:p>
        </w:tc>
        <w:tc>
          <w:tcPr>
            <w:tcW w:type="dxa" w:w="4320"/>
          </w:tcPr>
          <w:p>
            <w:r>
              <w:t>None - TONStarter (tos)</w:t>
            </w:r>
          </w:p>
        </w:tc>
      </w:tr>
      <w:tr>
        <w:tc>
          <w:tcPr>
            <w:tcW w:type="dxa" w:w="4320"/>
          </w:tcPr>
          <w:p>
            <w:r>
              <w:t>None - TORG (torg)</w:t>
            </w:r>
          </w:p>
        </w:tc>
        <w:tc>
          <w:tcPr>
            <w:tcW w:type="dxa" w:w="4320"/>
          </w:tcPr>
          <w:p>
            <w:r>
              <w:t>None - Tornado AI (tornai)</w:t>
            </w:r>
          </w:p>
        </w:tc>
      </w:tr>
      <w:tr>
        <w:tc>
          <w:tcPr>
            <w:tcW w:type="dxa" w:w="4320"/>
          </w:tcPr>
          <w:p>
            <w:r>
              <w:t>None - TORO (toro)</w:t>
            </w:r>
          </w:p>
        </w:tc>
        <w:tc>
          <w:tcPr>
            <w:tcW w:type="dxa" w:w="4320"/>
          </w:tcPr>
          <w:p>
            <w:r>
              <w:t>None - Torque (torq)</w:t>
            </w:r>
          </w:p>
        </w:tc>
      </w:tr>
      <w:tr>
        <w:tc>
          <w:tcPr>
            <w:tcW w:type="dxa" w:w="4320"/>
          </w:tcPr>
          <w:p>
            <w:r>
              <w:t>None - Tortol (trtl)</w:t>
            </w:r>
          </w:p>
        </w:tc>
        <w:tc>
          <w:tcPr>
            <w:tcW w:type="dxa" w:w="4320"/>
          </w:tcPr>
          <w:p>
            <w:r>
              <w:t>None - Tortuga Staked Aptos (tapt)</w:t>
            </w:r>
          </w:p>
        </w:tc>
      </w:tr>
      <w:tr>
        <w:tc>
          <w:tcPr>
            <w:tcW w:type="dxa" w:w="4320"/>
          </w:tcPr>
          <w:p>
            <w:r>
              <w:t>None - Transhuman Coin (thc)</w:t>
            </w:r>
          </w:p>
        </w:tc>
        <w:tc>
          <w:tcPr>
            <w:tcW w:type="dxa" w:w="4320"/>
          </w:tcPr>
          <w:p>
            <w:r>
              <w:t>None - Travelers Token (trv)</w:t>
            </w:r>
          </w:p>
        </w:tc>
      </w:tr>
      <w:tr>
        <w:tc>
          <w:tcPr>
            <w:tcW w:type="dxa" w:w="4320"/>
          </w:tcPr>
          <w:p>
            <w:r>
              <w:t>None - Traverse Labs (trvs)</w:t>
            </w:r>
          </w:p>
        </w:tc>
        <w:tc>
          <w:tcPr>
            <w:tcW w:type="dxa" w:w="4320"/>
          </w:tcPr>
          <w:p>
            <w:r>
              <w:t>None - TRAX (trax)</w:t>
            </w:r>
          </w:p>
        </w:tc>
      </w:tr>
      <w:tr>
        <w:tc>
          <w:tcPr>
            <w:tcW w:type="dxa" w:w="4320"/>
          </w:tcPr>
          <w:p>
            <w:r>
              <w:t>None - iShares 20+ Year Treasury Bond ETF Defichain (dtlt)</w:t>
            </w:r>
          </w:p>
        </w:tc>
        <w:tc>
          <w:tcPr>
            <w:tcW w:type="dxa" w:w="4320"/>
          </w:tcPr>
          <w:p>
            <w:r>
              <w:t>None - Treat (treat)</w:t>
            </w:r>
          </w:p>
        </w:tc>
      </w:tr>
      <w:tr>
        <w:tc>
          <w:tcPr>
            <w:tcW w:type="dxa" w:w="4320"/>
          </w:tcPr>
          <w:p>
            <w:r>
              <w:t>None - Tres Chain (tres)</w:t>
            </w:r>
          </w:p>
        </w:tc>
        <w:tc>
          <w:tcPr>
            <w:tcW w:type="dxa" w:w="4320"/>
          </w:tcPr>
          <w:p>
            <w:r>
              <w:t>None - Marshall Fighting Championship (mfc)</w:t>
            </w:r>
          </w:p>
        </w:tc>
      </w:tr>
      <w:tr>
        <w:tc>
          <w:tcPr>
            <w:tcW w:type="dxa" w:w="4320"/>
          </w:tcPr>
          <w:p>
            <w:r>
              <w:t>None - Marswap (mswap)</w:t>
            </w:r>
          </w:p>
        </w:tc>
        <w:tc>
          <w:tcPr>
            <w:tcW w:type="dxa" w:w="4320"/>
          </w:tcPr>
          <w:p>
            <w:r>
              <w:t>None - MARSWAP FARM (mswapf)</w:t>
            </w:r>
          </w:p>
        </w:tc>
      </w:tr>
      <w:tr>
        <w:tc>
          <w:tcPr>
            <w:tcW w:type="dxa" w:w="4320"/>
          </w:tcPr>
          <w:p>
            <w:r>
              <w:t>None - Martik (mtk)</w:t>
            </w:r>
          </w:p>
        </w:tc>
        <w:tc>
          <w:tcPr>
            <w:tcW w:type="dxa" w:w="4320"/>
          </w:tcPr>
          <w:p>
            <w:r>
              <w:t>None - Martin Shkreli Inu (msi)</w:t>
            </w:r>
          </w:p>
        </w:tc>
      </w:tr>
      <w:tr>
        <w:tc>
          <w:tcPr>
            <w:tcW w:type="dxa" w:w="4320"/>
          </w:tcPr>
          <w:p>
            <w:r>
              <w:t>None - Marty Inu (marty)</w:t>
            </w:r>
          </w:p>
        </w:tc>
        <w:tc>
          <w:tcPr>
            <w:tcW w:type="dxa" w:w="4320"/>
          </w:tcPr>
          <w:p>
            <w:r>
              <w:t>None - marumaruNFT (maru)</w:t>
            </w:r>
          </w:p>
        </w:tc>
      </w:tr>
      <w:tr>
        <w:tc>
          <w:tcPr>
            <w:tcW w:type="dxa" w:w="4320"/>
          </w:tcPr>
          <w:p>
            <w:r>
              <w:t>None - MaruTaro (maru)</w:t>
            </w:r>
          </w:p>
        </w:tc>
        <w:tc>
          <w:tcPr>
            <w:tcW w:type="dxa" w:w="4320"/>
          </w:tcPr>
          <w:p>
            <w:r>
              <w:t>None - Marvellex Classic (mlxc)</w:t>
            </w:r>
          </w:p>
        </w:tc>
      </w:tr>
      <w:tr>
        <w:tc>
          <w:tcPr>
            <w:tcW w:type="dxa" w:w="4320"/>
          </w:tcPr>
          <w:p>
            <w:r>
              <w:t>None - Biblecoin (bibl)</w:t>
            </w:r>
          </w:p>
        </w:tc>
        <w:tc>
          <w:tcPr>
            <w:tcW w:type="dxa" w:w="4320"/>
          </w:tcPr>
          <w:p>
            <w:r>
              <w:t>None - Bidao (bid)</w:t>
            </w:r>
          </w:p>
        </w:tc>
      </w:tr>
      <w:tr>
        <w:tc>
          <w:tcPr>
            <w:tcW w:type="dxa" w:w="4320"/>
          </w:tcPr>
          <w:p>
            <w:r>
              <w:t>None - Bidao Smart Chain (bisc)</w:t>
            </w:r>
          </w:p>
        </w:tc>
        <w:tc>
          <w:tcPr>
            <w:tcW w:type="dxa" w:w="4320"/>
          </w:tcPr>
          <w:p>
            <w:r>
              <w:t>None - BidiPass (bdp)</w:t>
            </w:r>
          </w:p>
        </w:tc>
      </w:tr>
      <w:tr>
        <w:tc>
          <w:tcPr>
            <w:tcW w:type="dxa" w:w="4320"/>
          </w:tcPr>
          <w:p>
            <w:r>
              <w:t>None - BID Protocol (bidp)</w:t>
            </w:r>
          </w:p>
        </w:tc>
        <w:tc>
          <w:tcPr>
            <w:tcW w:type="dxa" w:w="4320"/>
          </w:tcPr>
          <w:p>
            <w:r>
              <w:t>None - Big Bonus Coin (bbc)</w:t>
            </w:r>
          </w:p>
        </w:tc>
      </w:tr>
      <w:tr>
        <w:tc>
          <w:tcPr>
            <w:tcW w:type="dxa" w:w="4320"/>
          </w:tcPr>
          <w:p>
            <w:r>
              <w:t>None - BIM (bim)</w:t>
            </w:r>
          </w:p>
        </w:tc>
        <w:tc>
          <w:tcPr>
            <w:tcW w:type="dxa" w:w="4320"/>
          </w:tcPr>
          <w:p>
            <w:r>
              <w:t>None - Bimbo The Dog (bimbo)</w:t>
            </w:r>
          </w:p>
        </w:tc>
      </w:tr>
      <w:tr>
        <w:tc>
          <w:tcPr>
            <w:tcW w:type="dxa" w:w="4320"/>
          </w:tcPr>
          <w:p>
            <w:r>
              <w:t>None - Binance Bitcoin (btcb)</w:t>
            </w:r>
          </w:p>
        </w:tc>
        <w:tc>
          <w:tcPr>
            <w:tcW w:type="dxa" w:w="4320"/>
          </w:tcPr>
          <w:p>
            <w:r>
              <w:t>None - Binance Bridged USDC (BNB Smart Chain) (usdc)</w:t>
            </w:r>
          </w:p>
        </w:tc>
      </w:tr>
      <w:tr>
        <w:tc>
          <w:tcPr>
            <w:tcW w:type="dxa" w:w="4320"/>
          </w:tcPr>
          <w:p>
            <w:r>
              <w:t>None - Binance Bridged USDT (BNB Smart Chain) (bsc-usd)</w:t>
            </w:r>
          </w:p>
        </w:tc>
        <w:tc>
          <w:tcPr>
            <w:tcW w:type="dxa" w:w="4320"/>
          </w:tcPr>
          <w:p>
            <w:r>
              <w:t>None - Binance Coin (Wormhole) (bnb)</w:t>
            </w:r>
          </w:p>
        </w:tc>
      </w:tr>
      <w:tr>
        <w:tc>
          <w:tcPr>
            <w:tcW w:type="dxa" w:w="4320"/>
          </w:tcPr>
          <w:p>
            <w:r>
              <w:t>None - Binance ETH staking (beth)</w:t>
            </w:r>
          </w:p>
        </w:tc>
        <w:tc>
          <w:tcPr>
            <w:tcW w:type="dxa" w:w="4320"/>
          </w:tcPr>
          <w:p>
            <w:r>
              <w:t>None - BIDR (bidr)</w:t>
            </w:r>
          </w:p>
        </w:tc>
      </w:tr>
      <w:tr>
        <w:tc>
          <w:tcPr>
            <w:tcW w:type="dxa" w:w="4320"/>
          </w:tcPr>
          <w:p>
            <w:r>
              <w:t>None - Binance-Peg Avalanche (avax)</w:t>
            </w:r>
          </w:p>
        </w:tc>
        <w:tc>
          <w:tcPr>
            <w:tcW w:type="dxa" w:w="4320"/>
          </w:tcPr>
          <w:p>
            <w:r>
              <w:t>None - Binance-Peg Bitcoin Cash (bch)</w:t>
            </w:r>
          </w:p>
        </w:tc>
      </w:tr>
      <w:tr>
        <w:tc>
          <w:tcPr>
            <w:tcW w:type="dxa" w:w="4320"/>
          </w:tcPr>
          <w:p>
            <w:r>
              <w:t>None - Binance-Peg BUSD (busd)</w:t>
            </w:r>
          </w:p>
        </w:tc>
        <w:tc>
          <w:tcPr>
            <w:tcW w:type="dxa" w:w="4320"/>
          </w:tcPr>
          <w:p>
            <w:r>
              <w:t>None - Binance-Peg Cardano (ada)</w:t>
            </w:r>
          </w:p>
        </w:tc>
      </w:tr>
      <w:tr>
        <w:tc>
          <w:tcPr>
            <w:tcW w:type="dxa" w:w="4320"/>
          </w:tcPr>
          <w:p>
            <w:r>
              <w:t>None - Binance-Peg Dogecoin (doge)</w:t>
            </w:r>
          </w:p>
        </w:tc>
        <w:tc>
          <w:tcPr>
            <w:tcW w:type="dxa" w:w="4320"/>
          </w:tcPr>
          <w:p>
            <w:r>
              <w:t>None - Binance-Peg EOS (eos)</w:t>
            </w:r>
          </w:p>
        </w:tc>
      </w:tr>
      <w:tr>
        <w:tc>
          <w:tcPr>
            <w:tcW w:type="dxa" w:w="4320"/>
          </w:tcPr>
          <w:p>
            <w:r>
              <w:t>None - Binance-Peg Filecoin (fil)</w:t>
            </w:r>
          </w:p>
        </w:tc>
        <w:tc>
          <w:tcPr>
            <w:tcW w:type="dxa" w:w="4320"/>
          </w:tcPr>
          <w:p>
            <w:r>
              <w:t>None - Binance-Peg Firo (firo)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Binance-Peg IoTeX (iotx)</w:t>
            </w:r>
          </w:p>
        </w:tc>
        <w:tc>
          <w:tcPr>
            <w:tcW w:type="dxa" w:w="4320"/>
          </w:tcPr>
          <w:p>
            <w:r>
              <w:t>None - Binance-Peg Litecoin (ltc)</w:t>
            </w:r>
          </w:p>
        </w:tc>
      </w:tr>
      <w:tr>
        <w:tc>
          <w:tcPr>
            <w:tcW w:type="dxa" w:w="4320"/>
          </w:tcPr>
          <w:p>
            <w:r>
              <w:t>None - Binance-Peg Ontology (ont)</w:t>
            </w:r>
          </w:p>
        </w:tc>
        <w:tc>
          <w:tcPr>
            <w:tcW w:type="dxa" w:w="4320"/>
          </w:tcPr>
          <w:p>
            <w:r>
              <w:t>None - Binance-Peg Polkadot (dot)</w:t>
            </w:r>
          </w:p>
        </w:tc>
      </w:tr>
      <w:tr>
        <w:tc>
          <w:tcPr>
            <w:tcW w:type="dxa" w:w="4320"/>
          </w:tcPr>
          <w:p>
            <w:r>
              <w:t>None - Binance-Peg XRP (xrp)</w:t>
            </w:r>
          </w:p>
        </w:tc>
        <w:tc>
          <w:tcPr>
            <w:tcW w:type="dxa" w:w="4320"/>
          </w:tcPr>
          <w:p>
            <w:r>
              <w:t>None - Binance USD (Linea) (busd)</w:t>
            </w:r>
          </w:p>
        </w:tc>
      </w:tr>
      <w:tr>
        <w:tc>
          <w:tcPr>
            <w:tcW w:type="dxa" w:w="4320"/>
          </w:tcPr>
          <w:p>
            <w:r>
              <w:t>None - Bitago (xbit)</w:t>
            </w:r>
          </w:p>
        </w:tc>
        <w:tc>
          <w:tcPr>
            <w:tcW w:type="dxa" w:w="4320"/>
          </w:tcPr>
          <w:p>
            <w:r>
              <w:t>None - Bitazza (btz)</w:t>
            </w:r>
          </w:p>
        </w:tc>
      </w:tr>
      <w:tr>
        <w:tc>
          <w:tcPr>
            <w:tcW w:type="dxa" w:w="4320"/>
          </w:tcPr>
          <w:p>
            <w:r>
              <w:t>None - Bitball Treasure (btrs)</w:t>
            </w:r>
          </w:p>
        </w:tc>
        <w:tc>
          <w:tcPr>
            <w:tcW w:type="dxa" w:w="4320"/>
          </w:tcPr>
          <w:p>
            <w:r>
              <w:t>None - Bitbar (btb)</w:t>
            </w:r>
          </w:p>
        </w:tc>
      </w:tr>
      <w:tr>
        <w:tc>
          <w:tcPr>
            <w:tcW w:type="dxa" w:w="4320"/>
          </w:tcPr>
          <w:p>
            <w:r>
              <w:t>None - BitBase Token (btbs)</w:t>
            </w:r>
          </w:p>
        </w:tc>
        <w:tc>
          <w:tcPr>
            <w:tcW w:type="dxa" w:w="4320"/>
          </w:tcPr>
          <w:p>
            <w:r>
              <w:t>None - BitBook (bbt)</w:t>
            </w:r>
          </w:p>
        </w:tc>
      </w:tr>
      <w:tr>
        <w:tc>
          <w:tcPr>
            <w:tcW w:type="dxa" w:w="4320"/>
          </w:tcPr>
          <w:p>
            <w:r>
              <w:t>None - BitBoost (bbt)</w:t>
            </w:r>
          </w:p>
        </w:tc>
        <w:tc>
          <w:tcPr>
            <w:tcW w:type="dxa" w:w="4320"/>
          </w:tcPr>
          <w:p>
            <w:r>
              <w:t>None - BitBullBot (bbb)</w:t>
            </w:r>
          </w:p>
        </w:tc>
      </w:tr>
      <w:tr>
        <w:tc>
          <w:tcPr>
            <w:tcW w:type="dxa" w:w="4320"/>
          </w:tcPr>
          <w:p>
            <w:r>
              <w:t>None - BitCanna (bcna)</w:t>
            </w:r>
          </w:p>
        </w:tc>
        <w:tc>
          <w:tcPr>
            <w:tcW w:type="dxa" w:w="4320"/>
          </w:tcPr>
          <w:p>
            <w:r>
              <w:t>None - BitCash (bitc)</w:t>
            </w:r>
          </w:p>
        </w:tc>
      </w:tr>
      <w:tr>
        <w:tc>
          <w:tcPr>
            <w:tcW w:type="dxa" w:w="4320"/>
          </w:tcPr>
          <w:p>
            <w:r>
              <w:t>None - bitcastle (castle)</w:t>
            </w:r>
          </w:p>
        </w:tc>
        <w:tc>
          <w:tcPr>
            <w:tcW w:type="dxa" w:w="4320"/>
          </w:tcPr>
          <w:p>
            <w:r>
              <w:t>None - Blok Token (blok)</w:t>
            </w:r>
          </w:p>
        </w:tc>
      </w:tr>
      <w:tr>
        <w:tc>
          <w:tcPr>
            <w:tcW w:type="dxa" w:w="4320"/>
          </w:tcPr>
          <w:p>
            <w:r>
              <w:t>None - Bitci EDU (bedu)</w:t>
            </w:r>
          </w:p>
        </w:tc>
        <w:tc>
          <w:tcPr>
            <w:tcW w:type="dxa" w:w="4320"/>
          </w:tcPr>
          <w:p>
            <w:r>
              <w:t>None - BitClave (cat)</w:t>
            </w:r>
          </w:p>
        </w:tc>
      </w:tr>
      <w:tr>
        <w:tc>
          <w:tcPr>
            <w:tcW w:type="dxa" w:w="4320"/>
          </w:tcPr>
          <w:p>
            <w:r>
              <w:t>None - Bitcoin20 (btc20)</w:t>
            </w:r>
          </w:p>
        </w:tc>
        <w:tc>
          <w:tcPr>
            <w:tcW w:type="dxa" w:w="4320"/>
          </w:tcPr>
          <w:p>
            <w:r>
              <w:t>None - Bitcoin 2.0 (btc2.0)</w:t>
            </w:r>
          </w:p>
        </w:tc>
      </w:tr>
      <w:tr>
        <w:tc>
          <w:tcPr>
            <w:tcW w:type="dxa" w:w="4320"/>
          </w:tcPr>
          <w:p>
            <w:r>
              <w:t>None - Bitcoin AI (bitcoinai)</w:t>
            </w:r>
          </w:p>
        </w:tc>
        <w:tc>
          <w:tcPr>
            <w:tcW w:type="dxa" w:w="4320"/>
          </w:tcPr>
          <w:p>
            <w:r>
              <w:t>None - Bitcoin Asia (btca)</w:t>
            </w:r>
          </w:p>
        </w:tc>
      </w:tr>
      <w:tr>
        <w:tc>
          <w:tcPr>
            <w:tcW w:type="dxa" w:w="4320"/>
          </w:tcPr>
          <w:p>
            <w:r>
              <w:t>None - BitcoinBam (btcbam)</w:t>
            </w:r>
          </w:p>
        </w:tc>
        <w:tc>
          <w:tcPr>
            <w:tcW w:type="dxa" w:w="4320"/>
          </w:tcPr>
          <w:p>
            <w:r>
              <w:t>None - BitCoin Battle (bbc)</w:t>
            </w:r>
          </w:p>
        </w:tc>
      </w:tr>
      <w:tr>
        <w:tc>
          <w:tcPr>
            <w:tcW w:type="dxa" w:w="4320"/>
          </w:tcPr>
          <w:p>
            <w:r>
              <w:t>None - Bitcoin BEP2 (btcb)</w:t>
            </w:r>
          </w:p>
        </w:tc>
        <w:tc>
          <w:tcPr>
            <w:tcW w:type="dxa" w:w="4320"/>
          </w:tcPr>
          <w:p>
            <w:r>
              <w:t>None - Bitcoin BR (btcbr)</w:t>
            </w:r>
          </w:p>
        </w:tc>
      </w:tr>
      <w:tr>
        <w:tc>
          <w:tcPr>
            <w:tcW w:type="dxa" w:w="4320"/>
          </w:tcPr>
          <w:p>
            <w:r>
              <w:t>None - Bitcoin Candy (cdy)</w:t>
            </w:r>
          </w:p>
        </w:tc>
        <w:tc>
          <w:tcPr>
            <w:tcW w:type="dxa" w:w="4320"/>
          </w:tcPr>
          <w:p>
            <w:r>
              <w:t>None - Bitcoin Cats (1cat)</w:t>
            </w:r>
          </w:p>
        </w:tc>
      </w:tr>
      <w:tr>
        <w:tc>
          <w:tcPr>
            <w:tcW w:type="dxa" w:w="4320"/>
          </w:tcPr>
          <w:p>
            <w:r>
              <w:t>None - Bitcoin E-wallet (bitwallet)</w:t>
            </w:r>
          </w:p>
        </w:tc>
        <w:tc>
          <w:tcPr>
            <w:tcW w:type="dxa" w:w="4320"/>
          </w:tcPr>
          <w:p>
            <w:r>
              <w:t>None - Bitcoin Fast (bcf)</w:t>
            </w:r>
          </w:p>
        </w:tc>
      </w:tr>
      <w:tr>
        <w:tc>
          <w:tcPr>
            <w:tcW w:type="dxa" w:w="4320"/>
          </w:tcPr>
          <w:p>
            <w:r>
              <w:t>None - Bitcoin God (god)</w:t>
            </w:r>
          </w:p>
        </w:tc>
        <w:tc>
          <w:tcPr>
            <w:tcW w:type="dxa" w:w="4320"/>
          </w:tcPr>
          <w:p>
            <w:r>
              <w:t>None - Bitcoin Inu (btcinu)</w:t>
            </w:r>
          </w:p>
        </w:tc>
      </w:tr>
      <w:tr>
        <w:tc>
          <w:tcPr>
            <w:tcW w:type="dxa" w:w="4320"/>
          </w:tcPr>
          <w:p>
            <w:r>
              <w:t>None - BitcoinV (btcv)</w:t>
            </w:r>
          </w:p>
        </w:tc>
        <w:tc>
          <w:tcPr>
            <w:tcW w:type="dxa" w:w="4320"/>
          </w:tcPr>
          <w:p>
            <w:r>
              <w:t>None - Bitcoin Vault (btcv)</w:t>
            </w:r>
          </w:p>
        </w:tc>
      </w:tr>
      <w:tr>
        <w:tc>
          <w:tcPr>
            <w:tcW w:type="dxa" w:w="4320"/>
          </w:tcPr>
          <w:p>
            <w:r>
              <w:t>None - BitcoinVB (btcvb)</w:t>
            </w:r>
          </w:p>
        </w:tc>
        <w:tc>
          <w:tcPr>
            <w:tcW w:type="dxa" w:w="4320"/>
          </w:tcPr>
          <w:p>
            <w:r>
              <w:t>None - Bitcoin Wizards (wzrd)</w:t>
            </w:r>
          </w:p>
        </w:tc>
      </w:tr>
      <w:tr>
        <w:tc>
          <w:tcPr>
            <w:tcW w:type="dxa" w:w="4320"/>
          </w:tcPr>
          <w:p>
            <w:r>
              <w:t>None - BitcoinX (bcx)</w:t>
            </w:r>
          </w:p>
        </w:tc>
        <w:tc>
          <w:tcPr>
            <w:tcW w:type="dxa" w:w="4320"/>
          </w:tcPr>
          <w:p>
            <w:r>
              <w:t>None - Bitcoiva (bca)</w:t>
            </w:r>
          </w:p>
        </w:tc>
      </w:tr>
      <w:tr>
        <w:tc>
          <w:tcPr>
            <w:tcW w:type="dxa" w:w="4320"/>
          </w:tcPr>
          <w:p>
            <w:r>
              <w:t>None - BitConey (bitconey)</w:t>
            </w:r>
          </w:p>
        </w:tc>
        <w:tc>
          <w:tcPr>
            <w:tcW w:type="dxa" w:w="4320"/>
          </w:tcPr>
          <w:p>
            <w:r>
              <w:t>None - BitDAO (bit)</w:t>
            </w:r>
          </w:p>
        </w:tc>
      </w:tr>
      <w:tr>
        <w:tc>
          <w:tcPr>
            <w:tcW w:type="dxa" w:w="4320"/>
          </w:tcPr>
          <w:p>
            <w:r>
              <w:t>None - BitMinerX (bmx)</w:t>
            </w:r>
          </w:p>
        </w:tc>
        <w:tc>
          <w:tcPr>
            <w:tcW w:type="dxa" w:w="4320"/>
          </w:tcPr>
          <w:p>
            <w:r>
              <w:t>None - Bitnex AI (btx)</w:t>
            </w:r>
          </w:p>
        </w:tc>
      </w:tr>
      <w:tr>
        <w:tc>
          <w:tcPr>
            <w:tcW w:type="dxa" w:w="4320"/>
          </w:tcPr>
          <w:p>
            <w:r>
              <w:t>None - BITO Coin (bito)</w:t>
            </w:r>
          </w:p>
        </w:tc>
        <w:tc>
          <w:tcPr>
            <w:tcW w:type="dxa" w:w="4320"/>
          </w:tcPr>
          <w:p>
            <w:r>
              <w:t>None - BITONE (bio)</w:t>
            </w:r>
          </w:p>
        </w:tc>
      </w:tr>
      <w:tr>
        <w:tc>
          <w:tcPr>
            <w:tcW w:type="dxa" w:w="4320"/>
          </w:tcPr>
          <w:p>
            <w:r>
              <w:t>None - Bitoreum (btrm)</w:t>
            </w:r>
          </w:p>
        </w:tc>
        <w:tc>
          <w:tcPr>
            <w:tcW w:type="dxa" w:w="4320"/>
          </w:tcPr>
          <w:p>
            <w:r>
              <w:t>None - Bitpanda Ecosystem (best)</w:t>
            </w:r>
          </w:p>
        </w:tc>
      </w:tr>
      <w:tr>
        <w:tc>
          <w:tcPr>
            <w:tcW w:type="dxa" w:w="4320"/>
          </w:tcPr>
          <w:p>
            <w:r>
              <w:t>None - BitPRO (bpro)</w:t>
            </w:r>
          </w:p>
        </w:tc>
        <w:tc>
          <w:tcPr>
            <w:tcW w:type="dxa" w:w="4320"/>
          </w:tcPr>
          <w:p>
            <w:r>
              <w:t>None - Bitscrow (btscrw)</w:t>
            </w:r>
          </w:p>
        </w:tc>
      </w:tr>
      <w:tr>
        <w:tc>
          <w:tcPr>
            <w:tcW w:type="dxa" w:w="4320"/>
          </w:tcPr>
          <w:p>
            <w:r>
              <w:t>None - bitsCrunch Token (bcut)</w:t>
            </w:r>
          </w:p>
        </w:tc>
        <w:tc>
          <w:tcPr>
            <w:tcW w:type="dxa" w:w="4320"/>
          </w:tcPr>
          <w:p>
            <w:r>
              <w:t>None - BitShiba (shiba)</w:t>
            </w:r>
          </w:p>
        </w:tc>
      </w:tr>
      <w:tr>
        <w:tc>
          <w:tcPr>
            <w:tcW w:type="dxa" w:w="4320"/>
          </w:tcPr>
          <w:p>
            <w:r>
              <w:t>None - BitStable Finance ($bssb)</w:t>
            </w:r>
          </w:p>
        </w:tc>
        <w:tc>
          <w:tcPr>
            <w:tcW w:type="dxa" w:w="4320"/>
          </w:tcPr>
          <w:p>
            <w:r>
              <w:t>None - BitValley (bitv)</w:t>
            </w:r>
          </w:p>
        </w:tc>
      </w:tr>
      <w:tr>
        <w:tc>
          <w:tcPr>
            <w:tcW w:type="dxa" w:w="4320"/>
          </w:tcPr>
          <w:p>
            <w:r>
              <w:t>None - Blast Frontiers (blast)</w:t>
            </w:r>
          </w:p>
        </w:tc>
        <w:tc>
          <w:tcPr>
            <w:tcW w:type="dxa" w:w="4320"/>
          </w:tcPr>
          <w:p>
            <w:r>
              <w:t>None - Blast Inu (blast)</w:t>
            </w:r>
          </w:p>
        </w:tc>
      </w:tr>
      <w:tr>
        <w:tc>
          <w:tcPr>
            <w:tcW w:type="dxa" w:w="4320"/>
          </w:tcPr>
          <w:p>
            <w:r>
              <w:t>None - BlazeBot (blaze)</w:t>
            </w:r>
          </w:p>
        </w:tc>
        <w:tc>
          <w:tcPr>
            <w:tcW w:type="dxa" w:w="4320"/>
          </w:tcPr>
          <w:p>
            <w:r>
              <w:t>None - Blaze Network (blzn)</w:t>
            </w:r>
          </w:p>
        </w:tc>
      </w:tr>
      <w:tr>
        <w:tc>
          <w:tcPr>
            <w:tcW w:type="dxa" w:w="4320"/>
          </w:tcPr>
          <w:p>
            <w:r>
              <w:t>None - BlazeStake Staked SOL (bsol)</w:t>
            </w:r>
          </w:p>
        </w:tc>
        <w:tc>
          <w:tcPr>
            <w:tcW w:type="dxa" w:w="4320"/>
          </w:tcPr>
          <w:p>
            <w:r>
              <w:t>None - Blend Protocol (blend)</w:t>
            </w:r>
          </w:p>
        </w:tc>
      </w:tr>
      <w:tr>
        <w:tc>
          <w:tcPr>
            <w:tcW w:type="dxa" w:w="4320"/>
          </w:tcPr>
          <w:p>
            <w:r>
              <w:t>None - Blepe the Blue (blepe)</w:t>
            </w:r>
          </w:p>
        </w:tc>
        <w:tc>
          <w:tcPr>
            <w:tcW w:type="dxa" w:w="4320"/>
          </w:tcPr>
          <w:p>
            <w:r>
              <w:t>None - Bless Global Credit (blec)</w:t>
            </w:r>
          </w:p>
        </w:tc>
      </w:tr>
      <w:tr>
        <w:tc>
          <w:tcPr>
            <w:tcW w:type="dxa" w:w="4320"/>
          </w:tcPr>
          <w:p>
            <w:r>
              <w:t>None - Blin Metaverse (blin)</w:t>
            </w:r>
          </w:p>
        </w:tc>
        <w:tc>
          <w:tcPr>
            <w:tcW w:type="dxa" w:w="4320"/>
          </w:tcPr>
          <w:p>
            <w:r>
              <w:t>None - Blinq Network (blinq)</w:t>
            </w:r>
          </w:p>
        </w:tc>
      </w:tr>
      <w:tr>
        <w:tc>
          <w:tcPr>
            <w:tcW w:type="dxa" w:w="4320"/>
          </w:tcPr>
          <w:p>
            <w:r>
              <w:t>None - Blithe (blt)</w:t>
            </w:r>
          </w:p>
        </w:tc>
        <w:tc>
          <w:tcPr>
            <w:tcW w:type="dxa" w:w="4320"/>
          </w:tcPr>
          <w:p>
            <w:r>
              <w:t>None - Blitz Bots (blitz)</w:t>
            </w:r>
          </w:p>
        </w:tc>
      </w:tr>
      <w:tr>
        <w:tc>
          <w:tcPr>
            <w:tcW w:type="dxa" w:w="4320"/>
          </w:tcPr>
          <w:p>
            <w:r>
              <w:t>None - Blizzard Network (blizz)</w:t>
            </w:r>
          </w:p>
        </w:tc>
        <w:tc>
          <w:tcPr>
            <w:tcW w:type="dxa" w:w="4320"/>
          </w:tcPr>
          <w:p>
            <w:r>
              <w:t>None - Blob Protocol (blob)</w:t>
            </w:r>
          </w:p>
        </w:tc>
      </w:tr>
      <w:tr>
        <w:tc>
          <w:tcPr>
            <w:tcW w:type="dxa" w:w="4320"/>
          </w:tcPr>
          <w:p>
            <w:r>
              <w:t>None - Blob (blob)</w:t>
            </w:r>
          </w:p>
        </w:tc>
        <w:tc>
          <w:tcPr>
            <w:tcW w:type="dxa" w:w="4320"/>
          </w:tcPr>
          <w:p>
            <w:r>
              <w:t>None - BLOBCOIN (blob)</w:t>
            </w:r>
          </w:p>
        </w:tc>
      </w:tr>
      <w:tr>
        <w:tc>
          <w:tcPr>
            <w:tcW w:type="dxa" w:w="4320"/>
          </w:tcPr>
          <w:p>
            <w:r>
              <w:t>None - Blocery (bly)</w:t>
            </w:r>
          </w:p>
        </w:tc>
        <w:tc>
          <w:tcPr>
            <w:tcW w:type="dxa" w:w="4320"/>
          </w:tcPr>
          <w:p>
            <w:r>
              <w:t>None - Block (block)</w:t>
            </w:r>
          </w:p>
        </w:tc>
      </w:tr>
      <w:tr>
        <w:tc>
          <w:tcPr>
            <w:tcW w:type="dxa" w:w="4320"/>
          </w:tcPr>
          <w:p>
            <w:r>
              <w:t>None - BlockBlend [OLD] (bbl)</w:t>
            </w:r>
          </w:p>
        </w:tc>
        <w:tc>
          <w:tcPr>
            <w:tcW w:type="dxa" w:w="4320"/>
          </w:tcPr>
          <w:p>
            <w:r>
              <w:t>None - BlockBlend (bbl)</w:t>
            </w:r>
          </w:p>
        </w:tc>
      </w:tr>
      <w:tr>
        <w:tc>
          <w:tcPr>
            <w:tcW w:type="dxa" w:w="4320"/>
          </w:tcPr>
          <w:p>
            <w:r>
              <w:t>None - BlockBox (bbox)</w:t>
            </w:r>
          </w:p>
        </w:tc>
        <w:tc>
          <w:tcPr>
            <w:tcW w:type="dxa" w:w="4320"/>
          </w:tcPr>
          <w:p>
            <w:r>
              <w:t>None - BlockChainCoinX (xccx)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BlockchainPoland (bcp)</w:t>
            </w:r>
          </w:p>
        </w:tc>
        <w:tc>
          <w:tcPr>
            <w:tcW w:type="dxa" w:w="4320"/>
          </w:tcPr>
          <w:p>
            <w:r>
              <w:t>None - BlockCreate (block)</w:t>
            </w:r>
          </w:p>
        </w:tc>
      </w:tr>
      <w:tr>
        <w:tc>
          <w:tcPr>
            <w:tcW w:type="dxa" w:w="4320"/>
          </w:tcPr>
          <w:p>
            <w:r>
              <w:t>None - BlockEscrow (bet)</w:t>
            </w:r>
          </w:p>
        </w:tc>
        <w:tc>
          <w:tcPr>
            <w:tcW w:type="dxa" w:w="4320"/>
          </w:tcPr>
          <w:p>
            <w:r>
              <w:t>None - BlockGPT (bgpt)</w:t>
            </w:r>
          </w:p>
        </w:tc>
      </w:tr>
      <w:tr>
        <w:tc>
          <w:tcPr>
            <w:tcW w:type="dxa" w:w="4320"/>
          </w:tcPr>
          <w:p>
            <w:r>
              <w:t>None - BlockJack (jack)</w:t>
            </w:r>
          </w:p>
        </w:tc>
        <w:tc>
          <w:tcPr>
            <w:tcW w:type="dxa" w:w="4320"/>
          </w:tcPr>
          <w:p>
            <w:r>
              <w:t>None - BlockRemit (remit)</w:t>
            </w:r>
          </w:p>
        </w:tc>
      </w:tr>
      <w:tr>
        <w:tc>
          <w:tcPr>
            <w:tcW w:type="dxa" w:w="4320"/>
          </w:tcPr>
          <w:p>
            <w:r>
              <w:t>None - BlockRock (bro$)</w:t>
            </w:r>
          </w:p>
        </w:tc>
        <w:tc>
          <w:tcPr>
            <w:tcW w:type="dxa" w:w="4320"/>
          </w:tcPr>
          <w:p>
            <w:r>
              <w:t>None - BlockRock (fed)</w:t>
            </w:r>
          </w:p>
        </w:tc>
      </w:tr>
      <w:tr>
        <w:tc>
          <w:tcPr>
            <w:tcW w:type="dxa" w:w="4320"/>
          </w:tcPr>
          <w:p>
            <w:r>
              <w:t>None - BLOCKS (blocks)</w:t>
            </w:r>
          </w:p>
        </w:tc>
        <w:tc>
          <w:tcPr>
            <w:tcW w:type="dxa" w:w="4320"/>
          </w:tcPr>
          <w:p>
            <w:r>
              <w:t>None - Blockscape (blc)</w:t>
            </w:r>
          </w:p>
        </w:tc>
      </w:tr>
      <w:tr>
        <w:tc>
          <w:tcPr>
            <w:tcW w:type="dxa" w:w="4320"/>
          </w:tcPr>
          <w:p>
            <w:r>
              <w:t>None - $FORGE ($forge)</w:t>
            </w:r>
          </w:p>
        </w:tc>
        <w:tc>
          <w:tcPr>
            <w:tcW w:type="dxa" w:w="4320"/>
          </w:tcPr>
          <w:p>
            <w:r>
              <w:t>None - BlocX [OLD] (blx)</w:t>
            </w:r>
          </w:p>
        </w:tc>
      </w:tr>
      <w:tr>
        <w:tc>
          <w:tcPr>
            <w:tcW w:type="dxa" w:w="4320"/>
          </w:tcPr>
          <w:p>
            <w:r>
              <w:t>None - BlokPad (bpad)</w:t>
            </w:r>
          </w:p>
        </w:tc>
        <w:tc>
          <w:tcPr>
            <w:tcW w:type="dxa" w:w="4320"/>
          </w:tcPr>
          <w:p>
            <w:r>
              <w:t>None - Bloktopia (blok)</w:t>
            </w:r>
          </w:p>
        </w:tc>
      </w:tr>
      <w:tr>
        <w:tc>
          <w:tcPr>
            <w:tcW w:type="dxa" w:w="4320"/>
          </w:tcPr>
          <w:p>
            <w:r>
              <w:t>None - Bloody Bunny (bony)</w:t>
            </w:r>
          </w:p>
        </w:tc>
        <w:tc>
          <w:tcPr>
            <w:tcW w:type="dxa" w:w="4320"/>
          </w:tcPr>
          <w:p>
            <w:r>
              <w:t>None - BLORP (blorp)</w:t>
            </w:r>
          </w:p>
        </w:tc>
      </w:tr>
      <w:tr>
        <w:tc>
          <w:tcPr>
            <w:tcW w:type="dxa" w:w="4320"/>
          </w:tcPr>
          <w:p>
            <w:r>
              <w:t>None - BitcoinX (bxc)</w:t>
            </w:r>
          </w:p>
        </w:tc>
        <w:tc>
          <w:tcPr>
            <w:tcW w:type="dxa" w:w="4320"/>
          </w:tcPr>
          <w:p>
            <w:r>
              <w:t>None - Blue Kirby (kirby)</w:t>
            </w:r>
          </w:p>
        </w:tc>
      </w:tr>
      <w:tr>
        <w:tc>
          <w:tcPr>
            <w:tcW w:type="dxa" w:w="4320"/>
          </w:tcPr>
          <w:p>
            <w:r>
              <w:t>None - BLUE PILL (bpill)</w:t>
            </w:r>
          </w:p>
        </w:tc>
        <w:tc>
          <w:tcPr>
            <w:tcW w:type="dxa" w:w="4320"/>
          </w:tcPr>
          <w:p>
            <w:r>
              <w:t>None - Blue (blue)</w:t>
            </w:r>
          </w:p>
        </w:tc>
      </w:tr>
      <w:tr>
        <w:tc>
          <w:tcPr>
            <w:tcW w:type="dxa" w:w="4320"/>
          </w:tcPr>
          <w:p>
            <w:r>
              <w:t>None - BlueSale (bls)</w:t>
            </w:r>
          </w:p>
        </w:tc>
        <w:tc>
          <w:tcPr>
            <w:tcW w:type="dxa" w:w="4320"/>
          </w:tcPr>
          <w:p>
            <w:r>
              <w:t>None - Blueshift (blues)</w:t>
            </w:r>
          </w:p>
        </w:tc>
      </w:tr>
      <w:tr>
        <w:tc>
          <w:tcPr>
            <w:tcW w:type="dxa" w:w="4320"/>
          </w:tcPr>
          <w:p>
            <w:r>
              <w:t>None - BlueSparrow [OLD] (bluesparrow)</w:t>
            </w:r>
          </w:p>
        </w:tc>
        <w:tc>
          <w:tcPr>
            <w:tcW w:type="dxa" w:w="4320"/>
          </w:tcPr>
          <w:p>
            <w:r>
              <w:t>None - Blue Team (blue)</w:t>
            </w:r>
          </w:p>
        </w:tc>
      </w:tr>
      <w:tr>
        <w:tc>
          <w:tcPr>
            <w:tcW w:type="dxa" w:w="4320"/>
          </w:tcPr>
          <w:p>
            <w:r>
              <w:t>None - Blui (blui)</w:t>
            </w:r>
          </w:p>
        </w:tc>
        <w:tc>
          <w:tcPr>
            <w:tcW w:type="dxa" w:w="4320"/>
          </w:tcPr>
          <w:p>
            <w:r>
              <w:t>None - Blurt (blurt)</w:t>
            </w:r>
          </w:p>
        </w:tc>
      </w:tr>
      <w:tr>
        <w:tc>
          <w:tcPr>
            <w:tcW w:type="dxa" w:w="4320"/>
          </w:tcPr>
          <w:p>
            <w:r>
              <w:t>None - BMAX (bmax)</w:t>
            </w:r>
          </w:p>
        </w:tc>
        <w:tc>
          <w:tcPr>
            <w:tcW w:type="dxa" w:w="4320"/>
          </w:tcPr>
          <w:p>
            <w:r>
              <w:t>None - BMCHAIN (bmt)</w:t>
            </w:r>
          </w:p>
        </w:tc>
      </w:tr>
      <w:tr>
        <w:tc>
          <w:tcPr>
            <w:tcW w:type="dxa" w:w="4320"/>
          </w:tcPr>
          <w:p>
            <w:r>
              <w:t>None - BMP ($bmp)</w:t>
            </w:r>
          </w:p>
        </w:tc>
        <w:tc>
          <w:tcPr>
            <w:tcW w:type="dxa" w:w="4320"/>
          </w:tcPr>
          <w:p>
            <w:r>
              <w:t>None - BNB Bank (bbk)</w:t>
            </w:r>
          </w:p>
        </w:tc>
      </w:tr>
      <w:tr>
        <w:tc>
          <w:tcPr>
            <w:tcW w:type="dxa" w:w="4320"/>
          </w:tcPr>
          <w:p>
            <w:r>
              <w:t>None - BNB Diamond (bnbd)</w:t>
            </w:r>
          </w:p>
        </w:tc>
        <w:tc>
          <w:tcPr>
            <w:tcW w:type="dxa" w:w="4320"/>
          </w:tcPr>
          <w:p>
            <w:r>
              <w:t>None - BONER ($boner)</w:t>
            </w:r>
          </w:p>
        </w:tc>
      </w:tr>
      <w:tr>
        <w:tc>
          <w:tcPr>
            <w:tcW w:type="dxa" w:w="4320"/>
          </w:tcPr>
          <w:p>
            <w:r>
              <w:t>None - Bones (bones)</w:t>
            </w:r>
          </w:p>
        </w:tc>
        <w:tc>
          <w:tcPr>
            <w:tcW w:type="dxa" w:w="4320"/>
          </w:tcPr>
          <w:p>
            <w:r>
              <w:t>None - BoneSwap (bone)</w:t>
            </w:r>
          </w:p>
        </w:tc>
      </w:tr>
      <w:tr>
        <w:tc>
          <w:tcPr>
            <w:tcW w:type="dxa" w:w="4320"/>
          </w:tcPr>
          <w:p>
            <w:r>
              <w:t>None - PolyPup Bone (bone)</w:t>
            </w:r>
          </w:p>
        </w:tc>
        <w:tc>
          <w:tcPr>
            <w:tcW w:type="dxa" w:w="4320"/>
          </w:tcPr>
          <w:p>
            <w:r>
              <w:t>None - BONEX (bonex)</w:t>
            </w:r>
          </w:p>
        </w:tc>
      </w:tr>
      <w:tr>
        <w:tc>
          <w:tcPr>
            <w:tcW w:type="dxa" w:w="4320"/>
          </w:tcPr>
          <w:p>
            <w:r>
              <w:t>None - Bonfire (bonfire)</w:t>
            </w:r>
          </w:p>
        </w:tc>
        <w:tc>
          <w:tcPr>
            <w:tcW w:type="dxa" w:w="4320"/>
          </w:tcPr>
          <w:p>
            <w:r>
              <w:t>None - BONG BONK'S BROTHER (bong)</w:t>
            </w:r>
          </w:p>
        </w:tc>
      </w:tr>
      <w:tr>
        <w:tc>
          <w:tcPr>
            <w:tcW w:type="dxa" w:w="4320"/>
          </w:tcPr>
          <w:p>
            <w:r>
              <w:t>None - BONGO CAT (bongo)</w:t>
            </w:r>
          </w:p>
        </w:tc>
        <w:tc>
          <w:tcPr>
            <w:tcW w:type="dxa" w:w="4320"/>
          </w:tcPr>
          <w:p>
            <w:r>
              <w:t>None - BongWeedCoin (bwc)</w:t>
            </w:r>
          </w:p>
        </w:tc>
      </w:tr>
      <w:tr>
        <w:tc>
          <w:tcPr>
            <w:tcW w:type="dxa" w:w="4320"/>
          </w:tcPr>
          <w:p>
            <w:r>
              <w:t>None - Bonk 2.0 (bonk 2.0)</w:t>
            </w:r>
          </w:p>
        </w:tc>
        <w:tc>
          <w:tcPr>
            <w:tcW w:type="dxa" w:w="4320"/>
          </w:tcPr>
          <w:p>
            <w:r>
              <w:t>None - Bonk2.0 (bonk2.0)</w:t>
            </w:r>
          </w:p>
        </w:tc>
      </w:tr>
      <w:tr>
        <w:tc>
          <w:tcPr>
            <w:tcW w:type="dxa" w:w="4320"/>
          </w:tcPr>
          <w:p>
            <w:r>
              <w:t>None - BonkBaby (boby)</w:t>
            </w:r>
          </w:p>
        </w:tc>
        <w:tc>
          <w:tcPr>
            <w:tcW w:type="dxa" w:w="4320"/>
          </w:tcPr>
          <w:p>
            <w:r>
              <w:t>None - BONKBEST (bonkbest)</w:t>
            </w:r>
          </w:p>
        </w:tc>
      </w:tr>
      <w:tr>
        <w:tc>
          <w:tcPr>
            <w:tcW w:type="dxa" w:w="4320"/>
          </w:tcPr>
          <w:p>
            <w:r>
              <w:t>None - BONK BITCOIN (Ordinals) (bonk)</w:t>
            </w:r>
          </w:p>
        </w:tc>
        <w:tc>
          <w:tcPr>
            <w:tcW w:type="dxa" w:w="4320"/>
          </w:tcPr>
          <w:p>
            <w:r>
              <w:t>None - BonkCola (bonkcola)</w:t>
            </w:r>
          </w:p>
        </w:tc>
      </w:tr>
      <w:tr>
        <w:tc>
          <w:tcPr>
            <w:tcW w:type="dxa" w:w="4320"/>
          </w:tcPr>
          <w:p>
            <w:r>
              <w:t>None - BonkEarn (bern)</w:t>
            </w:r>
          </w:p>
        </w:tc>
        <w:tc>
          <w:tcPr>
            <w:tcW w:type="dxa" w:w="4320"/>
          </w:tcPr>
          <w:p>
            <w:r>
              <w:t>None - Bonk Grok (bonkgrok)</w:t>
            </w:r>
          </w:p>
        </w:tc>
      </w:tr>
      <w:tr>
        <w:tc>
          <w:tcPr>
            <w:tcW w:type="dxa" w:w="4320"/>
          </w:tcPr>
          <w:p>
            <w:r>
              <w:t>None - Bonkinu (bonkinu)</w:t>
            </w:r>
          </w:p>
        </w:tc>
        <w:tc>
          <w:tcPr>
            <w:tcW w:type="dxa" w:w="4320"/>
          </w:tcPr>
          <w:p>
            <w:r>
              <w:t>None - BONK Inu (bonki)</w:t>
            </w:r>
          </w:p>
        </w:tc>
      </w:tr>
      <w:tr>
        <w:tc>
          <w:tcPr>
            <w:tcW w:type="dxa" w:w="4320"/>
          </w:tcPr>
          <w:p>
            <w:r>
              <w:t>None - BONKLANA (bok)</w:t>
            </w:r>
          </w:p>
        </w:tc>
        <w:tc>
          <w:tcPr>
            <w:tcW w:type="dxa" w:w="4320"/>
          </w:tcPr>
          <w:p>
            <w:r>
              <w:t>None - Bonsai3 (seed)</w:t>
            </w:r>
          </w:p>
        </w:tc>
      </w:tr>
      <w:tr>
        <w:tc>
          <w:tcPr>
            <w:tcW w:type="dxa" w:w="4320"/>
          </w:tcPr>
          <w:p>
            <w:r>
              <w:t>None - Bonyta (bnyta)</w:t>
            </w:r>
          </w:p>
        </w:tc>
        <w:tc>
          <w:tcPr>
            <w:tcW w:type="dxa" w:w="4320"/>
          </w:tcPr>
          <w:p>
            <w:r>
              <w:t>None - BOO ($boo)</w:t>
            </w:r>
          </w:p>
        </w:tc>
      </w:tr>
      <w:tr>
        <w:tc>
          <w:tcPr>
            <w:tcW w:type="dxa" w:w="4320"/>
          </w:tcPr>
          <w:p>
            <w:r>
              <w:t>None - BOOK (book)</w:t>
            </w:r>
          </w:p>
        </w:tc>
        <w:tc>
          <w:tcPr>
            <w:tcW w:type="dxa" w:w="4320"/>
          </w:tcPr>
          <w:p>
            <w:r>
              <w:t>None - BOOK (book)</w:t>
            </w:r>
          </w:p>
        </w:tc>
      </w:tr>
      <w:tr>
        <w:tc>
          <w:tcPr>
            <w:tcW w:type="dxa" w:w="4320"/>
          </w:tcPr>
          <w:p>
            <w:r>
              <w:t>None - BookieBot (bb)</w:t>
            </w:r>
          </w:p>
        </w:tc>
        <w:tc>
          <w:tcPr>
            <w:tcW w:type="dxa" w:w="4320"/>
          </w:tcPr>
          <w:p>
            <w:r>
              <w:t>None - BoolRan (bool)</w:t>
            </w:r>
          </w:p>
        </w:tc>
      </w:tr>
      <w:tr>
        <w:tc>
          <w:tcPr>
            <w:tcW w:type="dxa" w:w="4320"/>
          </w:tcPr>
          <w:p>
            <w:r>
              <w:t>None - Boo MirrorWorld (xboo)</w:t>
            </w:r>
          </w:p>
        </w:tc>
        <w:tc>
          <w:tcPr>
            <w:tcW w:type="dxa" w:w="4320"/>
          </w:tcPr>
          <w:p>
            <w:r>
              <w:t>None - Boop (boop)</w:t>
            </w:r>
          </w:p>
        </w:tc>
      </w:tr>
      <w:tr>
        <w:tc>
          <w:tcPr>
            <w:tcW w:type="dxa" w:w="4320"/>
          </w:tcPr>
          <w:p>
            <w:r>
              <w:t>None - Boop (boop)</w:t>
            </w:r>
          </w:p>
        </w:tc>
        <w:tc>
          <w:tcPr>
            <w:tcW w:type="dxa" w:w="4320"/>
          </w:tcPr>
          <w:p>
            <w:r>
              <w:t>None - Boost (boost)</w:t>
            </w:r>
          </w:p>
        </w:tc>
      </w:tr>
      <w:tr>
        <w:tc>
          <w:tcPr>
            <w:tcW w:type="dxa" w:w="4320"/>
          </w:tcPr>
          <w:p>
            <w:r>
              <w:t>None - Booster (boo)</w:t>
            </w:r>
          </w:p>
        </w:tc>
        <w:tc>
          <w:tcPr>
            <w:tcW w:type="dxa" w:w="4320"/>
          </w:tcPr>
          <w:p>
            <w:r>
              <w:t>None - BOOTY (booty)</w:t>
            </w:r>
          </w:p>
        </w:tc>
      </w:tr>
      <w:tr>
        <w:tc>
          <w:tcPr>
            <w:tcW w:type="dxa" w:w="4320"/>
          </w:tcPr>
          <w:p>
            <w:r>
              <w:t>None - Borderless Money (bom)</w:t>
            </w:r>
          </w:p>
        </w:tc>
        <w:tc>
          <w:tcPr>
            <w:tcW w:type="dxa" w:w="4320"/>
          </w:tcPr>
          <w:p>
            <w:r>
              <w:t>None - Borealis (brl)</w:t>
            </w:r>
          </w:p>
        </w:tc>
      </w:tr>
      <w:tr>
        <w:tc>
          <w:tcPr>
            <w:tcW w:type="dxa" w:w="4320"/>
          </w:tcPr>
          <w:p>
            <w:r>
              <w:t>None - Bored Ape Social Club (bape)</w:t>
            </w:r>
          </w:p>
        </w:tc>
        <w:tc>
          <w:tcPr>
            <w:tcW w:type="dxa" w:w="4320"/>
          </w:tcPr>
          <w:p>
            <w:r>
              <w:t>None - Bored Candy City (candy)</w:t>
            </w:r>
          </w:p>
        </w:tc>
      </w:tr>
      <w:tr>
        <w:tc>
          <w:tcPr>
            <w:tcW w:type="dxa" w:w="4320"/>
          </w:tcPr>
          <w:p>
            <w:r>
              <w:t>None - BoringDAO [OLD] (bor)</w:t>
            </w:r>
          </w:p>
        </w:tc>
        <w:tc>
          <w:tcPr>
            <w:tcW w:type="dxa" w:w="4320"/>
          </w:tcPr>
          <w:p>
            <w:r>
              <w:t>None - Bork (bork)</w:t>
            </w:r>
          </w:p>
        </w:tc>
      </w:tr>
      <w:tr>
        <w:tc>
          <w:tcPr>
            <w:tcW w:type="dxa" w:w="4320"/>
          </w:tcPr>
          <w:p>
            <w:r>
              <w:t>None - Bork Coin (bork)</w:t>
            </w:r>
          </w:p>
        </w:tc>
        <w:tc>
          <w:tcPr>
            <w:tcW w:type="dxa" w:w="4320"/>
          </w:tcPr>
          <w:p>
            <w:r>
              <w:t>None - Borzoi Coin (borzoi)</w:t>
            </w:r>
          </w:p>
        </w:tc>
      </w:tr>
      <w:tr>
        <w:tc>
          <w:tcPr>
            <w:tcW w:type="dxa" w:w="4320"/>
          </w:tcPr>
          <w:p>
            <w:r>
              <w:t>None - Boss (boss)</w:t>
            </w:r>
          </w:p>
        </w:tc>
        <w:tc>
          <w:tcPr>
            <w:tcW w:type="dxa" w:w="4320"/>
          </w:tcPr>
          <w:p>
            <w:r>
              <w:t>None - Boss Blockchain (bbc)</w:t>
            </w:r>
          </w:p>
        </w:tc>
      </w:tr>
      <w:tr>
        <w:tc>
          <w:tcPr>
            <w:tcW w:type="dxa" w:w="4320"/>
          </w:tcPr>
          <w:p>
            <w:r>
              <w:t>None - Boss Swap (boss)</w:t>
            </w:r>
          </w:p>
        </w:tc>
        <w:tc>
          <w:tcPr>
            <w:tcW w:type="dxa" w:w="4320"/>
          </w:tcPr>
          <w:p>
            <w:r>
              <w:t>None - Botccoin Chain (botc)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Bot Compiler (botc)</w:t>
            </w:r>
          </w:p>
        </w:tc>
        <w:tc>
          <w:tcPr>
            <w:tcW w:type="dxa" w:w="4320"/>
          </w:tcPr>
          <w:p>
            <w:r>
              <w:t>None - BotopiaFinance (btop)</w:t>
            </w:r>
          </w:p>
        </w:tc>
      </w:tr>
      <w:tr>
        <w:tc>
          <w:tcPr>
            <w:tcW w:type="dxa" w:w="4320"/>
          </w:tcPr>
          <w:p>
            <w:r>
              <w:t>None - BOTXCOIN (botx)</w:t>
            </w:r>
          </w:p>
        </w:tc>
        <w:tc>
          <w:tcPr>
            <w:tcW w:type="dxa" w:w="4320"/>
          </w:tcPr>
          <w:p>
            <w:r>
              <w:t>None - Bouncing DVD (dvd)</w:t>
            </w:r>
          </w:p>
        </w:tc>
      </w:tr>
      <w:tr>
        <w:tc>
          <w:tcPr>
            <w:tcW w:type="dxa" w:w="4320"/>
          </w:tcPr>
          <w:p>
            <w:r>
              <w:t>None - Bouncing Seals (seals)</w:t>
            </w:r>
          </w:p>
        </w:tc>
        <w:tc>
          <w:tcPr>
            <w:tcW w:type="dxa" w:w="4320"/>
          </w:tcPr>
          <w:p>
            <w:r>
              <w:t>None - BountyKinds YU (yu)</w:t>
            </w:r>
          </w:p>
        </w:tc>
      </w:tr>
      <w:tr>
        <w:tc>
          <w:tcPr>
            <w:tcW w:type="dxa" w:w="4320"/>
          </w:tcPr>
          <w:p>
            <w:r>
              <w:t>None - Bovineverse BVT (bvt)</w:t>
            </w:r>
          </w:p>
        </w:tc>
        <w:tc>
          <w:tcPr>
            <w:tcW w:type="dxa" w:w="4320"/>
          </w:tcPr>
          <w:p>
            <w:r>
              <w:t>None - BRICS Chain (brics)</w:t>
            </w:r>
          </w:p>
        </w:tc>
      </w:tr>
      <w:tr>
        <w:tc>
          <w:tcPr>
            <w:tcW w:type="dxa" w:w="4320"/>
          </w:tcPr>
          <w:p>
            <w:r>
              <w:t>None - Bridgador (gador)</w:t>
            </w:r>
          </w:p>
        </w:tc>
        <w:tc>
          <w:tcPr>
            <w:tcW w:type="dxa" w:w="4320"/>
          </w:tcPr>
          <w:p>
            <w:r>
              <w:t>None - Bridge Bot (bridge)</w:t>
            </w:r>
          </w:p>
        </w:tc>
      </w:tr>
      <w:tr>
        <w:tc>
          <w:tcPr>
            <w:tcW w:type="dxa" w:w="4320"/>
          </w:tcPr>
          <w:p>
            <w:r>
              <w:t>None - Bridged Axelar Wrapped USD Coin (Scroll) (axlusdc)</w:t>
            </w:r>
          </w:p>
        </w:tc>
        <w:tc>
          <w:tcPr>
            <w:tcW w:type="dxa" w:w="4320"/>
          </w:tcPr>
          <w:p>
            <w:r>
              <w:t>None - Bridged Binance-Peg Ethereum (opBNB) (eth)</w:t>
            </w:r>
          </w:p>
        </w:tc>
      </w:tr>
      <w:tr>
        <w:tc>
          <w:tcPr>
            <w:tcW w:type="dxa" w:w="4320"/>
          </w:tcPr>
          <w:p>
            <w:r>
              <w:t>None - Bridged Dai Stablecoin (Hashport) (dai[hts])</w:t>
            </w:r>
          </w:p>
        </w:tc>
        <w:tc>
          <w:tcPr>
            <w:tcW w:type="dxa" w:w="4320"/>
          </w:tcPr>
          <w:p>
            <w:r>
              <w:t>None - Bridged Dai Stablecoin (Linea) (dai)</w:t>
            </w:r>
          </w:p>
        </w:tc>
      </w:tr>
      <w:tr>
        <w:tc>
          <w:tcPr>
            <w:tcW w:type="dxa" w:w="4320"/>
          </w:tcPr>
          <w:p>
            <w:r>
              <w:t>None - Bridged Dai Stablecoin (Manta Pacific) (dai)</w:t>
            </w:r>
          </w:p>
        </w:tc>
        <w:tc>
          <w:tcPr>
            <w:tcW w:type="dxa" w:w="4320"/>
          </w:tcPr>
          <w:p>
            <w:r>
              <w:t>None - Bridged Dai Stablecoin (TON Bridge) (jdai)</w:t>
            </w:r>
          </w:p>
        </w:tc>
      </w:tr>
      <w:tr>
        <w:tc>
          <w:tcPr>
            <w:tcW w:type="dxa" w:w="4320"/>
          </w:tcPr>
          <w:p>
            <w:r>
              <w:t>None - Bridged Dai Stablecoin (StarkGate) (dai)</w:t>
            </w:r>
          </w:p>
        </w:tc>
        <w:tc>
          <w:tcPr>
            <w:tcW w:type="dxa" w:w="4320"/>
          </w:tcPr>
          <w:p>
            <w:r>
              <w:t>None - Bridged MANTRA (Hashport) (om[hts])</w:t>
            </w:r>
          </w:p>
        </w:tc>
      </w:tr>
      <w:tr>
        <w:tc>
          <w:tcPr>
            <w:tcW w:type="dxa" w:w="4320"/>
          </w:tcPr>
          <w:p>
            <w:r>
              <w:t>None - Bridged Rocket Pool ETH (Manta Pacific) (reth)</w:t>
            </w:r>
          </w:p>
        </w:tc>
        <w:tc>
          <w:tcPr>
            <w:tcW w:type="dxa" w:w="4320"/>
          </w:tcPr>
          <w:p>
            <w:r>
              <w:t>None - Bridged Tether (Fuse) (usdt)</w:t>
            </w:r>
          </w:p>
        </w:tc>
      </w:tr>
      <w:tr>
        <w:tc>
          <w:tcPr>
            <w:tcW w:type="dxa" w:w="4320"/>
          </w:tcPr>
          <w:p>
            <w:r>
              <w:t>None - Bridged Tether (Hashport) (usdt[hts])</w:t>
            </w:r>
          </w:p>
        </w:tc>
        <w:tc>
          <w:tcPr>
            <w:tcW w:type="dxa" w:w="4320"/>
          </w:tcPr>
          <w:p>
            <w:r>
              <w:t>None - Bridged Tether (Linea) (usdt)</w:t>
            </w:r>
          </w:p>
        </w:tc>
      </w:tr>
      <w:tr>
        <w:tc>
          <w:tcPr>
            <w:tcW w:type="dxa" w:w="4320"/>
          </w:tcPr>
          <w:p>
            <w:r>
              <w:t>None - Bridged Tether (Manta Pacific) (usdt)</w:t>
            </w:r>
          </w:p>
        </w:tc>
        <w:tc>
          <w:tcPr>
            <w:tcW w:type="dxa" w:w="4320"/>
          </w:tcPr>
          <w:p>
            <w:r>
              <w:t>None - Bridged Tether (opBNB) (usdt)</w:t>
            </w:r>
          </w:p>
        </w:tc>
      </w:tr>
      <w:tr>
        <w:tc>
          <w:tcPr>
            <w:tcW w:type="dxa" w:w="4320"/>
          </w:tcPr>
          <w:p>
            <w:r>
              <w:t>None - Bridged Tether (Scroll) (usdt)</w:t>
            </w:r>
          </w:p>
        </w:tc>
        <w:tc>
          <w:tcPr>
            <w:tcW w:type="dxa" w:w="4320"/>
          </w:tcPr>
          <w:p>
            <w:r>
              <w:t>None - Bridged Tether (Stargate) (usdt)</w:t>
            </w:r>
          </w:p>
        </w:tc>
      </w:tr>
      <w:tr>
        <w:tc>
          <w:tcPr>
            <w:tcW w:type="dxa" w:w="4320"/>
          </w:tcPr>
          <w:p>
            <w:r>
              <w:t>None - Bridged Tether (StarkGate) (usdt)</w:t>
            </w:r>
          </w:p>
        </w:tc>
        <w:tc>
          <w:tcPr>
            <w:tcW w:type="dxa" w:w="4320"/>
          </w:tcPr>
          <w:p>
            <w:r>
              <w:t>None - Bridged Tether (TON Bridge) (jusdt)</w:t>
            </w:r>
          </w:p>
        </w:tc>
      </w:tr>
      <w:tr>
        <w:tc>
          <w:tcPr>
            <w:tcW w:type="dxa" w:w="4320"/>
          </w:tcPr>
          <w:p>
            <w:r>
              <w:t>None - Bridged TIA (Hyperlane) (tia.n)</w:t>
            </w:r>
          </w:p>
        </w:tc>
        <w:tc>
          <w:tcPr>
            <w:tcW w:type="dxa" w:w="4320"/>
          </w:tcPr>
          <w:p>
            <w:r>
              <w:t>None - Bridged TrueUSD (tusd)</w:t>
            </w:r>
          </w:p>
        </w:tc>
      </w:tr>
      <w:tr>
        <w:tc>
          <w:tcPr>
            <w:tcW w:type="dxa" w:w="4320"/>
          </w:tcPr>
          <w:p>
            <w:r>
              <w:t>None - Bridged USDC (usdc)</w:t>
            </w:r>
          </w:p>
        </w:tc>
        <w:tc>
          <w:tcPr>
            <w:tcW w:type="dxa" w:w="4320"/>
          </w:tcPr>
          <w:p>
            <w:r>
              <w:t>None - Bridged USDC (Chainport) (usdc)</w:t>
            </w:r>
          </w:p>
        </w:tc>
      </w:tr>
      <w:tr>
        <w:tc>
          <w:tcPr>
            <w:tcW w:type="dxa" w:w="4320"/>
          </w:tcPr>
          <w:p>
            <w:r>
              <w:t>None - Bridged USDC (Core) (usdc)</w:t>
            </w:r>
          </w:p>
        </w:tc>
        <w:tc>
          <w:tcPr>
            <w:tcW w:type="dxa" w:w="4320"/>
          </w:tcPr>
          <w:p>
            <w:r>
              <w:t>None - Bridged USDC (Fuse) (usdc)</w:t>
            </w:r>
          </w:p>
        </w:tc>
      </w:tr>
      <w:tr>
        <w:tc>
          <w:tcPr>
            <w:tcW w:type="dxa" w:w="4320"/>
          </w:tcPr>
          <w:p>
            <w:r>
              <w:t>None - Bridged USD Coin (Base) (usdbc)</w:t>
            </w:r>
          </w:p>
        </w:tc>
        <w:tc>
          <w:tcPr>
            <w:tcW w:type="dxa" w:w="4320"/>
          </w:tcPr>
          <w:p>
            <w:r>
              <w:t>None - Bridged USD Coin (Linea) (usdc)</w:t>
            </w:r>
          </w:p>
        </w:tc>
      </w:tr>
      <w:tr>
        <w:tc>
          <w:tcPr>
            <w:tcW w:type="dxa" w:w="4320"/>
          </w:tcPr>
          <w:p>
            <w:r>
              <w:t>None - Bridged USD Coin (Manta Pacific) (usdc)</w:t>
            </w:r>
          </w:p>
        </w:tc>
        <w:tc>
          <w:tcPr>
            <w:tcW w:type="dxa" w:w="4320"/>
          </w:tcPr>
          <w:p>
            <w:r>
              <w:t>None - Bridged USDC (Optimism) (usdc.e)</w:t>
            </w:r>
          </w:p>
        </w:tc>
      </w:tr>
      <w:tr>
        <w:tc>
          <w:tcPr>
            <w:tcW w:type="dxa" w:w="4320"/>
          </w:tcPr>
          <w:p>
            <w:r>
              <w:t>None - Bridged USD Coin (Scroll) (usdc)</w:t>
            </w:r>
          </w:p>
        </w:tc>
        <w:tc>
          <w:tcPr>
            <w:tcW w:type="dxa" w:w="4320"/>
          </w:tcPr>
          <w:p>
            <w:r>
              <w:t>None - Bridged USD Coin (StarkGate) (usdc)</w:t>
            </w:r>
          </w:p>
        </w:tc>
      </w:tr>
      <w:tr>
        <w:tc>
          <w:tcPr>
            <w:tcW w:type="dxa" w:w="4320"/>
          </w:tcPr>
          <w:p>
            <w:r>
              <w:t>None - Bridged USD Coin (TON Bridge) (jusdc)</w:t>
            </w:r>
          </w:p>
        </w:tc>
        <w:tc>
          <w:tcPr>
            <w:tcW w:type="dxa" w:w="4320"/>
          </w:tcPr>
          <w:p>
            <w:r>
              <w:t>None - Bridged USDC (Polygon PoS Bridge) (usdc.e)</w:t>
            </w:r>
          </w:p>
        </w:tc>
      </w:tr>
      <w:tr>
        <w:tc>
          <w:tcPr>
            <w:tcW w:type="dxa" w:w="4320"/>
          </w:tcPr>
          <w:p>
            <w:r>
              <w:t>None - Bridged USDT (usdt)</w:t>
            </w:r>
          </w:p>
        </w:tc>
        <w:tc>
          <w:tcPr>
            <w:tcW w:type="dxa" w:w="4320"/>
          </w:tcPr>
          <w:p>
            <w:r>
              <w:t>None - Bridged USDT (Core) (usdt)</w:t>
            </w:r>
          </w:p>
        </w:tc>
      </w:tr>
      <w:tr>
        <w:tc>
          <w:tcPr>
            <w:tcW w:type="dxa" w:w="4320"/>
          </w:tcPr>
          <w:p>
            <w:r>
              <w:t>None - Brolana (bros)</w:t>
            </w:r>
          </w:p>
        </w:tc>
        <w:tc>
          <w:tcPr>
            <w:tcW w:type="dxa" w:w="4320"/>
          </w:tcPr>
          <w:p>
            <w:r>
              <w:t>None - Broovs Projects (brs)</w:t>
            </w:r>
          </w:p>
        </w:tc>
      </w:tr>
      <w:tr>
        <w:tc>
          <w:tcPr>
            <w:tcW w:type="dxa" w:w="4320"/>
          </w:tcPr>
          <w:p>
            <w:r>
              <w:t>None - Brother Music Platform (bmp)</w:t>
            </w:r>
          </w:p>
        </w:tc>
        <w:tc>
          <w:tcPr>
            <w:tcW w:type="dxa" w:w="4320"/>
          </w:tcPr>
          <w:p>
            <w:r>
              <w:t>None - Brr Protocol (brr)</w:t>
            </w:r>
          </w:p>
        </w:tc>
      </w:tr>
      <w:tr>
        <w:tc>
          <w:tcPr>
            <w:tcW w:type="dxa" w:w="4320"/>
          </w:tcPr>
          <w:p>
            <w:r>
              <w:t>None - BRRRRR (brrrrr)</w:t>
            </w:r>
          </w:p>
        </w:tc>
        <w:tc>
          <w:tcPr>
            <w:tcW w:type="dxa" w:w="4320"/>
          </w:tcPr>
          <w:p>
            <w:r>
              <w:t>None - BRUH (bruh)</w:t>
            </w:r>
          </w:p>
        </w:tc>
      </w:tr>
      <w:tr>
        <w:tc>
          <w:tcPr>
            <w:tcW w:type="dxa" w:w="4320"/>
          </w:tcPr>
          <w:p>
            <w:r>
              <w:t>None - Bruv (bruv)</w:t>
            </w:r>
          </w:p>
        </w:tc>
        <w:tc>
          <w:tcPr>
            <w:tcW w:type="dxa" w:w="4320"/>
          </w:tcPr>
          <w:p>
            <w:r>
              <w:t>None - Brazilian Digital (brz)</w:t>
            </w:r>
          </w:p>
        </w:tc>
      </w:tr>
      <w:tr>
        <w:tc>
          <w:tcPr>
            <w:tcW w:type="dxa" w:w="4320"/>
          </w:tcPr>
          <w:p>
            <w:r>
              <w:t>None - BSCEX (bscx)</w:t>
            </w:r>
          </w:p>
        </w:tc>
        <w:tc>
          <w:tcPr>
            <w:tcW w:type="dxa" w:w="4320"/>
          </w:tcPr>
          <w:p>
            <w:r>
              <w:t>None - BSC FAIR (fair)</w:t>
            </w:r>
          </w:p>
        </w:tc>
      </w:tr>
      <w:tr>
        <w:tc>
          <w:tcPr>
            <w:tcW w:type="dxa" w:w="4320"/>
          </w:tcPr>
          <w:p>
            <w:r>
              <w:t>None - BSOCIAL (bscl)</w:t>
            </w:r>
          </w:p>
        </w:tc>
        <w:tc>
          <w:tcPr>
            <w:tcW w:type="dxa" w:w="4320"/>
          </w:tcPr>
          <w:p>
            <w:r>
              <w:t>None - BTAF token (btaf)</w:t>
            </w:r>
          </w:p>
        </w:tc>
      </w:tr>
      <w:tr>
        <w:tc>
          <w:tcPr>
            <w:tcW w:type="dxa" w:w="4320"/>
          </w:tcPr>
          <w:p>
            <w:r>
              <w:t>None - BTCHero (btchero)</w:t>
            </w:r>
          </w:p>
        </w:tc>
        <w:tc>
          <w:tcPr>
            <w:tcW w:type="dxa" w:w="4320"/>
          </w:tcPr>
          <w:p>
            <w:r>
              <w:t>None - BTCMEME (btcmeme)</w:t>
            </w:r>
          </w:p>
        </w:tc>
      </w:tr>
      <w:tr>
        <w:tc>
          <w:tcPr>
            <w:tcW w:type="dxa" w:w="4320"/>
          </w:tcPr>
          <w:p>
            <w:r>
              <w:t>None - BTC Proxy (btcpx)</w:t>
            </w:r>
          </w:p>
        </w:tc>
        <w:tc>
          <w:tcPr>
            <w:tcW w:type="dxa" w:w="4320"/>
          </w:tcPr>
          <w:p>
            <w:r>
              <w:t>None - BTCrewards (btcr)</w:t>
            </w:r>
          </w:p>
        </w:tc>
      </w:tr>
      <w:tr>
        <w:tc>
          <w:tcPr>
            <w:tcW w:type="dxa" w:w="4320"/>
          </w:tcPr>
          <w:p>
            <w:r>
              <w:t>None - BTCs (btcs)</w:t>
            </w:r>
          </w:p>
        </w:tc>
        <w:tc>
          <w:tcPr>
            <w:tcW w:type="dxa" w:w="4320"/>
          </w:tcPr>
          <w:p>
            <w:r>
              <w:t>None - Bitcoin Faith (btf)</w:t>
            </w:r>
          </w:p>
        </w:tc>
      </w:tr>
      <w:tr>
        <w:tc>
          <w:tcPr>
            <w:tcW w:type="dxa" w:w="4320"/>
          </w:tcPr>
          <w:p>
            <w:r>
              <w:t>None - BTour Chain (msot)</w:t>
            </w:r>
          </w:p>
        </w:tc>
        <w:tc>
          <w:tcPr>
            <w:tcW w:type="dxa" w:w="4320"/>
          </w:tcPr>
          <w:p>
            <w:r>
              <w:t>None - BTRIPS (btr)</w:t>
            </w:r>
          </w:p>
        </w:tc>
      </w:tr>
      <w:tr>
        <w:tc>
          <w:tcPr>
            <w:tcW w:type="dxa" w:w="4320"/>
          </w:tcPr>
          <w:p>
            <w:r>
              <w:t>None - BTS Chain (btsc)</w:t>
            </w:r>
          </w:p>
        </w:tc>
        <w:tc>
          <w:tcPr>
            <w:tcW w:type="dxa" w:w="4320"/>
          </w:tcPr>
          <w:p>
            <w:r>
              <w:t>None - Bubblefong (bbf)</w:t>
            </w:r>
          </w:p>
        </w:tc>
      </w:tr>
      <w:tr>
        <w:tc>
          <w:tcPr>
            <w:tcW w:type="dxa" w:w="4320"/>
          </w:tcPr>
          <w:p>
            <w:r>
              <w:t>None - Bubu (bubu)</w:t>
            </w:r>
          </w:p>
        </w:tc>
        <w:tc>
          <w:tcPr>
            <w:tcW w:type="dxa" w:w="4320"/>
          </w:tcPr>
          <w:p>
            <w:r>
              <w:t>None - BullLauncher (bul)</w:t>
            </w:r>
          </w:p>
        </w:tc>
      </w:tr>
      <w:tr>
        <w:tc>
          <w:tcPr>
            <w:tcW w:type="dxa" w:w="4320"/>
          </w:tcPr>
          <w:p>
            <w:r>
              <w:t>None - Bull Market ($bull)</w:t>
            </w:r>
          </w:p>
        </w:tc>
        <w:tc>
          <w:tcPr>
            <w:tcW w:type="dxa" w:w="4320"/>
          </w:tcPr>
          <w:p>
            <w:r>
              <w:t>None - Bull Moon (bullmoon)</w:t>
            </w:r>
          </w:p>
        </w:tc>
      </w:tr>
      <w:tr>
        <w:tc>
          <w:tcPr>
            <w:tcW w:type="dxa" w:w="4320"/>
          </w:tcPr>
          <w:p>
            <w:r>
              <w:t>None - Bull Run (bull)</w:t>
            </w:r>
          </w:p>
        </w:tc>
        <w:tc>
          <w:tcPr>
            <w:tcW w:type="dxa" w:w="4320"/>
          </w:tcPr>
          <w:p>
            <w:r>
              <w:t>None - Bullshits404 (bs)</w:t>
            </w:r>
          </w:p>
        </w:tc>
      </w:tr>
      <w:tr>
        <w:tc>
          <w:tcPr>
            <w:tcW w:type="dxa" w:w="4320"/>
          </w:tcPr>
          <w:p>
            <w:r>
              <w:t>None - BULL Token ($bull)</w:t>
            </w:r>
          </w:p>
        </w:tc>
        <w:tc>
          <w:tcPr>
            <w:tcW w:type="dxa" w:w="4320"/>
          </w:tcPr>
          <w:p>
            <w:r>
              <w:t>None - Bull Token (bull)</w:t>
            </w:r>
          </w:p>
        </w:tc>
      </w:tr>
      <w:tr>
        <w:tc>
          <w:tcPr>
            <w:tcW w:type="dxa" w:w="4320"/>
          </w:tcPr>
          <w:p>
            <w:r>
              <w:t>None - Bully (bully)</w:t>
            </w:r>
          </w:p>
        </w:tc>
        <w:tc>
          <w:tcPr>
            <w:tcW w:type="dxa" w:w="4320"/>
          </w:tcPr>
          <w:p>
            <w:r>
              <w:t>None - Bumblebot (bumble)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Venus BETH (vbeth)</w:t>
            </w:r>
          </w:p>
        </w:tc>
        <w:tc>
          <w:tcPr>
            <w:tcW w:type="dxa" w:w="4320"/>
          </w:tcPr>
          <w:p>
            <w:r>
              <w:t>None - Venus BTC (vbtc)</w:t>
            </w:r>
          </w:p>
        </w:tc>
      </w:tr>
      <w:tr>
        <w:tc>
          <w:tcPr>
            <w:tcW w:type="dxa" w:w="4320"/>
          </w:tcPr>
          <w:p>
            <w:r>
              <w:t>None - Venus BUSD (vbusd)</w:t>
            </w:r>
          </w:p>
        </w:tc>
        <w:tc>
          <w:tcPr>
            <w:tcW w:type="dxa" w:w="4320"/>
          </w:tcPr>
          <w:p>
            <w:r>
              <w:t>None - Venus DAI (vdai)</w:t>
            </w:r>
          </w:p>
        </w:tc>
      </w:tr>
      <w:tr>
        <w:tc>
          <w:tcPr>
            <w:tcW w:type="dxa" w:w="4320"/>
          </w:tcPr>
          <w:p>
            <w:r>
              <w:t>None - Venus DOGE (vdoge)</w:t>
            </w:r>
          </w:p>
        </w:tc>
        <w:tc>
          <w:tcPr>
            <w:tcW w:type="dxa" w:w="4320"/>
          </w:tcPr>
          <w:p>
            <w:r>
              <w:t>None - Venus DOT (vdot)</w:t>
            </w:r>
          </w:p>
        </w:tc>
      </w:tr>
      <w:tr>
        <w:tc>
          <w:tcPr>
            <w:tcW w:type="dxa" w:w="4320"/>
          </w:tcPr>
          <w:p>
            <w:r>
              <w:t>None - Venus ETH (veth)</w:t>
            </w:r>
          </w:p>
        </w:tc>
        <w:tc>
          <w:tcPr>
            <w:tcW w:type="dxa" w:w="4320"/>
          </w:tcPr>
          <w:p>
            <w:r>
              <w:t>None - Venus FIL (vfil)</w:t>
            </w:r>
          </w:p>
        </w:tc>
      </w:tr>
      <w:tr>
        <w:tc>
          <w:tcPr>
            <w:tcW w:type="dxa" w:w="4320"/>
          </w:tcPr>
          <w:p>
            <w:r>
              <w:t>None - Venus LINK (vlink)</w:t>
            </w:r>
          </w:p>
        </w:tc>
        <w:tc>
          <w:tcPr>
            <w:tcW w:type="dxa" w:w="4320"/>
          </w:tcPr>
          <w:p>
            <w:r>
              <w:t>None - Venus LTC (vltc)</w:t>
            </w:r>
          </w:p>
        </w:tc>
      </w:tr>
      <w:tr>
        <w:tc>
          <w:tcPr>
            <w:tcW w:type="dxa" w:w="4320"/>
          </w:tcPr>
          <w:p>
            <w:r>
              <w:t>None - Venus Reward (vrt)</w:t>
            </w:r>
          </w:p>
        </w:tc>
        <w:tc>
          <w:tcPr>
            <w:tcW w:type="dxa" w:w="4320"/>
          </w:tcPr>
          <w:p>
            <w:r>
              <w:t>None - Versus (vs)</w:t>
            </w:r>
          </w:p>
        </w:tc>
      </w:tr>
      <w:tr>
        <w:tc>
          <w:tcPr>
            <w:tcW w:type="dxa" w:w="4320"/>
          </w:tcPr>
          <w:p>
            <w:r>
              <w:t>None - Very Special Dragon (vito)</w:t>
            </w:r>
          </w:p>
        </w:tc>
        <w:tc>
          <w:tcPr>
            <w:tcW w:type="dxa" w:w="4320"/>
          </w:tcPr>
          <w:p>
            <w:r>
              <w:t>None - Vestige (vest)</w:t>
            </w:r>
          </w:p>
        </w:tc>
      </w:tr>
      <w:tr>
        <w:tc>
          <w:tcPr>
            <w:tcW w:type="dxa" w:w="4320"/>
          </w:tcPr>
          <w:p>
            <w:r>
              <w:t>None - veSync (vs)</w:t>
            </w:r>
          </w:p>
        </w:tc>
        <w:tc>
          <w:tcPr>
            <w:tcW w:type="dxa" w:w="4320"/>
          </w:tcPr>
          <w:p>
            <w:r>
              <w:t>None - VetMe (vetme)</w:t>
            </w:r>
          </w:p>
        </w:tc>
      </w:tr>
      <w:tr>
        <w:tc>
          <w:tcPr>
            <w:tcW w:type="dxa" w:w="4320"/>
          </w:tcPr>
          <w:p>
            <w:r>
              <w:t>None - Vetter Skylabs (vsl)</w:t>
            </w:r>
          </w:p>
        </w:tc>
        <w:tc>
          <w:tcPr>
            <w:tcW w:type="dxa" w:w="4320"/>
          </w:tcPr>
          <w:p>
            <w:r>
              <w:t>None - Vetter (vetter)</w:t>
            </w:r>
          </w:p>
        </w:tc>
      </w:tr>
      <w:tr>
        <w:tc>
          <w:tcPr>
            <w:tcW w:type="dxa" w:w="4320"/>
          </w:tcPr>
          <w:p>
            <w:r>
              <w:t>None - Viacoin (via)</w:t>
            </w:r>
          </w:p>
        </w:tc>
        <w:tc>
          <w:tcPr>
            <w:tcW w:type="dxa" w:w="4320"/>
          </w:tcPr>
          <w:p>
            <w:r>
              <w:t>None - VoldemortTrumpRobotnik-10Neko (ethereum)</w:t>
            </w:r>
          </w:p>
        </w:tc>
      </w:tr>
      <w:tr>
        <w:tc>
          <w:tcPr>
            <w:tcW w:type="dxa" w:w="4320"/>
          </w:tcPr>
          <w:p>
            <w:r>
              <w:t>None - Volley (voy)</w:t>
            </w:r>
          </w:p>
        </w:tc>
        <w:tc>
          <w:tcPr>
            <w:tcW w:type="dxa" w:w="4320"/>
          </w:tcPr>
          <w:p>
            <w:r>
              <w:t>None - Volo Staked SUI (vsui)</w:t>
            </w:r>
          </w:p>
        </w:tc>
      </w:tr>
      <w:tr>
        <w:tc>
          <w:tcPr>
            <w:tcW w:type="dxa" w:w="4320"/>
          </w:tcPr>
          <w:p>
            <w:r>
              <w:t>None - Volta Club (volta)</w:t>
            </w:r>
          </w:p>
        </w:tc>
        <w:tc>
          <w:tcPr>
            <w:tcW w:type="dxa" w:w="4320"/>
          </w:tcPr>
          <w:p>
            <w:r>
              <w:t>None - Voltage (volt)</w:t>
            </w:r>
          </w:p>
        </w:tc>
      </w:tr>
      <w:tr>
        <w:tc>
          <w:tcPr>
            <w:tcW w:type="dxa" w:w="4320"/>
          </w:tcPr>
          <w:p>
            <w:r>
              <w:t>None - VoltSwap (volt)</w:t>
            </w:r>
          </w:p>
        </w:tc>
        <w:tc>
          <w:tcPr>
            <w:tcW w:type="dxa" w:w="4320"/>
          </w:tcPr>
          <w:p>
            <w:r>
              <w:t>None - Voodoo (ldz)</w:t>
            </w:r>
          </w:p>
        </w:tc>
      </w:tr>
      <w:tr>
        <w:tc>
          <w:tcPr>
            <w:tcW w:type="dxa" w:w="4320"/>
          </w:tcPr>
          <w:p>
            <w:r>
              <w:t>None - Vortex AI (vxai)</w:t>
            </w:r>
          </w:p>
        </w:tc>
        <w:tc>
          <w:tcPr>
            <w:tcW w:type="dxa" w:w="4320"/>
          </w:tcPr>
          <w:p>
            <w:r>
              <w:t>None - Vortex Protocol (vp)</w:t>
            </w:r>
          </w:p>
        </w:tc>
      </w:tr>
      <w:tr>
        <w:tc>
          <w:tcPr>
            <w:tcW w:type="dxa" w:w="4320"/>
          </w:tcPr>
          <w:p>
            <w:r>
              <w:t>None - Voucher DOT (vdot)</w:t>
            </w:r>
          </w:p>
        </w:tc>
        <w:tc>
          <w:tcPr>
            <w:tcW w:type="dxa" w:w="4320"/>
          </w:tcPr>
          <w:p>
            <w:r>
              <w:t>None - Voucher GLMR (vglmr)</w:t>
            </w:r>
          </w:p>
        </w:tc>
      </w:tr>
      <w:tr>
        <w:tc>
          <w:tcPr>
            <w:tcW w:type="dxa" w:w="4320"/>
          </w:tcPr>
          <w:p>
            <w:r>
              <w:t>None - Voucher KSM (vksm)</w:t>
            </w:r>
          </w:p>
        </w:tc>
        <w:tc>
          <w:tcPr>
            <w:tcW w:type="dxa" w:w="4320"/>
          </w:tcPr>
          <w:p>
            <w:r>
              <w:t>None - Vow (vow)</w:t>
            </w:r>
          </w:p>
        </w:tc>
      </w:tr>
      <w:tr>
        <w:tc>
          <w:tcPr>
            <w:tcW w:type="dxa" w:w="4320"/>
          </w:tcPr>
          <w:p>
            <w:r>
              <w:t>None - VoxNET (vxon)</w:t>
            </w:r>
          </w:p>
        </w:tc>
        <w:tc>
          <w:tcPr>
            <w:tcW w:type="dxa" w:w="4320"/>
          </w:tcPr>
          <w:p>
            <w:r>
              <w:t>None - VOXTO (vxt)</w:t>
            </w:r>
          </w:p>
        </w:tc>
      </w:tr>
      <w:tr>
        <w:tc>
          <w:tcPr>
            <w:tcW w:type="dxa" w:w="4320"/>
          </w:tcPr>
          <w:p>
            <w:r>
              <w:t>None - VRMARS (vrm)</w:t>
            </w:r>
          </w:p>
        </w:tc>
        <w:tc>
          <w:tcPr>
            <w:tcW w:type="dxa" w:w="4320"/>
          </w:tcPr>
          <w:p>
            <w:r>
              <w:t>None - WALC ($walc)</w:t>
            </w:r>
          </w:p>
        </w:tc>
      </w:tr>
      <w:tr>
        <w:tc>
          <w:tcPr>
            <w:tcW w:type="dxa" w:w="4320"/>
          </w:tcPr>
          <w:p>
            <w:r>
              <w:t>None - Wallet Defi (wdf)</w:t>
            </w:r>
          </w:p>
        </w:tc>
        <w:tc>
          <w:tcPr>
            <w:tcW w:type="dxa" w:w="4320"/>
          </w:tcPr>
          <w:p>
            <w:r>
              <w:t>None - WalletNow (wnow)</w:t>
            </w:r>
          </w:p>
        </w:tc>
      </w:tr>
      <w:tr>
        <w:tc>
          <w:tcPr>
            <w:tcW w:type="dxa" w:w="4320"/>
          </w:tcPr>
          <w:p>
            <w:r>
              <w:t>None - Wallet SAFU (wsafu)</w:t>
            </w:r>
          </w:p>
        </w:tc>
        <w:tc>
          <w:tcPr>
            <w:tcW w:type="dxa" w:w="4320"/>
          </w:tcPr>
          <w:p>
            <w:r>
              <w:t>None - Wallet Sniffer (bo)</w:t>
            </w:r>
          </w:p>
        </w:tc>
      </w:tr>
      <w:tr>
        <w:tc>
          <w:tcPr>
            <w:tcW w:type="dxa" w:w="4320"/>
          </w:tcPr>
          <w:p>
            <w:r>
              <w:t>None - Wall Street Baby (wsb)</w:t>
            </w:r>
          </w:p>
        </w:tc>
        <w:tc>
          <w:tcPr>
            <w:tcW w:type="dxa" w:w="4320"/>
          </w:tcPr>
          <w:p>
            <w:r>
              <w:t>None - Wall Street Bets (wsb)</w:t>
            </w:r>
          </w:p>
        </w:tc>
      </w:tr>
      <w:tr>
        <w:tc>
          <w:tcPr>
            <w:tcW w:type="dxa" w:w="4320"/>
          </w:tcPr>
          <w:p>
            <w:r>
              <w:t>None - Wall Street Pepes (wsp)</w:t>
            </w:r>
          </w:p>
        </w:tc>
        <w:tc>
          <w:tcPr>
            <w:tcW w:type="dxa" w:w="4320"/>
          </w:tcPr>
          <w:p>
            <w:r>
              <w:t>None - Wally Bot (wally)</w:t>
            </w:r>
          </w:p>
        </w:tc>
      </w:tr>
      <w:tr>
        <w:tc>
          <w:tcPr>
            <w:tcW w:type="dxa" w:w="4320"/>
          </w:tcPr>
          <w:p>
            <w:r>
              <w:t>None - Walrus (wlrs)</w:t>
            </w:r>
          </w:p>
        </w:tc>
        <w:tc>
          <w:tcPr>
            <w:tcW w:type="dxa" w:w="4320"/>
          </w:tcPr>
          <w:p>
            <w:r>
              <w:t>None - Walter Inu ($winu)</w:t>
            </w:r>
          </w:p>
        </w:tc>
      </w:tr>
      <w:tr>
        <w:tc>
          <w:tcPr>
            <w:tcW w:type="dxa" w:w="4320"/>
          </w:tcPr>
          <w:p>
            <w:r>
              <w:t>None - wanBTC (wanbtc)</w:t>
            </w:r>
          </w:p>
        </w:tc>
        <w:tc>
          <w:tcPr>
            <w:tcW w:type="dxa" w:w="4320"/>
          </w:tcPr>
          <w:p>
            <w:r>
              <w:t>None - wanETH (waneth)</w:t>
            </w:r>
          </w:p>
        </w:tc>
      </w:tr>
      <w:tr>
        <w:tc>
          <w:tcPr>
            <w:tcW w:type="dxa" w:w="4320"/>
          </w:tcPr>
          <w:p>
            <w:r>
              <w:t>None - WanSwap (wasp)</w:t>
            </w:r>
          </w:p>
        </w:tc>
        <w:tc>
          <w:tcPr>
            <w:tcW w:type="dxa" w:w="4320"/>
          </w:tcPr>
          <w:p>
            <w:r>
              <w:t>None - Bridged USD Coin (Wanchain) (wanusdc)</w:t>
            </w:r>
          </w:p>
        </w:tc>
      </w:tr>
      <w:tr>
        <w:tc>
          <w:tcPr>
            <w:tcW w:type="dxa" w:w="4320"/>
          </w:tcPr>
          <w:p>
            <w:r>
              <w:t>None - Bridged Tether (Wanchain) (wanusdt)</w:t>
            </w:r>
          </w:p>
        </w:tc>
        <w:tc>
          <w:tcPr>
            <w:tcW w:type="dxa" w:w="4320"/>
          </w:tcPr>
          <w:p>
            <w:r>
              <w:t>None - wanXRP (wanxrp)</w:t>
            </w:r>
          </w:p>
        </w:tc>
      </w:tr>
      <w:tr>
        <w:tc>
          <w:tcPr>
            <w:tcW w:type="dxa" w:w="4320"/>
          </w:tcPr>
          <w:p>
            <w:r>
              <w:t>None - $wap (Ordinals) ($wap)</w:t>
            </w:r>
          </w:p>
        </w:tc>
        <w:tc>
          <w:tcPr>
            <w:tcW w:type="dxa" w:w="4320"/>
          </w:tcPr>
          <w:p>
            <w:r>
              <w:t>None - War Bond (wbond)</w:t>
            </w:r>
          </w:p>
        </w:tc>
      </w:tr>
      <w:tr>
        <w:tc>
          <w:tcPr>
            <w:tcW w:type="dxa" w:w="4320"/>
          </w:tcPr>
          <w:p>
            <w:r>
              <w:t>None - WarioXRPDumbledoreYugioh69Inu (xrp)</w:t>
            </w:r>
          </w:p>
        </w:tc>
        <w:tc>
          <w:tcPr>
            <w:tcW w:type="dxa" w:w="4320"/>
          </w:tcPr>
          <w:p>
            <w:r>
              <w:t>None - Warp Cash (warp)</w:t>
            </w:r>
          </w:p>
        </w:tc>
      </w:tr>
      <w:tr>
        <w:tc>
          <w:tcPr>
            <w:tcW w:type="dxa" w:w="4320"/>
          </w:tcPr>
          <w:p>
            <w:r>
              <w:t>None - Warrior Empires (chaos)</w:t>
            </w:r>
          </w:p>
        </w:tc>
        <w:tc>
          <w:tcPr>
            <w:tcW w:type="dxa" w:w="4320"/>
          </w:tcPr>
          <w:p>
            <w:r>
              <w:t>None - Weft Finance (weft)</w:t>
            </w:r>
          </w:p>
        </w:tc>
      </w:tr>
      <w:tr>
        <w:tc>
          <w:tcPr>
            <w:tcW w:type="dxa" w:w="4320"/>
          </w:tcPr>
          <w:p>
            <w:r>
              <w:t>None - WELD (weld)</w:t>
            </w:r>
          </w:p>
        </w:tc>
        <w:tc>
          <w:tcPr>
            <w:tcW w:type="dxa" w:w="4320"/>
          </w:tcPr>
          <w:p>
            <w:r>
              <w:t>None - Wellnode (wend)</w:t>
            </w:r>
          </w:p>
        </w:tc>
      </w:tr>
      <w:tr>
        <w:tc>
          <w:tcPr>
            <w:tcW w:type="dxa" w:w="4320"/>
          </w:tcPr>
          <w:p>
            <w:r>
              <w:t>None - Welups Blockchain (welups)</w:t>
            </w:r>
          </w:p>
        </w:tc>
        <w:tc>
          <w:tcPr>
            <w:tcW w:type="dxa" w:w="4320"/>
          </w:tcPr>
          <w:p>
            <w:r>
              <w:t>None - WEN ($wen)</w:t>
            </w:r>
          </w:p>
        </w:tc>
      </w:tr>
      <w:tr>
        <w:tc>
          <w:tcPr>
            <w:tcW w:type="dxa" w:w="4320"/>
          </w:tcPr>
          <w:p>
            <w:r>
              <w:t>None - WEN ($wen)</w:t>
            </w:r>
          </w:p>
        </w:tc>
        <w:tc>
          <w:tcPr>
            <w:tcW w:type="dxa" w:w="4320"/>
          </w:tcPr>
          <w:p>
            <w:r>
              <w:t>None - WEN (wen)</w:t>
            </w:r>
          </w:p>
        </w:tc>
      </w:tr>
      <w:tr>
        <w:tc>
          <w:tcPr>
            <w:tcW w:type="dxa" w:w="4320"/>
          </w:tcPr>
          <w:p>
            <w:r>
              <w:t>None - Whole Earth Coin (wec)</w:t>
            </w:r>
          </w:p>
        </w:tc>
        <w:tc>
          <w:tcPr>
            <w:tcW w:type="dxa" w:w="4320"/>
          </w:tcPr>
          <w:p>
            <w:r>
              <w:t>None - WiBX (wbx)</w:t>
            </w:r>
          </w:p>
        </w:tc>
      </w:tr>
      <w:tr>
        <w:tc>
          <w:tcPr>
            <w:tcW w:type="dxa" w:w="4320"/>
          </w:tcPr>
          <w:p>
            <w:r>
              <w:t>None - Widecoin (wcn)</w:t>
            </w:r>
          </w:p>
        </w:tc>
        <w:tc>
          <w:tcPr>
            <w:tcW w:type="dxa" w:w="4320"/>
          </w:tcPr>
          <w:p>
            <w:r>
              <w:t>None - Wife Changing Money (wife)</w:t>
            </w:r>
          </w:p>
        </w:tc>
      </w:tr>
      <w:tr>
        <w:tc>
          <w:tcPr>
            <w:tcW w:type="dxa" w:w="4320"/>
          </w:tcPr>
          <w:p>
            <w:r>
              <w:t>None - Wifedoge (wifedoge)</w:t>
            </w:r>
          </w:p>
        </w:tc>
        <w:tc>
          <w:tcPr>
            <w:tcW w:type="dxa" w:w="4320"/>
          </w:tcPr>
          <w:p>
            <w:r>
              <w:t>None - Wigger (wigger)</w:t>
            </w:r>
          </w:p>
        </w:tc>
      </w:tr>
      <w:tr>
        <w:tc>
          <w:tcPr>
            <w:tcW w:type="dxa" w:w="4320"/>
          </w:tcPr>
          <w:p>
            <w:r>
              <w:t>None - Wiki Cat (wkc)</w:t>
            </w:r>
          </w:p>
        </w:tc>
        <w:tc>
          <w:tcPr>
            <w:tcW w:type="dxa" w:w="4320"/>
          </w:tcPr>
          <w:p>
            <w:r>
              <w:t>None - Wild Island Game (wild)</w:t>
            </w:r>
          </w:p>
        </w:tc>
      </w:tr>
      <w:tr>
        <w:tc>
          <w:tcPr>
            <w:tcW w:type="dxa" w:w="4320"/>
          </w:tcPr>
          <w:p>
            <w:r>
              <w:t>None - Willy (willy)</w:t>
            </w:r>
          </w:p>
        </w:tc>
        <w:tc>
          <w:tcPr>
            <w:tcW w:type="dxa" w:w="4320"/>
          </w:tcPr>
          <w:p>
            <w:r>
              <w:t>None - WINAMP (winamp)</w:t>
            </w:r>
          </w:p>
        </w:tc>
      </w:tr>
      <w:tr>
        <w:tc>
          <w:tcPr>
            <w:tcW w:type="dxa" w:w="4320"/>
          </w:tcPr>
          <w:p>
            <w:r>
              <w:t>None - Windfall (wft)</w:t>
            </w:r>
          </w:p>
        </w:tc>
        <w:tc>
          <w:tcPr>
            <w:tcW w:type="dxa" w:w="4320"/>
          </w:tcPr>
          <w:p>
            <w:r>
              <w:t>None - Windoge98 (exe)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Wine Shares (wine)</w:t>
            </w:r>
          </w:p>
        </w:tc>
        <w:tc>
          <w:tcPr>
            <w:tcW w:type="dxa" w:w="4320"/>
          </w:tcPr>
          <w:p>
            <w:r>
              <w:t>None - WingRiders (wrt)</w:t>
            </w:r>
          </w:p>
        </w:tc>
      </w:tr>
      <w:tr>
        <w:tc>
          <w:tcPr>
            <w:tcW w:type="dxa" w:w="4320"/>
          </w:tcPr>
          <w:p>
            <w:r>
              <w:t>None - WingSwap (wis)</w:t>
            </w:r>
          </w:p>
        </w:tc>
        <w:tc>
          <w:tcPr>
            <w:tcW w:type="dxa" w:w="4320"/>
          </w:tcPr>
          <w:p>
            <w:r>
              <w:t>None - WinkHub (wink)</w:t>
            </w:r>
          </w:p>
        </w:tc>
      </w:tr>
      <w:tr>
        <w:tc>
          <w:tcPr>
            <w:tcW w:type="dxa" w:w="4320"/>
          </w:tcPr>
          <w:p>
            <w:r>
              <w:t>None - WINkLink BSC (win)</w:t>
            </w:r>
          </w:p>
        </w:tc>
        <w:tc>
          <w:tcPr>
            <w:tcW w:type="dxa" w:w="4320"/>
          </w:tcPr>
          <w:p>
            <w:r>
              <w:t>None - Winnerz (wnz)</w:t>
            </w:r>
          </w:p>
        </w:tc>
      </w:tr>
      <w:tr>
        <w:tc>
          <w:tcPr>
            <w:tcW w:type="dxa" w:w="4320"/>
          </w:tcPr>
          <w:p>
            <w:r>
              <w:t>None - Winter (winter)</w:t>
            </w:r>
          </w:p>
        </w:tc>
        <w:tc>
          <w:tcPr>
            <w:tcW w:type="dxa" w:w="4320"/>
          </w:tcPr>
          <w:p>
            <w:r>
              <w:t>None - Winterdog (wdog)</w:t>
            </w:r>
          </w:p>
        </w:tc>
      </w:tr>
      <w:tr>
        <w:tc>
          <w:tcPr>
            <w:tcW w:type="dxa" w:w="4320"/>
          </w:tcPr>
          <w:p>
            <w:r>
              <w:t>None - WipeMyAss (wipe)</w:t>
            </w:r>
          </w:p>
        </w:tc>
        <w:tc>
          <w:tcPr>
            <w:tcW w:type="dxa" w:w="4320"/>
          </w:tcPr>
          <w:p>
            <w:r>
              <w:t>None - Wish Me Luck (wml)</w:t>
            </w:r>
          </w:p>
        </w:tc>
      </w:tr>
      <w:tr>
        <w:tc>
          <w:tcPr>
            <w:tcW w:type="dxa" w:w="4320"/>
          </w:tcPr>
          <w:p>
            <w:r>
              <w:t>None - Wiskers (wskr)</w:t>
            </w:r>
          </w:p>
        </w:tc>
        <w:tc>
          <w:tcPr>
            <w:tcW w:type="dxa" w:w="4320"/>
          </w:tcPr>
          <w:p>
            <w:r>
              <w:t>None - Work X (work)</w:t>
            </w:r>
          </w:p>
        </w:tc>
      </w:tr>
      <w:tr>
        <w:tc>
          <w:tcPr>
            <w:tcW w:type="dxa" w:w="4320"/>
          </w:tcPr>
          <w:p>
            <w:r>
              <w:t>None - World AI (worldai)</w:t>
            </w:r>
          </w:p>
        </w:tc>
        <w:tc>
          <w:tcPr>
            <w:tcW w:type="dxa" w:w="4320"/>
          </w:tcPr>
          <w:p>
            <w:r>
              <w:t>None - World Cause Coin (cause)</w:t>
            </w:r>
          </w:p>
        </w:tc>
      </w:tr>
      <w:tr>
        <w:tc>
          <w:tcPr>
            <w:tcW w:type="dxa" w:w="4320"/>
          </w:tcPr>
          <w:p>
            <w:r>
              <w:t>None - WORLD FOOTBALL1 (wofo1)</w:t>
            </w:r>
          </w:p>
        </w:tc>
        <w:tc>
          <w:tcPr>
            <w:tcW w:type="dxa" w:w="4320"/>
          </w:tcPr>
          <w:p>
            <w:r>
              <w:t>None - WORLD ID (woid)</w:t>
            </w:r>
          </w:p>
        </w:tc>
      </w:tr>
      <w:tr>
        <w:tc>
          <w:tcPr>
            <w:tcW w:type="dxa" w:w="4320"/>
          </w:tcPr>
          <w:p>
            <w:r>
              <w:t>None - World of Defish (wod)</w:t>
            </w:r>
          </w:p>
        </w:tc>
        <w:tc>
          <w:tcPr>
            <w:tcW w:type="dxa" w:w="4320"/>
          </w:tcPr>
          <w:p>
            <w:r>
              <w:t>None - World of Legends (wol)</w:t>
            </w:r>
          </w:p>
        </w:tc>
      </w:tr>
      <w:tr>
        <w:tc>
          <w:tcPr>
            <w:tcW w:type="dxa" w:w="4320"/>
          </w:tcPr>
          <w:p>
            <w:r>
              <w:t>None - World Pay Token (wpay)</w:t>
            </w:r>
          </w:p>
        </w:tc>
        <w:tc>
          <w:tcPr>
            <w:tcW w:type="dxa" w:w="4320"/>
          </w:tcPr>
          <w:p>
            <w:r>
              <w:t>None - WORLD PEACE COIN (wpc)</w:t>
            </w:r>
          </w:p>
        </w:tc>
      </w:tr>
      <w:tr>
        <w:tc>
          <w:tcPr>
            <w:tcW w:type="dxa" w:w="4320"/>
          </w:tcPr>
          <w:p>
            <w:r>
              <w:t>None - WORLDWIDE (world)</w:t>
            </w:r>
          </w:p>
        </w:tc>
        <w:tc>
          <w:tcPr>
            <w:tcW w:type="dxa" w:w="4320"/>
          </w:tcPr>
          <w:p>
            <w:r>
              <w:t>None - Worldwide USD (wusd)</w:t>
            </w:r>
          </w:p>
        </w:tc>
      </w:tr>
      <w:tr>
        <w:tc>
          <w:tcPr>
            <w:tcW w:type="dxa" w:w="4320"/>
          </w:tcPr>
          <w:p>
            <w:r>
              <w:t>None - WORMZ (wormz)</w:t>
            </w:r>
          </w:p>
        </w:tc>
        <w:tc>
          <w:tcPr>
            <w:tcW w:type="dxa" w:w="4320"/>
          </w:tcPr>
          <w:p>
            <w:r>
              <w:t>None - WOW (!)</w:t>
            </w:r>
          </w:p>
        </w:tc>
      </w:tr>
      <w:tr>
        <w:tc>
          <w:tcPr>
            <w:tcW w:type="dxa" w:w="4320"/>
          </w:tcPr>
          <w:p>
            <w:r>
              <w:t>None - WRAP Governance (wrap)</w:t>
            </w:r>
          </w:p>
        </w:tc>
        <w:tc>
          <w:tcPr>
            <w:tcW w:type="dxa" w:w="4320"/>
          </w:tcPr>
          <w:p>
            <w:r>
              <w:t>None - Wrapped ADA (wada)</w:t>
            </w:r>
          </w:p>
        </w:tc>
      </w:tr>
      <w:tr>
        <w:tc>
          <w:tcPr>
            <w:tcW w:type="dxa" w:w="4320"/>
          </w:tcPr>
          <w:p>
            <w:r>
              <w:t>None - Wrapped ALGO (xalgo)</w:t>
            </w:r>
          </w:p>
        </w:tc>
        <w:tc>
          <w:tcPr>
            <w:tcW w:type="dxa" w:w="4320"/>
          </w:tcPr>
          <w:p>
            <w:r>
              <w:t>None - WrappedARC (warc)</w:t>
            </w:r>
          </w:p>
        </w:tc>
      </w:tr>
      <w:tr>
        <w:tc>
          <w:tcPr>
            <w:tcW w:type="dxa" w:w="4320"/>
          </w:tcPr>
          <w:p>
            <w:r>
              <w:t>None - Wrapped Astar (wastr)</w:t>
            </w:r>
          </w:p>
        </w:tc>
        <w:tc>
          <w:tcPr>
            <w:tcW w:type="dxa" w:w="4320"/>
          </w:tcPr>
          <w:p>
            <w:r>
              <w:t>None - Wrapped AVAX (wavax)</w:t>
            </w:r>
          </w:p>
        </w:tc>
      </w:tr>
      <w:tr>
        <w:tc>
          <w:tcPr>
            <w:tcW w:type="dxa" w:w="4320"/>
          </w:tcPr>
          <w:p>
            <w:r>
              <w:t>None - Wrapped Axelar (waxl)</w:t>
            </w:r>
          </w:p>
        </w:tc>
        <w:tc>
          <w:tcPr>
            <w:tcW w:type="dxa" w:w="4320"/>
          </w:tcPr>
          <w:p>
            <w:r>
              <w:t>None - Wrapped Banano (wban)</w:t>
            </w:r>
          </w:p>
        </w:tc>
      </w:tr>
      <w:tr>
        <w:tc>
          <w:tcPr>
            <w:tcW w:type="dxa" w:w="4320"/>
          </w:tcPr>
          <w:p>
            <w:r>
              <w:t>None - Wrapped BCH (wbch)</w:t>
            </w:r>
          </w:p>
        </w:tc>
        <w:tc>
          <w:tcPr>
            <w:tcW w:type="dxa" w:w="4320"/>
          </w:tcPr>
          <w:p>
            <w:r>
              <w:t>None - Wrapped Bitcoin - Celer (cewbtc)</w:t>
            </w:r>
          </w:p>
        </w:tc>
      </w:tr>
      <w:tr>
        <w:tc>
          <w:tcPr>
            <w:tcW w:type="dxa" w:w="4320"/>
          </w:tcPr>
          <w:p>
            <w:r>
              <w:t>None - Wrapped Bitcoin (Sollet) (sobtc)</w:t>
            </w:r>
          </w:p>
        </w:tc>
        <w:tc>
          <w:tcPr>
            <w:tcW w:type="dxa" w:w="4320"/>
          </w:tcPr>
          <w:p>
            <w:r>
              <w:t>None - Wrapped Bitcoin-Stacks (xbtc)</w:t>
            </w:r>
          </w:p>
        </w:tc>
      </w:tr>
      <w:tr>
        <w:tc>
          <w:tcPr>
            <w:tcW w:type="dxa" w:w="4320"/>
          </w:tcPr>
          <w:p>
            <w:r>
              <w:t>None - Wrapped Bitrock (wbrock)</w:t>
            </w:r>
          </w:p>
        </w:tc>
        <w:tc>
          <w:tcPr>
            <w:tcW w:type="dxa" w:w="4320"/>
          </w:tcPr>
          <w:p>
            <w:r>
              <w:t>None - Wrapped BNB - Celer (cewbnb)</w:t>
            </w:r>
          </w:p>
        </w:tc>
      </w:tr>
      <w:tr>
        <w:tc>
          <w:tcPr>
            <w:tcW w:type="dxa" w:w="4320"/>
          </w:tcPr>
          <w:p>
            <w:r>
              <w:t>None - Wrapped BONES (wbones)</w:t>
            </w:r>
          </w:p>
        </w:tc>
        <w:tc>
          <w:tcPr>
            <w:tcW w:type="dxa" w:w="4320"/>
          </w:tcPr>
          <w:p>
            <w:r>
              <w:t>None - Wrapped Brise (wbrise)</w:t>
            </w:r>
          </w:p>
        </w:tc>
      </w:tr>
      <w:tr>
        <w:tc>
          <w:tcPr>
            <w:tcW w:type="dxa" w:w="4320"/>
          </w:tcPr>
          <w:p>
            <w:r>
              <w:t>None - Instabridge Wrapped BTC (Radix) (xwbtc)</w:t>
            </w:r>
          </w:p>
        </w:tc>
        <w:tc>
          <w:tcPr>
            <w:tcW w:type="dxa" w:w="4320"/>
          </w:tcPr>
          <w:p>
            <w:r>
              <w:t>None - Wrapped BTC (Wormhole) (wbtc)</w:t>
            </w:r>
          </w:p>
        </w:tc>
      </w:tr>
      <w:tr>
        <w:tc>
          <w:tcPr>
            <w:tcW w:type="dxa" w:w="4320"/>
          </w:tcPr>
          <w:p>
            <w:r>
              <w:t>None - Wrapped BTT (wbtt)</w:t>
            </w:r>
          </w:p>
        </w:tc>
        <w:tc>
          <w:tcPr>
            <w:tcW w:type="dxa" w:w="4320"/>
          </w:tcPr>
          <w:p>
            <w:r>
              <w:t>None - Wrapped BUSD (wbusd)</w:t>
            </w:r>
          </w:p>
        </w:tc>
      </w:tr>
      <w:tr>
        <w:tc>
          <w:tcPr>
            <w:tcW w:type="dxa" w:w="4320"/>
          </w:tcPr>
          <w:p>
            <w:r>
              <w:t>None - Wrapped BUSD (Allbridge from BSC) (abbusd)</w:t>
            </w:r>
          </w:p>
        </w:tc>
        <w:tc>
          <w:tcPr>
            <w:tcW w:type="dxa" w:w="4320"/>
          </w:tcPr>
          <w:p>
            <w:r>
              <w:t>None - Wrapped CellMates (wcell)</w:t>
            </w:r>
          </w:p>
        </w:tc>
      </w:tr>
      <w:tr>
        <w:tc>
          <w:tcPr>
            <w:tcW w:type="dxa" w:w="4320"/>
          </w:tcPr>
          <w:p>
            <w:r>
              <w:t>None - Wrapped CKB (wckb)</w:t>
            </w:r>
          </w:p>
        </w:tc>
        <w:tc>
          <w:tcPr>
            <w:tcW w:type="dxa" w:w="4320"/>
          </w:tcPr>
          <w:p>
            <w:r>
              <w:t>None - Wrapped Conflux (wcfx)</w:t>
            </w:r>
          </w:p>
        </w:tc>
      </w:tr>
      <w:tr>
        <w:tc>
          <w:tcPr>
            <w:tcW w:type="dxa" w:w="4320"/>
          </w:tcPr>
          <w:p>
            <w:r>
              <w:t>None - Wrapped CORE (wcore)</w:t>
            </w:r>
          </w:p>
        </w:tc>
        <w:tc>
          <w:tcPr>
            <w:tcW w:type="dxa" w:w="4320"/>
          </w:tcPr>
          <w:p>
            <w:r>
              <w:t>None - Wrapped CRO (wcro)</w:t>
            </w:r>
          </w:p>
        </w:tc>
      </w:tr>
      <w:tr>
        <w:tc>
          <w:tcPr>
            <w:tcW w:type="dxa" w:w="4320"/>
          </w:tcPr>
          <w:p>
            <w:r>
              <w:t>None - Bridged Tether (Allbridge) (apusdt)</w:t>
            </w:r>
          </w:p>
        </w:tc>
        <w:tc>
          <w:tcPr>
            <w:tcW w:type="dxa" w:w="4320"/>
          </w:tcPr>
          <w:p>
            <w:r>
              <w:t>None - Wrapped USTC (ustc)</w:t>
            </w:r>
          </w:p>
        </w:tc>
      </w:tr>
      <w:tr>
        <w:tc>
          <w:tcPr>
            <w:tcW w:type="dxa" w:w="4320"/>
          </w:tcPr>
          <w:p>
            <w:r>
              <w:t>None - Wrapped Velas (wvlx)</w:t>
            </w:r>
          </w:p>
        </w:tc>
        <w:tc>
          <w:tcPr>
            <w:tcW w:type="dxa" w:w="4320"/>
          </w:tcPr>
          <w:p>
            <w:r>
              <w:t>None - Wrapped Wan (wwan)</w:t>
            </w:r>
          </w:p>
        </w:tc>
      </w:tr>
      <w:tr>
        <w:tc>
          <w:tcPr>
            <w:tcW w:type="dxa" w:w="4320"/>
          </w:tcPr>
          <w:p>
            <w:r>
              <w:t>None - Wrapped WDOGE (wwdoge)</w:t>
            </w:r>
          </w:p>
        </w:tc>
        <w:tc>
          <w:tcPr>
            <w:tcW w:type="dxa" w:w="4320"/>
          </w:tcPr>
          <w:p>
            <w:r>
              <w:t>None - Wrapped XDAI (wxdai)</w:t>
            </w:r>
          </w:p>
        </w:tc>
      </w:tr>
      <w:tr>
        <w:tc>
          <w:tcPr>
            <w:tcW w:type="dxa" w:w="4320"/>
          </w:tcPr>
          <w:p>
            <w:r>
              <w:t>None - Wrapped XDC (wxdc)</w:t>
            </w:r>
          </w:p>
        </w:tc>
        <w:tc>
          <w:tcPr>
            <w:tcW w:type="dxa" w:w="4320"/>
          </w:tcPr>
          <w:p>
            <w:r>
              <w:t>None - Wrapped XRP (wxrp)</w:t>
            </w:r>
          </w:p>
        </w:tc>
      </w:tr>
      <w:tr>
        <w:tc>
          <w:tcPr>
            <w:tcW w:type="dxa" w:w="4320"/>
          </w:tcPr>
          <w:p>
            <w:r>
              <w:t>None - Wrapped ZETA (wzeta)</w:t>
            </w:r>
          </w:p>
        </w:tc>
        <w:tc>
          <w:tcPr>
            <w:tcW w:type="dxa" w:w="4320"/>
          </w:tcPr>
          <w:p>
            <w:r>
              <w:t>None - Wrestling Shiba (wwe)</w:t>
            </w:r>
          </w:p>
        </w:tc>
      </w:tr>
      <w:tr>
        <w:tc>
          <w:tcPr>
            <w:tcW w:type="dxa" w:w="4320"/>
          </w:tcPr>
          <w:p>
            <w:r>
              <w:t>None - WSB Classic (wsbc)</w:t>
            </w:r>
          </w:p>
        </w:tc>
        <w:tc>
          <w:tcPr>
            <w:tcW w:type="dxa" w:w="4320"/>
          </w:tcPr>
          <w:p>
            <w:r>
              <w:t>None - WSB Coin (wsb)</w:t>
            </w:r>
          </w:p>
        </w:tc>
      </w:tr>
      <w:tr>
        <w:tc>
          <w:tcPr>
            <w:tcW w:type="dxa" w:w="4320"/>
          </w:tcPr>
          <w:p>
            <w:r>
              <w:t>None - WUT (wut)</w:t>
            </w:r>
          </w:p>
        </w:tc>
        <w:tc>
          <w:tcPr>
            <w:tcW w:type="dxa" w:w="4320"/>
          </w:tcPr>
          <w:p>
            <w:r>
              <w:t>None - X0 (x0)</w:t>
            </w:r>
          </w:p>
        </w:tc>
      </w:tr>
      <w:tr>
        <w:tc>
          <w:tcPr>
            <w:tcW w:type="dxa" w:w="4320"/>
          </w:tcPr>
          <w:p>
            <w:r>
              <w:t>None - X7101 (x7101)</w:t>
            </w:r>
          </w:p>
        </w:tc>
        <w:tc>
          <w:tcPr>
            <w:tcW w:type="dxa" w:w="4320"/>
          </w:tcPr>
          <w:p>
            <w:r>
              <w:t>None - X7102 (x7102)</w:t>
            </w:r>
          </w:p>
        </w:tc>
      </w:tr>
      <w:tr>
        <w:tc>
          <w:tcPr>
            <w:tcW w:type="dxa" w:w="4320"/>
          </w:tcPr>
          <w:p>
            <w:r>
              <w:t>None - X7103 (x7103)</w:t>
            </w:r>
          </w:p>
        </w:tc>
        <w:tc>
          <w:tcPr>
            <w:tcW w:type="dxa" w:w="4320"/>
          </w:tcPr>
          <w:p>
            <w:r>
              <w:t>None - X7104 (x7104)</w:t>
            </w:r>
          </w:p>
        </w:tc>
      </w:tr>
      <w:tr>
        <w:tc>
          <w:tcPr>
            <w:tcW w:type="dxa" w:w="4320"/>
          </w:tcPr>
          <w:p>
            <w:r>
              <w:t>None - X7105 (x7105)</w:t>
            </w:r>
          </w:p>
        </w:tc>
        <w:tc>
          <w:tcPr>
            <w:tcW w:type="dxa" w:w="4320"/>
          </w:tcPr>
          <w:p>
            <w:r>
              <w:t>None - X7 Coin (x7c)</w:t>
            </w:r>
          </w:p>
        </w:tc>
      </w:tr>
      <w:tr>
        <w:tc>
          <w:tcPr>
            <w:tcW w:type="dxa" w:w="4320"/>
          </w:tcPr>
          <w:p>
            <w:r>
              <w:t>None - X7DAO (x7dao)</w:t>
            </w:r>
          </w:p>
        </w:tc>
        <w:tc>
          <w:tcPr>
            <w:tcW w:type="dxa" w:w="4320"/>
          </w:tcPr>
          <w:p>
            <w:r>
              <w:t>None - X7R (x7r)</w:t>
            </w:r>
          </w:p>
        </w:tc>
      </w:tr>
      <w:tr>
        <w:tc>
          <w:tcPr>
            <w:tcW w:type="dxa" w:w="4320"/>
          </w:tcPr>
          <w:p>
            <w:r>
              <w:t>None - XActRewards (xact)</w:t>
            </w:r>
          </w:p>
        </w:tc>
        <w:tc>
          <w:tcPr>
            <w:tcW w:type="dxa" w:w="4320"/>
          </w:tcPr>
          <w:p>
            <w:r>
              <w:t>None - Xahau (xah)</w:t>
            </w:r>
          </w:p>
        </w:tc>
      </w:tr>
      <w:tr>
        <w:tc>
          <w:tcPr>
            <w:tcW w:type="dxa" w:w="4320"/>
          </w:tcPr>
          <w:p>
            <w:r>
              <w:t>None - XAI Stablecoin (xai)</w:t>
            </w:r>
          </w:p>
        </w:tc>
        <w:tc>
          <w:tcPr>
            <w:tcW w:type="dxa" w:w="4320"/>
          </w:tcPr>
          <w:p>
            <w:r>
              <w:t>None - X AI (x)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XAI (x)</w:t>
            </w:r>
          </w:p>
        </w:tc>
        <w:tc>
          <w:tcPr>
            <w:tcW w:type="dxa" w:w="4320"/>
          </w:tcPr>
          <w:p>
            <w:r>
              <w:t>None - xAI (xai)</w:t>
            </w:r>
          </w:p>
        </w:tc>
      </w:tr>
      <w:tr>
        <w:tc>
          <w:tcPr>
            <w:tcW w:type="dxa" w:w="4320"/>
          </w:tcPr>
          <w:p>
            <w:r>
              <w:t>None - XDoge (xd)</w:t>
            </w:r>
          </w:p>
        </w:tc>
        <w:tc>
          <w:tcPr>
            <w:tcW w:type="dxa" w:w="4320"/>
          </w:tcPr>
          <w:p>
            <w:r>
              <w:t>None - X-Dog Finance (xdog)</w:t>
            </w:r>
          </w:p>
        </w:tc>
      </w:tr>
      <w:tr>
        <w:tc>
          <w:tcPr>
            <w:tcW w:type="dxa" w:w="4320"/>
          </w:tcPr>
          <w:p>
            <w:r>
              <w:t>None - xDollar Stablecoin (xusd)</w:t>
            </w:r>
          </w:p>
        </w:tc>
        <w:tc>
          <w:tcPr>
            <w:tcW w:type="dxa" w:w="4320"/>
          </w:tcPr>
          <w:p>
            <w:r>
              <w:t>None - Xeno (xno)</w:t>
            </w:r>
          </w:p>
        </w:tc>
      </w:tr>
      <w:tr>
        <w:tc>
          <w:tcPr>
            <w:tcW w:type="dxa" w:w="4320"/>
          </w:tcPr>
          <w:p>
            <w:r>
              <w:t>None - XertiNet (xert)</w:t>
            </w:r>
          </w:p>
        </w:tc>
        <w:tc>
          <w:tcPr>
            <w:tcW w:type="dxa" w:w="4320"/>
          </w:tcPr>
          <w:p>
            <w:r>
              <w:t>None - xFarmer (xf)</w:t>
            </w:r>
          </w:p>
        </w:tc>
      </w:tr>
      <w:tr>
        <w:tc>
          <w:tcPr>
            <w:tcW w:type="dxa" w:w="4320"/>
          </w:tcPr>
          <w:p>
            <w:r>
              <w:t>None - XFather Bot (xfbot)</w:t>
            </w:r>
          </w:p>
        </w:tc>
        <w:tc>
          <w:tcPr>
            <w:tcW w:type="dxa" w:w="4320"/>
          </w:tcPr>
          <w:p>
            <w:r>
              <w:t>None - XFILE (x-file)</w:t>
            </w:r>
          </w:p>
        </w:tc>
      </w:tr>
      <w:tr>
        <w:tc>
          <w:tcPr>
            <w:tcW w:type="dxa" w:w="4320"/>
          </w:tcPr>
          <w:p>
            <w:r>
              <w:t>None - XFai (xfit)</w:t>
            </w:r>
          </w:p>
        </w:tc>
        <w:tc>
          <w:tcPr>
            <w:tcW w:type="dxa" w:w="4320"/>
          </w:tcPr>
          <w:p>
            <w:r>
              <w:t>None - XFUEL (xfuel)</w:t>
            </w:r>
          </w:p>
        </w:tc>
      </w:tr>
      <w:tr>
        <w:tc>
          <w:tcPr>
            <w:tcW w:type="dxa" w:w="4320"/>
          </w:tcPr>
          <w:p>
            <w:r>
              <w:t>None - X GF (xgf)</w:t>
            </w:r>
          </w:p>
        </w:tc>
        <w:tc>
          <w:tcPr>
            <w:tcW w:type="dxa" w:w="4320"/>
          </w:tcPr>
          <w:p>
            <w:r>
              <w:t>None - Xgold Coin (xgold)</w:t>
            </w:r>
          </w:p>
        </w:tc>
      </w:tr>
      <w:tr>
        <w:tc>
          <w:tcPr>
            <w:tcW w:type="dxa" w:w="4320"/>
          </w:tcPr>
          <w:p>
            <w:r>
              <w:t>None - X-GPT (xgpt)</w:t>
            </w:r>
          </w:p>
        </w:tc>
        <w:tc>
          <w:tcPr>
            <w:tcW w:type="dxa" w:w="4320"/>
          </w:tcPr>
          <w:p>
            <w:r>
              <w:t>None - xHashtag (xtag)</w:t>
            </w:r>
          </w:p>
        </w:tc>
      </w:tr>
      <w:tr>
        <w:tc>
          <w:tcPr>
            <w:tcW w:type="dxa" w:w="4320"/>
          </w:tcPr>
          <w:p>
            <w:r>
              <w:t>None - Xidar (ida)</w:t>
            </w:r>
          </w:p>
        </w:tc>
        <w:tc>
          <w:tcPr>
            <w:tcW w:type="dxa" w:w="4320"/>
          </w:tcPr>
          <w:p>
            <w:r>
              <w:t>None - Xiden (xden)</w:t>
            </w:r>
          </w:p>
        </w:tc>
      </w:tr>
      <w:tr>
        <w:tc>
          <w:tcPr>
            <w:tcW w:type="dxa" w:w="4320"/>
          </w:tcPr>
          <w:p>
            <w:r>
              <w:t>None - Xidol.tech (xid)</w:t>
            </w:r>
          </w:p>
        </w:tc>
        <w:tc>
          <w:tcPr>
            <w:tcW w:type="dxa" w:w="4320"/>
          </w:tcPr>
          <w:p>
            <w:r>
              <w:t>None - XSwap Treasure (xtt)</w:t>
            </w:r>
          </w:p>
        </w:tc>
      </w:tr>
      <w:tr>
        <w:tc>
          <w:tcPr>
            <w:tcW w:type="dxa" w:w="4320"/>
          </w:tcPr>
          <w:p>
            <w:r>
              <w:t>None - XT.com (xt)</w:t>
            </w:r>
          </w:p>
        </w:tc>
        <w:tc>
          <w:tcPr>
            <w:tcW w:type="dxa" w:w="4320"/>
          </w:tcPr>
          <w:p>
            <w:r>
              <w:t>None - XTRABYTES (xby)</w:t>
            </w:r>
          </w:p>
        </w:tc>
      </w:tr>
      <w:tr>
        <w:tc>
          <w:tcPr>
            <w:tcW w:type="dxa" w:w="4320"/>
          </w:tcPr>
          <w:p>
            <w:r>
              <w:t>None - X-Travel Space (xts)</w:t>
            </w:r>
          </w:p>
        </w:tc>
        <w:tc>
          <w:tcPr>
            <w:tcW w:type="dxa" w:w="4320"/>
          </w:tcPr>
          <w:p>
            <w:r>
              <w:t>None - XT Stablecoin XTUSD (xtusd)</w:t>
            </w:r>
          </w:p>
        </w:tc>
      </w:tr>
      <w:tr>
        <w:tc>
          <w:tcPr>
            <w:tcW w:type="dxa" w:w="4320"/>
          </w:tcPr>
          <w:p>
            <w:r>
              <w:t>None - xUSD (xusd)</w:t>
            </w:r>
          </w:p>
        </w:tc>
        <w:tc>
          <w:tcPr>
            <w:tcW w:type="dxa" w:w="4320"/>
          </w:tcPr>
          <w:p>
            <w:r>
              <w:t>None - XUSD (BabelFish) (xusd)</w:t>
            </w:r>
          </w:p>
        </w:tc>
      </w:tr>
      <w:tr>
        <w:tc>
          <w:tcPr>
            <w:tcW w:type="dxa" w:w="4320"/>
          </w:tcPr>
          <w:p>
            <w:r>
              <w:t>None - XV (xv)</w:t>
            </w:r>
          </w:p>
        </w:tc>
        <w:tc>
          <w:tcPr>
            <w:tcW w:type="dxa" w:w="4320"/>
          </w:tcPr>
          <w:p>
            <w:r>
              <w:t>None - XX Network (xx)</w:t>
            </w:r>
          </w:p>
        </w:tc>
      </w:tr>
      <w:tr>
        <w:tc>
          <w:tcPr>
            <w:tcW w:type="dxa" w:w="4320"/>
          </w:tcPr>
          <w:p>
            <w:r>
              <w:t>None - XX (xx)</w:t>
            </w:r>
          </w:p>
        </w:tc>
        <w:tc>
          <w:tcPr>
            <w:tcW w:type="dxa" w:w="4320"/>
          </w:tcPr>
          <w:p>
            <w:r>
              <w:t>None - XYM Token (xym)</w:t>
            </w:r>
          </w:p>
        </w:tc>
      </w:tr>
      <w:tr>
        <w:tc>
          <w:tcPr>
            <w:tcW w:type="dxa" w:w="4320"/>
          </w:tcPr>
          <w:p>
            <w:r>
              <w:t>None - YachtingVerse [OLD] (yacht)</w:t>
            </w:r>
          </w:p>
        </w:tc>
        <w:tc>
          <w:tcPr>
            <w:tcW w:type="dxa" w:w="4320"/>
          </w:tcPr>
          <w:p>
            <w:r>
              <w:t>None - YachtingVerse (yacht)</w:t>
            </w:r>
          </w:p>
        </w:tc>
      </w:tr>
      <w:tr>
        <w:tc>
          <w:tcPr>
            <w:tcW w:type="dxa" w:w="4320"/>
          </w:tcPr>
          <w:p>
            <w:r>
              <w:t>None - Yaku (yaku)</w:t>
            </w:r>
          </w:p>
        </w:tc>
        <w:tc>
          <w:tcPr>
            <w:tcW w:type="dxa" w:w="4320"/>
          </w:tcPr>
          <w:p>
            <w:r>
              <w:t>None - YAMA Inu (yama)</w:t>
            </w:r>
          </w:p>
        </w:tc>
      </w:tr>
      <w:tr>
        <w:tc>
          <w:tcPr>
            <w:tcW w:type="dxa" w:w="4320"/>
          </w:tcPr>
          <w:p>
            <w:r>
              <w:t>None - Yamfore (cblp)</w:t>
            </w:r>
          </w:p>
        </w:tc>
        <w:tc>
          <w:tcPr>
            <w:tcW w:type="dxa" w:w="4320"/>
          </w:tcPr>
          <w:p>
            <w:r>
              <w:t>None - Yamp Finance (yamp)</w:t>
            </w:r>
          </w:p>
        </w:tc>
      </w:tr>
      <w:tr>
        <w:tc>
          <w:tcPr>
            <w:tcW w:type="dxa" w:w="4320"/>
          </w:tcPr>
          <w:p>
            <w:r>
              <w:t>None - YASHA (yasha)</w:t>
            </w:r>
          </w:p>
        </w:tc>
        <w:tc>
          <w:tcPr>
            <w:tcW w:type="dxa" w:w="4320"/>
          </w:tcPr>
          <w:p>
            <w:r>
              <w:t>None - Yawww (yaw)</w:t>
            </w:r>
          </w:p>
        </w:tc>
      </w:tr>
      <w:tr>
        <w:tc>
          <w:tcPr>
            <w:tcW w:type="dxa" w:w="4320"/>
          </w:tcPr>
          <w:p>
            <w:r>
              <w:t>None - YaYa Coin (yaya)</w:t>
            </w:r>
          </w:p>
        </w:tc>
        <w:tc>
          <w:tcPr>
            <w:tcW w:type="dxa" w:w="4320"/>
          </w:tcPr>
          <w:p>
            <w:r>
              <w:t>None - YAY Network (yay)</w:t>
            </w:r>
          </w:p>
        </w:tc>
      </w:tr>
      <w:tr>
        <w:tc>
          <w:tcPr>
            <w:tcW w:type="dxa" w:w="4320"/>
          </w:tcPr>
          <w:p>
            <w:r>
              <w:t>None - Yearn CRV (ycrv)</w:t>
            </w:r>
          </w:p>
        </w:tc>
        <w:tc>
          <w:tcPr>
            <w:tcW w:type="dxa" w:w="4320"/>
          </w:tcPr>
          <w:p>
            <w:r>
              <w:t>None - Yearn Ether (yeth)</w:t>
            </w:r>
          </w:p>
        </w:tc>
      </w:tr>
      <w:tr>
        <w:tc>
          <w:tcPr>
            <w:tcW w:type="dxa" w:w="4320"/>
          </w:tcPr>
          <w:p>
            <w:r>
              <w:t>None - YourKiss (yks)</w:t>
            </w:r>
          </w:p>
        </w:tc>
        <w:tc>
          <w:tcPr>
            <w:tcW w:type="dxa" w:w="4320"/>
          </w:tcPr>
          <w:p>
            <w:r>
              <w:t>None - YourMom (yourmom)</w:t>
            </w:r>
          </w:p>
        </w:tc>
      </w:tr>
      <w:tr>
        <w:tc>
          <w:tcPr>
            <w:tcW w:type="dxa" w:w="4320"/>
          </w:tcPr>
          <w:p>
            <w:r>
              <w:t>None - YOM (yom)</w:t>
            </w:r>
          </w:p>
        </w:tc>
        <w:tc>
          <w:tcPr>
            <w:tcW w:type="dxa" w:w="4320"/>
          </w:tcPr>
          <w:p>
            <w:r>
              <w:t>None - YourWallet (yourwallet)</w:t>
            </w:r>
          </w:p>
        </w:tc>
      </w:tr>
      <w:tr>
        <w:tc>
          <w:tcPr>
            <w:tcW w:type="dxa" w:w="4320"/>
          </w:tcPr>
          <w:p>
            <w:r>
              <w:t>None - YouSUI (xui)</w:t>
            </w:r>
          </w:p>
        </w:tc>
        <w:tc>
          <w:tcPr>
            <w:tcW w:type="dxa" w:w="4320"/>
          </w:tcPr>
          <w:p>
            <w:r>
              <w:t>None - Youves uUSD (uusd)</w:t>
            </w:r>
          </w:p>
        </w:tc>
      </w:tr>
      <w:tr>
        <w:tc>
          <w:tcPr>
            <w:tcW w:type="dxa" w:w="4320"/>
          </w:tcPr>
          <w:p>
            <w:r>
              <w:t>None - Yoyo Market (yoyo)</w:t>
            </w:r>
          </w:p>
        </w:tc>
        <w:tc>
          <w:tcPr>
            <w:tcW w:type="dxa" w:w="4320"/>
          </w:tcPr>
          <w:p>
            <w:r>
              <w:t>None - Yuge Meme (yuge)</w:t>
            </w:r>
          </w:p>
        </w:tc>
      </w:tr>
      <w:tr>
        <w:tc>
          <w:tcPr>
            <w:tcW w:type="dxa" w:w="4320"/>
          </w:tcPr>
          <w:p>
            <w:r>
              <w:t>None - YUKI (yuki)</w:t>
            </w:r>
          </w:p>
        </w:tc>
        <w:tc>
          <w:tcPr>
            <w:tcW w:type="dxa" w:w="4320"/>
          </w:tcPr>
          <w:p>
            <w:r>
              <w:t>None - YUKKY (yukky)</w:t>
            </w:r>
          </w:p>
        </w:tc>
      </w:tr>
      <w:tr>
        <w:tc>
          <w:tcPr>
            <w:tcW w:type="dxa" w:w="4320"/>
          </w:tcPr>
          <w:p>
            <w:r>
              <w:t>None - Yummi Universe (yummi)</w:t>
            </w:r>
          </w:p>
        </w:tc>
        <w:tc>
          <w:tcPr>
            <w:tcW w:type="dxa" w:w="4320"/>
          </w:tcPr>
          <w:p>
            <w:r>
              <w:t>None - Yummy (yummy)</w:t>
            </w:r>
          </w:p>
        </w:tc>
      </w:tr>
      <w:tr>
        <w:tc>
          <w:tcPr>
            <w:tcW w:type="dxa" w:w="4320"/>
          </w:tcPr>
          <w:p>
            <w:r>
              <w:t>None - Yuna (yuna)</w:t>
            </w:r>
          </w:p>
        </w:tc>
        <w:tc>
          <w:tcPr>
            <w:tcW w:type="dxa" w:w="4320"/>
          </w:tcPr>
          <w:p>
            <w:r>
              <w:t>None - Yunki (yunki)</w:t>
            </w:r>
          </w:p>
        </w:tc>
      </w:tr>
      <w:tr>
        <w:tc>
          <w:tcPr>
            <w:tcW w:type="dxa" w:w="4320"/>
          </w:tcPr>
          <w:p>
            <w:r>
              <w:t>None - Yuri (yuri)</w:t>
            </w:r>
          </w:p>
        </w:tc>
        <w:tc>
          <w:tcPr>
            <w:tcW w:type="dxa" w:w="4320"/>
          </w:tcPr>
          <w:p>
            <w:r>
              <w:t>None - Yearn Compounding veCRV yVault (yvboost)</w:t>
            </w:r>
          </w:p>
        </w:tc>
      </w:tr>
      <w:tr>
        <w:tc>
          <w:tcPr>
            <w:tcW w:type="dxa" w:w="4320"/>
          </w:tcPr>
          <w:p>
            <w:r>
              <w:t>None - yvDAI (yvdai)</w:t>
            </w:r>
          </w:p>
        </w:tc>
        <w:tc>
          <w:tcPr>
            <w:tcW w:type="dxa" w:w="4320"/>
          </w:tcPr>
          <w:p>
            <w:r>
              <w:t>None - ZapExchange (zapex)</w:t>
            </w:r>
          </w:p>
        </w:tc>
      </w:tr>
      <w:tr>
        <w:tc>
          <w:tcPr>
            <w:tcW w:type="dxa" w:w="4320"/>
          </w:tcPr>
          <w:p>
            <w:r>
              <w:t>None - Zapicorn (zapi)</w:t>
            </w:r>
          </w:p>
        </w:tc>
        <w:tc>
          <w:tcPr>
            <w:tcW w:type="dxa" w:w="4320"/>
          </w:tcPr>
          <w:p>
            <w:r>
              <w:t>None - ZARP Stablecoin (zarp)</w:t>
            </w:r>
          </w:p>
        </w:tc>
      </w:tr>
      <w:tr>
        <w:tc>
          <w:tcPr>
            <w:tcW w:type="dxa" w:w="4320"/>
          </w:tcPr>
          <w:p>
            <w:r>
              <w:t>None - ZAT Project (zpro)</w:t>
            </w:r>
          </w:p>
        </w:tc>
        <w:tc>
          <w:tcPr>
            <w:tcW w:type="dxa" w:w="4320"/>
          </w:tcPr>
          <w:p>
            <w:r>
              <w:t>None - Zenithereum (zen-ai)</w:t>
            </w:r>
          </w:p>
        </w:tc>
      </w:tr>
      <w:tr>
        <w:tc>
          <w:tcPr>
            <w:tcW w:type="dxa" w:w="4320"/>
          </w:tcPr>
          <w:p>
            <w:r>
              <w:t>None - ZenithSwap (zsp)</w:t>
            </w:r>
          </w:p>
        </w:tc>
        <w:tc>
          <w:tcPr>
            <w:tcW w:type="dxa" w:w="4320"/>
          </w:tcPr>
          <w:p>
            <w:r>
              <w:t>None - Zenith Wallet (zw)</w:t>
            </w:r>
          </w:p>
        </w:tc>
      </w:tr>
      <w:tr>
        <w:tc>
          <w:tcPr>
            <w:tcW w:type="dxa" w:w="4320"/>
          </w:tcPr>
          <w:p>
            <w:r>
              <w:t>None - Zenland (zenf)</w:t>
            </w:r>
          </w:p>
        </w:tc>
        <w:tc>
          <w:tcPr>
            <w:tcW w:type="dxa" w:w="4320"/>
          </w:tcPr>
          <w:p>
            <w:r>
              <w:t>None - ZenPandaCoin ($zpc)</w:t>
            </w:r>
          </w:p>
        </w:tc>
      </w:tr>
      <w:tr>
        <w:tc>
          <w:tcPr>
            <w:tcW w:type="dxa" w:w="4320"/>
          </w:tcPr>
          <w:p>
            <w:r>
              <w:t>None - ZenSports (sports)</w:t>
            </w:r>
          </w:p>
        </w:tc>
        <w:tc>
          <w:tcPr>
            <w:tcW w:type="dxa" w:w="4320"/>
          </w:tcPr>
          <w:p>
            <w:r>
              <w:t>None - ZEON Network (zeon)</w:t>
            </w:r>
          </w:p>
        </w:tc>
      </w:tr>
      <w:tr>
        <w:tc>
          <w:tcPr>
            <w:tcW w:type="dxa" w:w="4320"/>
          </w:tcPr>
          <w:p>
            <w:r>
              <w:t>None - Zephyr Protocol Stable Dollar (zsd)</w:t>
            </w:r>
          </w:p>
        </w:tc>
        <w:tc>
          <w:tcPr>
            <w:tcW w:type="dxa" w:w="4320"/>
          </w:tcPr>
          <w:p>
            <w:r>
              <w:t>None - ZERO (meow)</w:t>
            </w:r>
          </w:p>
        </w:tc>
      </w:tr>
      <w:tr>
        <w:tc>
          <w:tcPr>
            <w:tcW w:type="dxa" w:w="4320"/>
          </w:tcPr>
          <w:p>
            <w:r>
              <w:t>None - Zerpaay (zrpy)</w:t>
            </w:r>
          </w:p>
        </w:tc>
        <w:tc>
          <w:tcPr>
            <w:tcW w:type="dxa" w:w="4320"/>
          </w:tcPr>
          <w:p>
            <w:r>
              <w:t>None - Zetacoin (zet)</w:t>
            </w:r>
          </w:p>
        </w:tc>
      </w:tr>
      <w:tr>
        <w:tc>
          <w:tcPr>
            <w:tcW w:type="dxa" w:w="4320"/>
          </w:tcPr>
          <w:p>
            <w:r>
              <w:t>None - ZetaEarn Staked ZETA (stzeta)</w:t>
            </w:r>
          </w:p>
        </w:tc>
        <w:tc>
          <w:tcPr>
            <w:tcW w:type="dxa" w:w="4320"/>
          </w:tcPr>
          <w:p>
            <w:r>
              <w:t>None - Zeus Finance (zeus)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Zexicon (zexi)</w:t>
            </w:r>
          </w:p>
        </w:tc>
        <w:tc>
          <w:tcPr>
            <w:tcW w:type="dxa" w:w="4320"/>
          </w:tcPr>
          <w:p>
            <w:r>
              <w:t>None - ZFMCOIN (zfm)</w:t>
            </w:r>
          </w:p>
        </w:tc>
      </w:tr>
      <w:tr>
        <w:tc>
          <w:tcPr>
            <w:tcW w:type="dxa" w:w="4320"/>
          </w:tcPr>
          <w:p>
            <w:r>
              <w:t>None - ZhaoDaVinci (vini)</w:t>
            </w:r>
          </w:p>
        </w:tc>
        <w:tc>
          <w:tcPr>
            <w:tcW w:type="dxa" w:w="4320"/>
          </w:tcPr>
          <w:p>
            <w:r>
              <w:t>None - Zibu (zibu)</w:t>
            </w:r>
          </w:p>
        </w:tc>
      </w:tr>
      <w:tr>
        <w:tc>
          <w:tcPr>
            <w:tcW w:type="dxa" w:w="4320"/>
          </w:tcPr>
          <w:p>
            <w:r>
              <w:t>None - ZilPay Wallet (zlp)</w:t>
            </w:r>
          </w:p>
        </w:tc>
        <w:tc>
          <w:tcPr>
            <w:tcW w:type="dxa" w:w="4320"/>
          </w:tcPr>
          <w:p>
            <w:r>
              <w:t>None - ZilStream (stream)</w:t>
            </w:r>
          </w:p>
        </w:tc>
      </w:tr>
      <w:tr>
        <w:tc>
          <w:tcPr>
            <w:tcW w:type="dxa" w:w="4320"/>
          </w:tcPr>
          <w:p>
            <w:r>
              <w:t>None - Zin (zin)</w:t>
            </w:r>
          </w:p>
        </w:tc>
        <w:tc>
          <w:tcPr>
            <w:tcW w:type="dxa" w:w="4320"/>
          </w:tcPr>
          <w:p>
            <w:r>
              <w:t>None - Zion (zion)</w:t>
            </w:r>
          </w:p>
        </w:tc>
      </w:tr>
      <w:tr>
        <w:tc>
          <w:tcPr>
            <w:tcW w:type="dxa" w:w="4320"/>
          </w:tcPr>
          <w:p>
            <w:r>
              <w:t>None - Zoci (zoci)</w:t>
            </w:r>
          </w:p>
        </w:tc>
        <w:tc>
          <w:tcPr>
            <w:tcW w:type="dxa" w:w="4320"/>
          </w:tcPr>
          <w:p>
            <w:r>
              <w:t>None - ZodiacsV2 (zdcv2)</w:t>
            </w:r>
          </w:p>
        </w:tc>
      </w:tr>
      <w:tr>
        <w:tc>
          <w:tcPr>
            <w:tcW w:type="dxa" w:w="4320"/>
          </w:tcPr>
          <w:p>
            <w:r>
              <w:t>None - Zombie Inu (zinu)</w:t>
            </w:r>
          </w:p>
        </w:tc>
        <w:tc>
          <w:tcPr>
            <w:tcW w:type="dxa" w:w="4320"/>
          </w:tcPr>
          <w:p>
            <w:r>
              <w:t>None - Zone (zone)</w:t>
            </w:r>
          </w:p>
        </w:tc>
      </w:tr>
      <w:tr>
        <w:tc>
          <w:tcPr>
            <w:tcW w:type="dxa" w:w="4320"/>
          </w:tcPr>
          <w:p>
            <w:r>
              <w:t>None - Zone of Avoidance (zoa)</w:t>
            </w:r>
          </w:p>
        </w:tc>
        <w:tc>
          <w:tcPr>
            <w:tcW w:type="dxa" w:w="4320"/>
          </w:tcPr>
          <w:p>
            <w:r>
              <w:t>None - ZooCoin (OLD) (zoo)</w:t>
            </w:r>
          </w:p>
        </w:tc>
      </w:tr>
      <w:tr>
        <w:tc>
          <w:tcPr>
            <w:tcW w:type="dxa" w:w="4320"/>
          </w:tcPr>
          <w:p>
            <w:r>
              <w:t>None - ZOO Crypto World (zoo)</w:t>
            </w:r>
          </w:p>
        </w:tc>
        <w:tc>
          <w:tcPr>
            <w:tcW w:type="dxa" w:w="4320"/>
          </w:tcPr>
          <w:p>
            <w:r>
              <w:t>None - ZooDAO (zoo)</w:t>
            </w:r>
          </w:p>
        </w:tc>
      </w:tr>
      <w:tr>
        <w:tc>
          <w:tcPr>
            <w:tcW w:type="dxa" w:w="4320"/>
          </w:tcPr>
          <w:p>
            <w:r>
              <w:t>None - ZURF (zrf)</w:t>
            </w:r>
          </w:p>
        </w:tc>
        <w:tc>
          <w:tcPr>
            <w:tcW w:type="dxa" w:w="4320"/>
          </w:tcPr>
          <w:p>
            <w:r>
              <w:t>None - ZURRENCY (zurr)</w:t>
            </w:r>
          </w:p>
        </w:tc>
      </w:tr>
      <w:tr>
        <w:tc>
          <w:tcPr>
            <w:tcW w:type="dxa" w:w="4320"/>
          </w:tcPr>
          <w:p>
            <w:r>
              <w:t>None - Zuzalu Inu (zuzalu)</w:t>
            </w:r>
          </w:p>
        </w:tc>
        <w:tc>
          <w:tcPr>
            <w:tcW w:type="dxa" w:w="4320"/>
          </w:tcPr>
          <w:p>
            <w:r>
              <w:t>None - ZUZUAI (zuzuai)</w:t>
            </w:r>
          </w:p>
        </w:tc>
      </w:tr>
      <w:tr>
        <w:tc>
          <w:tcPr>
            <w:tcW w:type="dxa" w:w="4320"/>
          </w:tcPr>
          <w:p>
            <w:r>
              <w:t>None - Zynergy (zyn)</w:t>
            </w:r>
          </w:p>
        </w:tc>
        <w:tc>
          <w:tcPr>
            <w:tcW w:type="dxa" w:w="4320"/>
          </w:tcPr>
          <w:p>
            <w:r>
              <w:t>None - Zyrri (zyr)</w:t>
            </w:r>
          </w:p>
        </w:tc>
      </w:tr>
      <w:tr>
        <w:tc>
          <w:tcPr>
            <w:tcW w:type="dxa" w:w="4320"/>
          </w:tcPr>
          <w:p>
            <w:r>
              <w:t>None - HolyGrails.io (holy)</w:t>
            </w:r>
          </w:p>
        </w:tc>
        <w:tc>
          <w:tcPr>
            <w:tcW w:type="dxa" w:w="4320"/>
          </w:tcPr>
          <w:p>
            <w:r>
              <w:t>None - HOLY SPIRIT (holy)</w:t>
            </w:r>
          </w:p>
        </w:tc>
      </w:tr>
      <w:tr>
        <w:tc>
          <w:tcPr>
            <w:tcW w:type="dxa" w:w="4320"/>
          </w:tcPr>
          <w:p>
            <w:r>
              <w:t>None - Homeety (hom)</w:t>
            </w:r>
          </w:p>
        </w:tc>
        <w:tc>
          <w:tcPr>
            <w:tcW w:type="dxa" w:w="4320"/>
          </w:tcPr>
          <w:p>
            <w:r>
              <w:t>None - Homer (simpson)</w:t>
            </w:r>
          </w:p>
        </w:tc>
      </w:tr>
      <w:tr>
        <w:tc>
          <w:tcPr>
            <w:tcW w:type="dxa" w:w="4320"/>
          </w:tcPr>
          <w:p>
            <w:r>
              <w:t>None - Homer (simpson 2.0)</w:t>
            </w:r>
          </w:p>
        </w:tc>
        <w:tc>
          <w:tcPr>
            <w:tcW w:type="dxa" w:w="4320"/>
          </w:tcPr>
          <w:p>
            <w:r>
              <w:t>None - Homeros (hmr)</w:t>
            </w:r>
          </w:p>
        </w:tc>
      </w:tr>
      <w:tr>
        <w:tc>
          <w:tcPr>
            <w:tcW w:type="dxa" w:w="4320"/>
          </w:tcPr>
          <w:p>
            <w:r>
              <w:t>None - Homeunity (hrpt)</w:t>
            </w:r>
          </w:p>
        </w:tc>
        <w:tc>
          <w:tcPr>
            <w:tcW w:type="dxa" w:w="4320"/>
          </w:tcPr>
          <w:p>
            <w:r>
              <w:t>None - Homie Wars (homiecoin)</w:t>
            </w:r>
          </w:p>
        </w:tc>
      </w:tr>
      <w:tr>
        <w:tc>
          <w:tcPr>
            <w:tcW w:type="dxa" w:w="4320"/>
          </w:tcPr>
          <w:p>
            <w:r>
              <w:t>None - Honey (hny)</w:t>
            </w:r>
          </w:p>
        </w:tc>
        <w:tc>
          <w:tcPr>
            <w:tcW w:type="dxa" w:w="4320"/>
          </w:tcPr>
          <w:p>
            <w:r>
              <w:t>None - Honey Finance (honey)</w:t>
            </w:r>
          </w:p>
        </w:tc>
      </w:tr>
      <w:tr>
        <w:tc>
          <w:tcPr>
            <w:tcW w:type="dxa" w:w="4320"/>
          </w:tcPr>
          <w:p>
            <w:r>
              <w:t>None - HoneyMOON (moon)</w:t>
            </w:r>
          </w:p>
        </w:tc>
        <w:tc>
          <w:tcPr>
            <w:tcW w:type="dxa" w:w="4320"/>
          </w:tcPr>
          <w:p>
            <w:r>
              <w:t>None - HoneyWood (cone)</w:t>
            </w:r>
          </w:p>
        </w:tc>
      </w:tr>
      <w:tr>
        <w:tc>
          <w:tcPr>
            <w:tcW w:type="dxa" w:w="4320"/>
          </w:tcPr>
          <w:p>
            <w:r>
              <w:t>None - HongKongDAO (hkd)</w:t>
            </w:r>
          </w:p>
        </w:tc>
        <w:tc>
          <w:tcPr>
            <w:tcW w:type="dxa" w:w="4320"/>
          </w:tcPr>
          <w:p>
            <w:r>
              <w:t>None - HONK (honk)</w:t>
            </w:r>
          </w:p>
        </w:tc>
      </w:tr>
      <w:tr>
        <w:tc>
          <w:tcPr>
            <w:tcW w:type="dxa" w:w="4320"/>
          </w:tcPr>
          <w:p>
            <w:r>
              <w:t>None - Honorarium (hrm)</w:t>
            </w:r>
          </w:p>
        </w:tc>
        <w:tc>
          <w:tcPr>
            <w:tcW w:type="dxa" w:w="4320"/>
          </w:tcPr>
          <w:p>
            <w:r>
              <w:t>None - Honor World Token (hwt)</w:t>
            </w:r>
          </w:p>
        </w:tc>
      </w:tr>
      <w:tr>
        <w:tc>
          <w:tcPr>
            <w:tcW w:type="dxa" w:w="4320"/>
          </w:tcPr>
          <w:p>
            <w:r>
              <w:t>None - Hope.money (hope)</w:t>
            </w:r>
          </w:p>
        </w:tc>
        <w:tc>
          <w:tcPr>
            <w:tcW w:type="dxa" w:w="4320"/>
          </w:tcPr>
          <w:p>
            <w:r>
              <w:t>None - Hoppers Game (fly)</w:t>
            </w:r>
          </w:p>
        </w:tc>
      </w:tr>
      <w:tr>
        <w:tc>
          <w:tcPr>
            <w:tcW w:type="dxa" w:w="4320"/>
          </w:tcPr>
          <w:p>
            <w:r>
              <w:t>None - HOPPY (hop)</w:t>
            </w:r>
          </w:p>
        </w:tc>
        <w:tc>
          <w:tcPr>
            <w:tcW w:type="dxa" w:w="4320"/>
          </w:tcPr>
          <w:p>
            <w:r>
              <w:t>None - HoppyInu (hoppyinu)</w:t>
            </w:r>
          </w:p>
        </w:tc>
      </w:tr>
      <w:tr>
        <w:tc>
          <w:tcPr>
            <w:tcW w:type="dxa" w:w="4320"/>
          </w:tcPr>
          <w:p>
            <w:r>
              <w:t>None - Hoppy Token (hoppy)</w:t>
            </w:r>
          </w:p>
        </w:tc>
        <w:tc>
          <w:tcPr>
            <w:tcW w:type="dxa" w:w="4320"/>
          </w:tcPr>
          <w:p>
            <w:r>
              <w:t>None - Hord hETH (heth)</w:t>
            </w:r>
          </w:p>
        </w:tc>
      </w:tr>
      <w:tr>
        <w:tc>
          <w:tcPr>
            <w:tcW w:type="dxa" w:w="4320"/>
          </w:tcPr>
          <w:p>
            <w:r>
              <w:t>None - Horizon (hzn)</w:t>
            </w:r>
          </w:p>
        </w:tc>
        <w:tc>
          <w:tcPr>
            <w:tcW w:type="dxa" w:w="4320"/>
          </w:tcPr>
          <w:p>
            <w:r>
              <w:t>None - Horizon (hrzn)</w:t>
            </w:r>
          </w:p>
        </w:tc>
      </w:tr>
      <w:tr>
        <w:tc>
          <w:tcPr>
            <w:tcW w:type="dxa" w:w="4320"/>
          </w:tcPr>
          <w:p>
            <w:r>
              <w:t>None - Horizon Protocol zBNB (zbnb)</w:t>
            </w:r>
          </w:p>
        </w:tc>
        <w:tc>
          <w:tcPr>
            <w:tcW w:type="dxa" w:w="4320"/>
          </w:tcPr>
          <w:p>
            <w:r>
              <w:t>None - Horny Hyenas (horny)</w:t>
            </w:r>
          </w:p>
        </w:tc>
      </w:tr>
      <w:tr>
        <w:tc>
          <w:tcPr>
            <w:tcW w:type="dxa" w:w="4320"/>
          </w:tcPr>
          <w:p>
            <w:r>
              <w:t>None - Hosky (hosky)</w:t>
            </w:r>
          </w:p>
        </w:tc>
        <w:tc>
          <w:tcPr>
            <w:tcW w:type="dxa" w:w="4320"/>
          </w:tcPr>
          <w:p>
            <w:r>
              <w:t>None - HotDoge [OLD] (hotdoge)</w:t>
            </w:r>
          </w:p>
        </w:tc>
      </w:tr>
      <w:tr>
        <w:tc>
          <w:tcPr>
            <w:tcW w:type="dxa" w:w="4320"/>
          </w:tcPr>
          <w:p>
            <w:r>
              <w:t>None - Hotelium (htl)</w:t>
            </w:r>
          </w:p>
        </w:tc>
        <w:tc>
          <w:tcPr>
            <w:tcW w:type="dxa" w:w="4320"/>
          </w:tcPr>
          <w:p>
            <w:r>
              <w:t>None - Hotel of Secrets (hos)</w:t>
            </w:r>
          </w:p>
        </w:tc>
      </w:tr>
      <w:tr>
        <w:tc>
          <w:tcPr>
            <w:tcW w:type="dxa" w:w="4320"/>
          </w:tcPr>
          <w:p>
            <w:r>
              <w:t>None - HotMoon (hotmoon)</w:t>
            </w:r>
          </w:p>
        </w:tc>
        <w:tc>
          <w:tcPr>
            <w:tcW w:type="dxa" w:w="4320"/>
          </w:tcPr>
          <w:p>
            <w:r>
              <w:t>None - Houdini Swap (lock)</w:t>
            </w:r>
          </w:p>
        </w:tc>
      </w:tr>
      <w:tr>
        <w:tc>
          <w:tcPr>
            <w:tcW w:type="dxa" w:w="4320"/>
          </w:tcPr>
          <w:p>
            <w:r>
              <w:t>None - House (house)</w:t>
            </w:r>
          </w:p>
        </w:tc>
        <w:tc>
          <w:tcPr>
            <w:tcW w:type="dxa" w:w="4320"/>
          </w:tcPr>
          <w:p>
            <w:r>
              <w:t>None - House of Degenerates (hod)</w:t>
            </w:r>
          </w:p>
        </w:tc>
      </w:tr>
      <w:tr>
        <w:tc>
          <w:tcPr>
            <w:tcW w:type="dxa" w:w="4320"/>
          </w:tcPr>
          <w:p>
            <w:r>
              <w:t>None - HowInu (how)</w:t>
            </w:r>
          </w:p>
        </w:tc>
        <w:tc>
          <w:tcPr>
            <w:tcW w:type="dxa" w:w="4320"/>
          </w:tcPr>
          <w:p>
            <w:r>
              <w:t>None - Howl City (hwl)</w:t>
            </w:r>
          </w:p>
        </w:tc>
      </w:tr>
      <w:tr>
        <w:tc>
          <w:tcPr>
            <w:tcW w:type="dxa" w:w="4320"/>
          </w:tcPr>
          <w:p>
            <w:r>
              <w:t>None - HSAC (Ordinals) (hsac)</w:t>
            </w:r>
          </w:p>
        </w:tc>
        <w:tc>
          <w:tcPr>
            <w:tcW w:type="dxa" w:w="4320"/>
          </w:tcPr>
          <w:p>
            <w:r>
              <w:t>None - HyperCash (hc)</w:t>
            </w:r>
          </w:p>
        </w:tc>
      </w:tr>
      <w:tr>
        <w:tc>
          <w:tcPr>
            <w:tcW w:type="dxa" w:w="4320"/>
          </w:tcPr>
          <w:p>
            <w:r>
              <w:t>None - HTM (htm)</w:t>
            </w:r>
          </w:p>
        </w:tc>
        <w:tc>
          <w:tcPr>
            <w:tcW w:type="dxa" w:w="4320"/>
          </w:tcPr>
          <w:p>
            <w:r>
              <w:t>None - Hubin Network (hbn)</w:t>
            </w:r>
          </w:p>
        </w:tc>
      </w:tr>
      <w:tr>
        <w:tc>
          <w:tcPr>
            <w:tcW w:type="dxa" w:w="4320"/>
          </w:tcPr>
          <w:p>
            <w:r>
              <w:t>None - HUBOT (hbt)</w:t>
            </w:r>
          </w:p>
        </w:tc>
        <w:tc>
          <w:tcPr>
            <w:tcW w:type="dxa" w:w="4320"/>
          </w:tcPr>
          <w:p>
            <w:r>
              <w:t>None - SwirlTokenX (swirlx)</w:t>
            </w:r>
          </w:p>
        </w:tc>
      </w:tr>
      <w:tr>
        <w:tc>
          <w:tcPr>
            <w:tcW w:type="dxa" w:w="4320"/>
          </w:tcPr>
          <w:p>
            <w:r>
              <w:t>None - Hudi (hudi)</w:t>
            </w:r>
          </w:p>
        </w:tc>
        <w:tc>
          <w:tcPr>
            <w:tcW w:type="dxa" w:w="4320"/>
          </w:tcPr>
          <w:p>
            <w:r>
              <w:t>None - Huebel Bolt (bolt)</w:t>
            </w:r>
          </w:p>
        </w:tc>
      </w:tr>
      <w:tr>
        <w:tc>
          <w:tcPr>
            <w:tcW w:type="dxa" w:w="4320"/>
          </w:tcPr>
          <w:p>
            <w:r>
              <w:t>None - HUG (hug)</w:t>
            </w:r>
          </w:p>
        </w:tc>
        <w:tc>
          <w:tcPr>
            <w:tcW w:type="dxa" w:w="4320"/>
          </w:tcPr>
          <w:p>
            <w:r>
              <w:t>None - HUGHUG (hghg)</w:t>
            </w:r>
          </w:p>
        </w:tc>
      </w:tr>
      <w:tr>
        <w:tc>
          <w:tcPr>
            <w:tcW w:type="dxa" w:w="4320"/>
          </w:tcPr>
          <w:p>
            <w:r>
              <w:t>None - Huhu Cat (huhu)</w:t>
            </w:r>
          </w:p>
        </w:tc>
        <w:tc>
          <w:tcPr>
            <w:tcW w:type="dxa" w:w="4320"/>
          </w:tcPr>
          <w:p>
            <w:r>
              <w:t>None - Humanize ($hmt)</w:t>
            </w:r>
          </w:p>
        </w:tc>
      </w:tr>
      <w:tr>
        <w:tc>
          <w:tcPr>
            <w:tcW w:type="dxa" w:w="4320"/>
          </w:tcPr>
          <w:p>
            <w:r>
              <w:t>None - Humanoid AI (humai)</w:t>
            </w:r>
          </w:p>
        </w:tc>
        <w:tc>
          <w:tcPr>
            <w:tcW w:type="dxa" w:w="4320"/>
          </w:tcPr>
          <w:p>
            <w:r>
              <w:t>None - HUMAN Protocol (hmt)</w:t>
            </w:r>
          </w:p>
        </w:tc>
      </w:tr>
      <w:tr>
        <w:tc>
          <w:tcPr>
            <w:tcW w:type="dxa" w:w="4320"/>
          </w:tcPr>
          <w:p>
            <w:r>
              <w:t>None - HumansCareFoundationWater (hcfw)</w:t>
            </w:r>
          </w:p>
        </w:tc>
        <w:tc>
          <w:tcPr>
            <w:tcW w:type="dxa" w:w="4320"/>
          </w:tcPr>
          <w:p>
            <w:r>
              <w:t>None - Hummingbird Egg (hegg)</w:t>
            </w:r>
          </w:p>
        </w:tc>
      </w:tr>
      <w:tr>
        <w:tc>
          <w:tcPr>
            <w:tcW w:type="dxa" w:w="4320"/>
          </w:tcPr>
          <w:p>
            <w:r>
              <w:t>None - Hummingbird Finance [OLD] (hmng)</w:t>
            </w:r>
          </w:p>
        </w:tc>
        <w:tc>
          <w:tcPr>
            <w:tcW w:type="dxa" w:w="4320"/>
          </w:tcPr>
          <w:p>
            <w:r>
              <w:t>None - Hummingbird Finance (hmng)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HUNDRED (BSC) (hundred)</w:t>
            </w:r>
          </w:p>
        </w:tc>
        <w:tc>
          <w:tcPr>
            <w:tcW w:type="dxa" w:w="4320"/>
          </w:tcPr>
          <w:p>
            <w:r>
              <w:t>None - HUNDRED (ETH) (hundred)</w:t>
            </w:r>
          </w:p>
        </w:tc>
      </w:tr>
      <w:tr>
        <w:tc>
          <w:tcPr>
            <w:tcW w:type="dxa" w:w="4320"/>
          </w:tcPr>
          <w:p>
            <w:r>
              <w:t>None - Hungarian Vizsla Inu (hvi)</w:t>
            </w:r>
          </w:p>
        </w:tc>
        <w:tc>
          <w:tcPr>
            <w:tcW w:type="dxa" w:w="4320"/>
          </w:tcPr>
          <w:p>
            <w:r>
              <w:t>None - HunnyDAO (love)</w:t>
            </w:r>
          </w:p>
        </w:tc>
      </w:tr>
      <w:tr>
        <w:tc>
          <w:tcPr>
            <w:tcW w:type="dxa" w:w="4320"/>
          </w:tcPr>
          <w:p>
            <w:r>
              <w:t>None - Huny (huny)</w:t>
            </w:r>
          </w:p>
        </w:tc>
        <w:tc>
          <w:tcPr>
            <w:tcW w:type="dxa" w:w="4320"/>
          </w:tcPr>
          <w:p>
            <w:r>
              <w:t>None - Huobi Bitcoin Cash (hbch)</w:t>
            </w:r>
          </w:p>
        </w:tc>
      </w:tr>
      <w:tr>
        <w:tc>
          <w:tcPr>
            <w:tcW w:type="dxa" w:w="4320"/>
          </w:tcPr>
          <w:p>
            <w:r>
              <w:t>None - Huobi Bridged USDT (Heco Chain) (usdt)</w:t>
            </w:r>
          </w:p>
        </w:tc>
        <w:tc>
          <w:tcPr>
            <w:tcW w:type="dxa" w:w="4320"/>
          </w:tcPr>
          <w:p>
            <w:r>
              <w:t>None - Huobi Ethereum (heth)</w:t>
            </w:r>
          </w:p>
        </w:tc>
      </w:tr>
      <w:tr>
        <w:tc>
          <w:tcPr>
            <w:tcW w:type="dxa" w:w="4320"/>
          </w:tcPr>
          <w:p>
            <w:r>
              <w:t>None - Huobi FIL (hfil)</w:t>
            </w:r>
          </w:p>
        </w:tc>
        <w:tc>
          <w:tcPr>
            <w:tcW w:type="dxa" w:w="4320"/>
          </w:tcPr>
          <w:p>
            <w:r>
              <w:t>None - Huobi Litecoin (hltc)</w:t>
            </w:r>
          </w:p>
        </w:tc>
      </w:tr>
      <w:tr>
        <w:tc>
          <w:tcPr>
            <w:tcW w:type="dxa" w:w="4320"/>
          </w:tcPr>
          <w:p>
            <w:r>
              <w:t>None - Huobi Polkadot (hdot)</w:t>
            </w:r>
          </w:p>
        </w:tc>
        <w:tc>
          <w:tcPr>
            <w:tcW w:type="dxa" w:w="4320"/>
          </w:tcPr>
          <w:p>
            <w:r>
              <w:t>None - Huobi Pool (hpt)</w:t>
            </w:r>
          </w:p>
        </w:tc>
      </w:tr>
      <w:tr>
        <w:tc>
          <w:tcPr>
            <w:tcW w:type="dxa" w:w="4320"/>
          </w:tcPr>
          <w:p>
            <w:r>
              <w:t>None - Hurricane NFT (nhct)</w:t>
            </w:r>
          </w:p>
        </w:tc>
        <w:tc>
          <w:tcPr>
            <w:tcW w:type="dxa" w:w="4320"/>
          </w:tcPr>
          <w:p>
            <w:r>
              <w:t>None - HurricaneSwap (hct)</w:t>
            </w:r>
          </w:p>
        </w:tc>
      </w:tr>
      <w:tr>
        <w:tc>
          <w:tcPr>
            <w:tcW w:type="dxa" w:w="4320"/>
          </w:tcPr>
          <w:p>
            <w:r>
              <w:t>None - Husbant (husbant)</w:t>
            </w:r>
          </w:p>
        </w:tc>
        <w:tc>
          <w:tcPr>
            <w:tcW w:type="dxa" w:w="4320"/>
          </w:tcPr>
          <w:p>
            <w:r>
              <w:t>None - Hush.cash (hush)</w:t>
            </w:r>
          </w:p>
        </w:tc>
      </w:tr>
      <w:tr>
        <w:tc>
          <w:tcPr>
            <w:tcW w:type="dxa" w:w="4320"/>
          </w:tcPr>
          <w:p>
            <w:r>
              <w:t>None - Husky.AI (hus)</w:t>
            </w:r>
          </w:p>
        </w:tc>
        <w:tc>
          <w:tcPr>
            <w:tcW w:type="dxa" w:w="4320"/>
          </w:tcPr>
          <w:p>
            <w:r>
              <w:t>None - HustleBot (hustle)</w:t>
            </w:r>
          </w:p>
        </w:tc>
      </w:tr>
      <w:tr>
        <w:tc>
          <w:tcPr>
            <w:tcW w:type="dxa" w:w="4320"/>
          </w:tcPr>
          <w:p>
            <w:r>
              <w:t>None - HYBRID TOKEN (hbd)</w:t>
            </w:r>
          </w:p>
        </w:tc>
        <w:tc>
          <w:tcPr>
            <w:tcW w:type="dxa" w:w="4320"/>
          </w:tcPr>
          <w:p>
            <w:r>
              <w:t>None - Hydra (hydra)</w:t>
            </w:r>
          </w:p>
        </w:tc>
      </w:tr>
      <w:tr>
        <w:tc>
          <w:tcPr>
            <w:tcW w:type="dxa" w:w="4320"/>
          </w:tcPr>
          <w:p>
            <w:r>
              <w:t>None - Hydra Ecosystem (hdr)</w:t>
            </w:r>
          </w:p>
        </w:tc>
        <w:tc>
          <w:tcPr>
            <w:tcW w:type="dxa" w:w="4320"/>
          </w:tcPr>
          <w:p>
            <w:r>
              <w:t>None - Hydraverse (hdv)</w:t>
            </w:r>
          </w:p>
        </w:tc>
      </w:tr>
      <w:tr>
        <w:tc>
          <w:tcPr>
            <w:tcW w:type="dxa" w:w="4320"/>
          </w:tcPr>
          <w:p>
            <w:r>
              <w:t>None - HYDT (hydt)</w:t>
            </w:r>
          </w:p>
        </w:tc>
        <w:tc>
          <w:tcPr>
            <w:tcW w:type="dxa" w:w="4320"/>
          </w:tcPr>
          <w:p>
            <w:r>
              <w:t>None - Hyena Coin (hyc)</w:t>
            </w:r>
          </w:p>
        </w:tc>
      </w:tr>
      <w:tr>
        <w:tc>
          <w:tcPr>
            <w:tcW w:type="dxa" w:w="4320"/>
          </w:tcPr>
          <w:p>
            <w:r>
              <w:t>None - HYGT (hygt)</w:t>
            </w:r>
          </w:p>
        </w:tc>
        <w:tc>
          <w:tcPr>
            <w:tcW w:type="dxa" w:w="4320"/>
          </w:tcPr>
          <w:p>
            <w:r>
              <w:t>None - HYME (hyme)</w:t>
            </w:r>
          </w:p>
        </w:tc>
      </w:tr>
      <w:tr>
        <w:tc>
          <w:tcPr>
            <w:tcW w:type="dxa" w:w="4320"/>
          </w:tcPr>
          <w:p>
            <w:r>
              <w:t>None - Hype Meme Token (hmtt)</w:t>
            </w:r>
          </w:p>
        </w:tc>
        <w:tc>
          <w:tcPr>
            <w:tcW w:type="dxa" w:w="4320"/>
          </w:tcPr>
          <w:p>
            <w:r>
              <w:t>None - Hyper (hyper)</w:t>
            </w:r>
          </w:p>
        </w:tc>
      </w:tr>
      <w:tr>
        <w:tc>
          <w:tcPr>
            <w:tcW w:type="dxa" w:w="4320"/>
          </w:tcPr>
          <w:p>
            <w:r>
              <w:t>None - Hyper (eon)</w:t>
            </w:r>
          </w:p>
        </w:tc>
        <w:tc>
          <w:tcPr>
            <w:tcW w:type="dxa" w:w="4320"/>
          </w:tcPr>
          <w:p>
            <w:r>
              <w:t>None - HyperBC (hbt)</w:t>
            </w:r>
          </w:p>
        </w:tc>
      </w:tr>
      <w:tr>
        <w:tc>
          <w:tcPr>
            <w:tcW w:type="dxa" w:w="4320"/>
          </w:tcPr>
          <w:p>
            <w:r>
              <w:t>None - Hyperbolic Protocol (hype)</w:t>
            </w:r>
          </w:p>
        </w:tc>
        <w:tc>
          <w:tcPr>
            <w:tcW w:type="dxa" w:w="4320"/>
          </w:tcPr>
          <w:p>
            <w:r>
              <w:t>None - Hypercent (hype)</w:t>
            </w:r>
          </w:p>
        </w:tc>
      </w:tr>
      <w:tr>
        <w:tc>
          <w:tcPr>
            <w:tcW w:type="dxa" w:w="4320"/>
          </w:tcPr>
          <w:p>
            <w:r>
              <w:t>None - HYPERCOMIC (hyco)</w:t>
            </w:r>
          </w:p>
        </w:tc>
        <w:tc>
          <w:tcPr>
            <w:tcW w:type="dxa" w:w="4320"/>
          </w:tcPr>
          <w:p>
            <w:r>
              <w:t>None - HyperCycle (hypc)</w:t>
            </w:r>
          </w:p>
        </w:tc>
      </w:tr>
      <w:tr>
        <w:tc>
          <w:tcPr>
            <w:tcW w:type="dxa" w:w="4320"/>
          </w:tcPr>
          <w:p>
            <w:r>
              <w:t>None - HyperDAO (hdao)</w:t>
            </w:r>
          </w:p>
        </w:tc>
        <w:tc>
          <w:tcPr>
            <w:tcW w:type="dxa" w:w="4320"/>
          </w:tcPr>
          <w:p>
            <w:r>
              <w:t>None - Hyper Pay (hpy)</w:t>
            </w:r>
          </w:p>
        </w:tc>
      </w:tr>
      <w:tr>
        <w:tc>
          <w:tcPr>
            <w:tcW w:type="dxa" w:w="4320"/>
          </w:tcPr>
          <w:p>
            <w:r>
              <w:t>None - Element (hyp)</w:t>
            </w:r>
          </w:p>
        </w:tc>
        <w:tc>
          <w:tcPr>
            <w:tcW w:type="dxa" w:w="4320"/>
          </w:tcPr>
          <w:p>
            <w:r>
              <w:t>None - HyruleSwap (rupee)</w:t>
            </w:r>
          </w:p>
        </w:tc>
      </w:tr>
      <w:tr>
        <w:tc>
          <w:tcPr>
            <w:tcW w:type="dxa" w:w="4320"/>
          </w:tcPr>
          <w:p>
            <w:r>
              <w:t>None - HZM Coin (hzm)</w:t>
            </w:r>
          </w:p>
        </w:tc>
        <w:tc>
          <w:tcPr>
            <w:tcW w:type="dxa" w:w="4320"/>
          </w:tcPr>
          <w:p>
            <w:r>
              <w:t>None - Iagon (iag)</w:t>
            </w:r>
          </w:p>
        </w:tc>
      </w:tr>
      <w:tr>
        <w:tc>
          <w:tcPr>
            <w:tcW w:type="dxa" w:w="4320"/>
          </w:tcPr>
          <w:p>
            <w:r>
              <w:t>None - iAssets (asset)</w:t>
            </w:r>
          </w:p>
        </w:tc>
        <w:tc>
          <w:tcPr>
            <w:tcW w:type="dxa" w:w="4320"/>
          </w:tcPr>
          <w:p>
            <w:r>
              <w:t>None - IAzuki (iazuki)</w:t>
            </w:r>
          </w:p>
        </w:tc>
      </w:tr>
      <w:tr>
        <w:tc>
          <w:tcPr>
            <w:tcW w:type="dxa" w:w="4320"/>
          </w:tcPr>
          <w:p>
            <w:r>
              <w:t>None - IBC Bridged axlUSDC (XPLA) (axlusdc)</w:t>
            </w:r>
          </w:p>
        </w:tc>
        <w:tc>
          <w:tcPr>
            <w:tcW w:type="dxa" w:w="4320"/>
          </w:tcPr>
          <w:p>
            <w:r>
              <w:t>None - iBG Finance (BSC) (ibg)</w:t>
            </w:r>
          </w:p>
        </w:tc>
      </w:tr>
      <w:tr>
        <w:tc>
          <w:tcPr>
            <w:tcW w:type="dxa" w:w="4320"/>
          </w:tcPr>
          <w:p>
            <w:r>
              <w:t>None - iBitHub (ibh)</w:t>
            </w:r>
          </w:p>
        </w:tc>
        <w:tc>
          <w:tcPr>
            <w:tcW w:type="dxa" w:w="4320"/>
          </w:tcPr>
          <w:p>
            <w:r>
              <w:t>None - iBTC (ibtc)</w:t>
            </w:r>
          </w:p>
        </w:tc>
      </w:tr>
      <w:tr>
        <w:tc>
          <w:tcPr>
            <w:tcW w:type="dxa" w:w="4320"/>
          </w:tcPr>
          <w:p>
            <w:r>
              <w:t>None - Ice Network (ice)</w:t>
            </w:r>
          </w:p>
        </w:tc>
        <w:tc>
          <w:tcPr>
            <w:tcW w:type="dxa" w:w="4320"/>
          </w:tcPr>
          <w:p>
            <w:r>
              <w:t>None - IceCreamSwap (ice)</w:t>
            </w:r>
          </w:p>
        </w:tc>
      </w:tr>
      <w:tr>
        <w:tc>
          <w:tcPr>
            <w:tcW w:type="dxa" w:w="4320"/>
          </w:tcPr>
          <w:p>
            <w:r>
              <w:t>None - ICE NET (ice)</w:t>
            </w:r>
          </w:p>
        </w:tc>
        <w:tc>
          <w:tcPr>
            <w:tcW w:type="dxa" w:w="4320"/>
          </w:tcPr>
          <w:p>
            <w:r>
              <w:t>None - IC Ghost (ghost)</w:t>
            </w:r>
          </w:p>
        </w:tc>
      </w:tr>
      <w:tr>
        <w:tc>
          <w:tcPr>
            <w:tcW w:type="dxa" w:w="4320"/>
          </w:tcPr>
          <w:p>
            <w:r>
              <w:t>None - ICLICK Inu (iclick)</w:t>
            </w:r>
          </w:p>
        </w:tc>
        <w:tc>
          <w:tcPr>
            <w:tcW w:type="dxa" w:w="4320"/>
          </w:tcPr>
          <w:p>
            <w:r>
              <w:t>None - iCOMEX (icmx)</w:t>
            </w:r>
          </w:p>
        </w:tc>
      </w:tr>
      <w:tr>
        <w:tc>
          <w:tcPr>
            <w:tcW w:type="dxa" w:w="4320"/>
          </w:tcPr>
          <w:p>
            <w:r>
              <w:t>None - iCommunity (icom)</w:t>
            </w:r>
          </w:p>
        </w:tc>
        <w:tc>
          <w:tcPr>
            <w:tcW w:type="dxa" w:w="4320"/>
          </w:tcPr>
          <w:p>
            <w:r>
              <w:t>None - Deutsche Digital Assets (icnq)</w:t>
            </w:r>
          </w:p>
        </w:tc>
      </w:tr>
      <w:tr>
        <w:tc>
          <w:tcPr>
            <w:tcW w:type="dxa" w:w="4320"/>
          </w:tcPr>
          <w:p>
            <w:r>
              <w:t>None - Icon.X World (icnx)</w:t>
            </w:r>
          </w:p>
        </w:tc>
        <w:tc>
          <w:tcPr>
            <w:tcW w:type="dxa" w:w="4320"/>
          </w:tcPr>
          <w:p>
            <w:r>
              <w:t>None - Icosa (icsa)</w:t>
            </w:r>
          </w:p>
        </w:tc>
      </w:tr>
      <w:tr>
        <w:tc>
          <w:tcPr>
            <w:tcW w:type="dxa" w:w="4320"/>
          </w:tcPr>
          <w:p>
            <w:r>
              <w:t>None - ICPI (icpi)</w:t>
            </w:r>
          </w:p>
        </w:tc>
        <w:tc>
          <w:tcPr>
            <w:tcW w:type="dxa" w:w="4320"/>
          </w:tcPr>
          <w:p>
            <w:r>
              <w:t>None - Icrypex Token (icpx)</w:t>
            </w:r>
          </w:p>
        </w:tc>
      </w:tr>
      <w:tr>
        <w:tc>
          <w:tcPr>
            <w:tcW w:type="dxa" w:w="4320"/>
          </w:tcPr>
          <w:p>
            <w:r>
              <w:t>None - ICTech (ict)</w:t>
            </w:r>
          </w:p>
        </w:tc>
        <w:tc>
          <w:tcPr>
            <w:tcW w:type="dxa" w:w="4320"/>
          </w:tcPr>
          <w:p>
            <w:r>
              <w:t>None - IC-X (icx)</w:t>
            </w:r>
          </w:p>
        </w:tc>
      </w:tr>
      <w:tr>
        <w:tc>
          <w:tcPr>
            <w:tcW w:type="dxa" w:w="4320"/>
          </w:tcPr>
          <w:p>
            <w:r>
              <w:t>None - Icy (ic)</w:t>
            </w:r>
          </w:p>
        </w:tc>
        <w:tc>
          <w:tcPr>
            <w:tcW w:type="dxa" w:w="4320"/>
          </w:tcPr>
          <w:p>
            <w:r>
              <w:t>None - IO (io)</w:t>
            </w:r>
          </w:p>
        </w:tc>
      </w:tr>
      <w:tr>
        <w:tc>
          <w:tcPr>
            <w:tcW w:type="dxa" w:w="4320"/>
          </w:tcPr>
          <w:p>
            <w:r>
              <w:t>None - Ide.x.ai (ide)</w:t>
            </w:r>
          </w:p>
        </w:tc>
        <w:tc>
          <w:tcPr>
            <w:tcW w:type="dxa" w:w="4320"/>
          </w:tcPr>
          <w:p>
            <w:r>
              <w:t>None - IdleDAI (Risk Adjusted) (idledaisafe)</w:t>
            </w:r>
          </w:p>
        </w:tc>
      </w:tr>
      <w:tr>
        <w:tc>
          <w:tcPr>
            <w:tcW w:type="dxa" w:w="4320"/>
          </w:tcPr>
          <w:p>
            <w:r>
              <w:t>None - IdleDAI (Best Yield) (idledaiyield)</w:t>
            </w:r>
          </w:p>
        </w:tc>
        <w:tc>
          <w:tcPr>
            <w:tcW w:type="dxa" w:w="4320"/>
          </w:tcPr>
          <w:p>
            <w:r>
              <w:t>None - IdleSUSD (Yield) (idlesusdyield)</w:t>
            </w:r>
          </w:p>
        </w:tc>
      </w:tr>
      <w:tr>
        <w:tc>
          <w:tcPr>
            <w:tcW w:type="dxa" w:w="4320"/>
          </w:tcPr>
          <w:p>
            <w:r>
              <w:t>None - IdleTUSD (Best Yield) (idletusdyield)</w:t>
            </w:r>
          </w:p>
        </w:tc>
        <w:tc>
          <w:tcPr>
            <w:tcW w:type="dxa" w:w="4320"/>
          </w:tcPr>
          <w:p>
            <w:r>
              <w:t>None - IdleUSDC (Risk Adjusted) (idleusdcsafe)</w:t>
            </w:r>
          </w:p>
        </w:tc>
      </w:tr>
      <w:tr>
        <w:tc>
          <w:tcPr>
            <w:tcW w:type="dxa" w:w="4320"/>
          </w:tcPr>
          <w:p>
            <w:r>
              <w:t>None - IdleUSDC (Yield) (idleusdcyield)</w:t>
            </w:r>
          </w:p>
        </w:tc>
        <w:tc>
          <w:tcPr>
            <w:tcW w:type="dxa" w:w="4320"/>
          </w:tcPr>
          <w:p>
            <w:r>
              <w:t>None - IdleUSDT (Risk Adjusted) (idleusdtsafe)</w:t>
            </w:r>
          </w:p>
        </w:tc>
      </w:tr>
      <w:tr>
        <w:tc>
          <w:tcPr>
            <w:tcW w:type="dxa" w:w="4320"/>
          </w:tcPr>
          <w:p>
            <w:r>
              <w:t>None - IdleUSDT (Yield) (idleusdtyield)</w:t>
            </w:r>
          </w:p>
        </w:tc>
        <w:tc>
          <w:tcPr>
            <w:tcW w:type="dxa" w:w="4320"/>
          </w:tcPr>
          <w:p>
            <w:r>
              <w:t>None - IdleWBTC (Best Yield) (idlewbtcyield)</w:t>
            </w:r>
          </w:p>
        </w:tc>
      </w:tr>
      <w:tr>
        <w:tc>
          <w:tcPr>
            <w:tcW w:type="dxa" w:w="4320"/>
          </w:tcPr>
          <w:p>
            <w:r>
              <w:t>None - IDM Coop (idm)</w:t>
            </w:r>
          </w:p>
        </w:tc>
        <w:tc>
          <w:tcPr>
            <w:tcW w:type="dxa" w:w="4320"/>
          </w:tcPr>
          <w:p>
            <w:r>
              <w:t>None - IDOODLES (idoodles)</w:t>
            </w:r>
          </w:p>
        </w:tc>
      </w:tr>
      <w:tr>
        <w:tc>
          <w:tcPr>
            <w:tcW w:type="dxa" w:w="4320"/>
          </w:tcPr>
          <w:p>
            <w:r>
              <w:t>None - IERC-20 ()</w:t>
            </w:r>
          </w:p>
        </w:tc>
        <w:tc>
          <w:tcPr>
            <w:tcW w:type="dxa" w:w="4320"/>
          </w:tcPr>
          <w:p>
            <w:r>
              <w:t>None - iEthereum (ieth)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iFARM (ifarm)</w:t>
            </w:r>
          </w:p>
        </w:tc>
        <w:tc>
          <w:tcPr>
            <w:tcW w:type="dxa" w:w="4320"/>
          </w:tcPr>
          <w:p>
            <w:r>
              <w:t>None - iFortune (ifc)</w:t>
            </w:r>
          </w:p>
        </w:tc>
      </w:tr>
      <w:tr>
        <w:tc>
          <w:tcPr>
            <w:tcW w:type="dxa" w:w="4320"/>
          </w:tcPr>
          <w:p>
            <w:r>
              <w:t>None - iGameS (igs)</w:t>
            </w:r>
          </w:p>
        </w:tc>
        <w:tc>
          <w:tcPr>
            <w:tcW w:type="dxa" w:w="4320"/>
          </w:tcPr>
          <w:p>
            <w:r>
              <w:t>None - Ignite The Chain (ignt)</w:t>
            </w:r>
          </w:p>
        </w:tc>
      </w:tr>
      <w:tr>
        <w:tc>
          <w:tcPr>
            <w:tcW w:type="dxa" w:w="4320"/>
          </w:tcPr>
          <w:p>
            <w:r>
              <w:t>None - IguVerse IGUP (igup)</w:t>
            </w:r>
          </w:p>
        </w:tc>
        <w:tc>
          <w:tcPr>
            <w:tcW w:type="dxa" w:w="4320"/>
          </w:tcPr>
          <w:p>
            <w:r>
              <w:t>None - iinjaz (ijz)</w:t>
            </w:r>
          </w:p>
        </w:tc>
      </w:tr>
      <w:tr>
        <w:tc>
          <w:tcPr>
            <w:tcW w:type="dxa" w:w="4320"/>
          </w:tcPr>
          <w:p>
            <w:r>
              <w:t>None - IjasCoin (ijc)</w:t>
            </w:r>
          </w:p>
        </w:tc>
        <w:tc>
          <w:tcPr>
            <w:tcW w:type="dxa" w:w="4320"/>
          </w:tcPr>
          <w:p>
            <w:r>
              <w:t>None - IKOLF (ikolf)</w:t>
            </w:r>
          </w:p>
        </w:tc>
      </w:tr>
      <w:tr>
        <w:tc>
          <w:tcPr>
            <w:tcW w:type="dxa" w:w="4320"/>
          </w:tcPr>
          <w:p>
            <w:r>
              <w:t>None - ILCAPO (capo)</w:t>
            </w:r>
          </w:p>
        </w:tc>
        <w:tc>
          <w:tcPr>
            <w:tcW w:type="dxa" w:w="4320"/>
          </w:tcPr>
          <w:p>
            <w:r>
              <w:t>None - ILCOIN (ilc)</w:t>
            </w:r>
          </w:p>
        </w:tc>
      </w:tr>
      <w:tr>
        <w:tc>
          <w:tcPr>
            <w:tcW w:type="dxa" w:w="4320"/>
          </w:tcPr>
          <w:p>
            <w:r>
              <w:t>None - Illuminati (ilum)</w:t>
            </w:r>
          </w:p>
        </w:tc>
        <w:tc>
          <w:tcPr>
            <w:tcW w:type="dxa" w:w="4320"/>
          </w:tcPr>
          <w:p>
            <w:r>
              <w:t>None - IlluminatiCoin (nati)</w:t>
            </w:r>
          </w:p>
        </w:tc>
      </w:tr>
      <w:tr>
        <w:tc>
          <w:tcPr>
            <w:tcW w:type="dxa" w:w="4320"/>
          </w:tcPr>
          <w:p>
            <w:r>
              <w:t>None - illuvia (illuvia)</w:t>
            </w:r>
          </w:p>
        </w:tc>
        <w:tc>
          <w:tcPr>
            <w:tcW w:type="dxa" w:w="4320"/>
          </w:tcPr>
          <w:p>
            <w:r>
              <w:t>None - I LOVE SNOOPY (lovesnoopy)</w:t>
            </w:r>
          </w:p>
        </w:tc>
      </w:tr>
      <w:tr>
        <w:tc>
          <w:tcPr>
            <w:tcW w:type="dxa" w:w="4320"/>
          </w:tcPr>
          <w:p>
            <w:r>
              <w:t>None - IMAYC (imayc)</w:t>
            </w:r>
          </w:p>
        </w:tc>
        <w:tc>
          <w:tcPr>
            <w:tcW w:type="dxa" w:w="4320"/>
          </w:tcPr>
          <w:p>
            <w:r>
              <w:t>None - ImmortalDAO (immo)</w:t>
            </w:r>
          </w:p>
        </w:tc>
      </w:tr>
      <w:tr>
        <w:tc>
          <w:tcPr>
            <w:tcW w:type="dxa" w:w="4320"/>
          </w:tcPr>
          <w:p>
            <w:r>
              <w:t>None - Immortl (OLD) (imrtl)</w:t>
            </w:r>
          </w:p>
        </w:tc>
        <w:tc>
          <w:tcPr>
            <w:tcW w:type="dxa" w:w="4320"/>
          </w:tcPr>
          <w:p>
            <w:r>
              <w:t>None - Immutable (dara)</w:t>
            </w:r>
          </w:p>
        </w:tc>
      </w:tr>
      <w:tr>
        <w:tc>
          <w:tcPr>
            <w:tcW w:type="dxa" w:w="4320"/>
          </w:tcPr>
          <w:p>
            <w:r>
              <w:t>None - IMOV (imt)</w:t>
            </w:r>
          </w:p>
        </w:tc>
        <w:tc>
          <w:tcPr>
            <w:tcW w:type="dxa" w:w="4320"/>
          </w:tcPr>
          <w:p>
            <w:r>
              <w:t>None - Impermax (ibex)</w:t>
            </w:r>
          </w:p>
        </w:tc>
      </w:tr>
      <w:tr>
        <w:tc>
          <w:tcPr>
            <w:tcW w:type="dxa" w:w="4320"/>
          </w:tcPr>
          <w:p>
            <w:r>
              <w:t>None - IMPLS Finance (impls)</w:t>
            </w:r>
          </w:p>
        </w:tc>
        <w:tc>
          <w:tcPr>
            <w:tcW w:type="dxa" w:w="4320"/>
          </w:tcPr>
          <w:p>
            <w:r>
              <w:t>None - Impostors Blood (blood)</w:t>
            </w:r>
          </w:p>
        </w:tc>
      </w:tr>
      <w:tr>
        <w:tc>
          <w:tcPr>
            <w:tcW w:type="dxa" w:w="4320"/>
          </w:tcPr>
          <w:p>
            <w:r>
              <w:t>None - iNAE (inae)</w:t>
            </w:r>
          </w:p>
        </w:tc>
        <w:tc>
          <w:tcPr>
            <w:tcW w:type="dxa" w:w="4320"/>
          </w:tcPr>
          <w:p>
            <w:r>
              <w:t>None - Incognito (prv)</w:t>
            </w:r>
          </w:p>
        </w:tc>
      </w:tr>
      <w:tr>
        <w:tc>
          <w:tcPr>
            <w:tcW w:type="dxa" w:w="4320"/>
          </w:tcPr>
          <w:p>
            <w:r>
              <w:t>None - INDESTCOIN (intd)</w:t>
            </w:r>
          </w:p>
        </w:tc>
        <w:tc>
          <w:tcPr>
            <w:tcW w:type="dxa" w:w="4320"/>
          </w:tcPr>
          <w:p>
            <w:r>
              <w:t>None - INDEX20 (i20)</w:t>
            </w:r>
          </w:p>
        </w:tc>
      </w:tr>
      <w:tr>
        <w:tc>
          <w:tcPr>
            <w:tcW w:type="dxa" w:w="4320"/>
          </w:tcPr>
          <w:p>
            <w:r>
              <w:t>None - Indian Shiba Inu (indshib)</w:t>
            </w:r>
          </w:p>
        </w:tc>
        <w:tc>
          <w:tcPr>
            <w:tcW w:type="dxa" w:w="4320"/>
          </w:tcPr>
          <w:p>
            <w:r>
              <w:t>None - IndiGG (indi)</w:t>
            </w:r>
          </w:p>
        </w:tc>
      </w:tr>
      <w:tr>
        <w:tc>
          <w:tcPr>
            <w:tcW w:type="dxa" w:w="4320"/>
          </w:tcPr>
          <w:p>
            <w:r>
              <w:t>None - Indigo Protocol iETH (ieth)</w:t>
            </w:r>
          </w:p>
        </w:tc>
        <w:tc>
          <w:tcPr>
            <w:tcW w:type="dxa" w:w="4320"/>
          </w:tcPr>
          <w:p>
            <w:r>
              <w:t>None - Inedible Coin (inedible)</w:t>
            </w:r>
          </w:p>
        </w:tc>
      </w:tr>
      <w:tr>
        <w:tc>
          <w:tcPr>
            <w:tcW w:type="dxa" w:w="4320"/>
          </w:tcPr>
          <w:p>
            <w:r>
              <w:t>None - Inery ($inr)</w:t>
            </w:r>
          </w:p>
        </w:tc>
        <w:tc>
          <w:tcPr>
            <w:tcW w:type="dxa" w:w="4320"/>
          </w:tcPr>
          <w:p>
            <w:r>
              <w:t>None - Infiblue World (monie)</w:t>
            </w:r>
          </w:p>
        </w:tc>
      </w:tr>
      <w:tr>
        <w:tc>
          <w:tcPr>
            <w:tcW w:type="dxa" w:w="4320"/>
          </w:tcPr>
          <w:p>
            <w:r>
              <w:t>None - InfiCloud (inficloud)</w:t>
            </w:r>
          </w:p>
        </w:tc>
        <w:tc>
          <w:tcPr>
            <w:tcW w:type="dxa" w:w="4320"/>
          </w:tcPr>
          <w:p>
            <w:r>
              <w:t>None - Infinitee (inftee)</w:t>
            </w:r>
          </w:p>
        </w:tc>
      </w:tr>
      <w:tr>
        <w:tc>
          <w:tcPr>
            <w:tcW w:type="dxa" w:w="4320"/>
          </w:tcPr>
          <w:p>
            <w:r>
              <w:t>None - Infinity Games (ing)</w:t>
            </w:r>
          </w:p>
        </w:tc>
        <w:tc>
          <w:tcPr>
            <w:tcW w:type="dxa" w:w="4320"/>
          </w:tcPr>
          <w:p>
            <w:r>
              <w:t>None - Infinity Box (ibox)</w:t>
            </w:r>
          </w:p>
        </w:tc>
      </w:tr>
      <w:tr>
        <w:tc>
          <w:tcPr>
            <w:tcW w:type="dxa" w:w="4320"/>
          </w:tcPr>
          <w:p>
            <w:r>
              <w:t>None - Infinity Network (in)</w:t>
            </w:r>
          </w:p>
        </w:tc>
        <w:tc>
          <w:tcPr>
            <w:tcW w:type="dxa" w:w="4320"/>
          </w:tcPr>
          <w:p>
            <w:r>
              <w:t>None - Infinity Protocol (infinity)</w:t>
            </w:r>
          </w:p>
        </w:tc>
      </w:tr>
      <w:tr>
        <w:tc>
          <w:tcPr>
            <w:tcW w:type="dxa" w:w="4320"/>
          </w:tcPr>
          <w:p>
            <w:r>
              <w:t>None - Inflation Hedging Coin (ihc)</w:t>
            </w:r>
          </w:p>
        </w:tc>
        <w:tc>
          <w:tcPr>
            <w:tcW w:type="dxa" w:w="4320"/>
          </w:tcPr>
          <w:p>
            <w:r>
              <w:t>None - INFLIV (ifv)</w:t>
            </w:r>
          </w:p>
        </w:tc>
      </w:tr>
      <w:tr>
        <w:tc>
          <w:tcPr>
            <w:tcW w:type="dxa" w:w="4320"/>
          </w:tcPr>
          <w:p>
            <w:r>
              <w:t>None - iNFTspace (ins)</w:t>
            </w:r>
          </w:p>
        </w:tc>
        <w:tc>
          <w:tcPr>
            <w:tcW w:type="dxa" w:w="4320"/>
          </w:tcPr>
          <w:p>
            <w:r>
              <w:t>None - Injective Pepes ($ipepe)</w:t>
            </w:r>
          </w:p>
        </w:tc>
      </w:tr>
      <w:tr>
        <w:tc>
          <w:tcPr>
            <w:tcW w:type="dxa" w:w="4320"/>
          </w:tcPr>
          <w:p>
            <w:r>
              <w:t>None - Injineer (injer)</w:t>
            </w:r>
          </w:p>
        </w:tc>
        <w:tc>
          <w:tcPr>
            <w:tcW w:type="dxa" w:w="4320"/>
          </w:tcPr>
          <w:p>
            <w:r>
              <w:t>None - INJ INU ($injinu)</w:t>
            </w:r>
          </w:p>
        </w:tc>
      </w:tr>
      <w:tr>
        <w:tc>
          <w:tcPr>
            <w:tcW w:type="dxa" w:w="4320"/>
          </w:tcPr>
          <w:p>
            <w:r>
              <w:t>None - Ink Fantom (ink)</w:t>
            </w:r>
          </w:p>
        </w:tc>
        <w:tc>
          <w:tcPr>
            <w:tcW w:type="dxa" w:w="4320"/>
          </w:tcPr>
          <w:p>
            <w:r>
              <w:t>None - InnitForTheTECH (innit)</w:t>
            </w:r>
          </w:p>
        </w:tc>
      </w:tr>
      <w:tr>
        <w:tc>
          <w:tcPr>
            <w:tcW w:type="dxa" w:w="4320"/>
          </w:tcPr>
          <w:p>
            <w:r>
              <w:t>None - Innova (inn)</w:t>
            </w:r>
          </w:p>
        </w:tc>
        <w:tc>
          <w:tcPr>
            <w:tcW w:type="dxa" w:w="4320"/>
          </w:tcPr>
          <w:p>
            <w:r>
              <w:t>None - Innova DeFi ($innova)</w:t>
            </w:r>
          </w:p>
        </w:tc>
      </w:tr>
      <w:tr>
        <w:tc>
          <w:tcPr>
            <w:tcW w:type="dxa" w:w="4320"/>
          </w:tcPr>
          <w:p>
            <w:r>
              <w:t>None - Innovative Bioresearch Coin (innbc)</w:t>
            </w:r>
          </w:p>
        </w:tc>
        <w:tc>
          <w:tcPr>
            <w:tcW w:type="dxa" w:w="4320"/>
          </w:tcPr>
          <w:p>
            <w:r>
              <w:t>None - INOFi (fon)</w:t>
            </w:r>
          </w:p>
        </w:tc>
      </w:tr>
      <w:tr>
        <w:tc>
          <w:tcPr>
            <w:tcW w:type="dxa" w:w="4320"/>
          </w:tcPr>
          <w:p>
            <w:r>
              <w:t>None - InpulseX (ipx)</w:t>
            </w:r>
          </w:p>
        </w:tc>
        <w:tc>
          <w:tcPr>
            <w:tcW w:type="dxa" w:w="4320"/>
          </w:tcPr>
          <w:p>
            <w:r>
              <w:t>None - Ins3.Finance Coin (itf)</w:t>
            </w:r>
          </w:p>
        </w:tc>
      </w:tr>
      <w:tr>
        <w:tc>
          <w:tcPr>
            <w:tcW w:type="dxa" w:w="4320"/>
          </w:tcPr>
          <w:p>
            <w:r>
              <w:t>None - INSTAR (instar)</w:t>
            </w:r>
          </w:p>
        </w:tc>
        <w:tc>
          <w:tcPr>
            <w:tcW w:type="dxa" w:w="4320"/>
          </w:tcPr>
          <w:p>
            <w:r>
              <w:t>None - inSOLvent (insolvent)</w:t>
            </w:r>
          </w:p>
        </w:tc>
      </w:tr>
      <w:tr>
        <w:tc>
          <w:tcPr>
            <w:tcW w:type="dxa" w:w="4320"/>
          </w:tcPr>
          <w:p>
            <w:r>
              <w:t>None - Instabridge Wrapped ETH (Radix) (xeth)</w:t>
            </w:r>
          </w:p>
        </w:tc>
        <w:tc>
          <w:tcPr>
            <w:tcW w:type="dxa" w:w="4320"/>
          </w:tcPr>
          <w:p>
            <w:r>
              <w:t>None - Instabridge Wrapped USDT (Radix) (xusdt)</w:t>
            </w:r>
          </w:p>
        </w:tc>
      </w:tr>
      <w:tr>
        <w:tc>
          <w:tcPr>
            <w:tcW w:type="dxa" w:w="4320"/>
          </w:tcPr>
          <w:p>
            <w:r>
              <w:t>None - Instadapp ETH v2 (ieth v2)</w:t>
            </w:r>
          </w:p>
        </w:tc>
        <w:tc>
          <w:tcPr>
            <w:tcW w:type="dxa" w:w="4320"/>
          </w:tcPr>
          <w:p>
            <w:r>
              <w:t>None - Instrumental Finance (strm)</w:t>
            </w:r>
          </w:p>
        </w:tc>
      </w:tr>
      <w:tr>
        <w:tc>
          <w:tcPr>
            <w:tcW w:type="dxa" w:w="4320"/>
          </w:tcPr>
          <w:p>
            <w:r>
              <w:t>None - iXledger (ixt)</w:t>
            </w:r>
          </w:p>
        </w:tc>
        <w:tc>
          <w:tcPr>
            <w:tcW w:type="dxa" w:w="4320"/>
          </w:tcPr>
          <w:p>
            <w:r>
              <w:t>None - Intelligence On Chain (ioc)</w:t>
            </w:r>
          </w:p>
        </w:tc>
      </w:tr>
      <w:tr>
        <w:tc>
          <w:tcPr>
            <w:tcW w:type="dxa" w:w="4320"/>
          </w:tcPr>
          <w:p>
            <w:r>
              <w:t>None - Intellix (itx)</w:t>
            </w:r>
          </w:p>
        </w:tc>
        <w:tc>
          <w:tcPr>
            <w:tcW w:type="dxa" w:w="4320"/>
          </w:tcPr>
          <w:p>
            <w:r>
              <w:t>None - Intelly (intl)</w:t>
            </w:r>
          </w:p>
        </w:tc>
      </w:tr>
      <w:tr>
        <w:tc>
          <w:tcPr>
            <w:tcW w:type="dxa" w:w="4320"/>
          </w:tcPr>
          <w:p>
            <w:r>
              <w:t>None - InteractWith (inter)</w:t>
            </w:r>
          </w:p>
        </w:tc>
        <w:tc>
          <w:tcPr>
            <w:tcW w:type="dxa" w:w="4320"/>
          </w:tcPr>
          <w:p>
            <w:r>
              <w:t>None - interBTC (ibtc)</w:t>
            </w:r>
          </w:p>
        </w:tc>
      </w:tr>
      <w:tr>
        <w:tc>
          <w:tcPr>
            <w:tcW w:type="dxa" w:w="4320"/>
          </w:tcPr>
          <w:p>
            <w:r>
              <w:t>None - Interest Bearing ETH (ibeth)</w:t>
            </w:r>
          </w:p>
        </w:tc>
        <w:tc>
          <w:tcPr>
            <w:tcW w:type="dxa" w:w="4320"/>
          </w:tcPr>
          <w:p>
            <w:r>
              <w:t>None - Interest Protocol Token (ipt)</w:t>
            </w:r>
          </w:p>
        </w:tc>
      </w:tr>
      <w:tr>
        <w:tc>
          <w:tcPr>
            <w:tcW w:type="dxa" w:w="4320"/>
          </w:tcPr>
          <w:p>
            <w:r>
              <w:t>None - International Stable Currency (isc)</w:t>
            </w:r>
          </w:p>
        </w:tc>
        <w:tc>
          <w:tcPr>
            <w:tcW w:type="dxa" w:w="4320"/>
          </w:tcPr>
          <w:p>
            <w:r>
              <w:t>None - Internet (net)</w:t>
            </w:r>
          </w:p>
        </w:tc>
      </w:tr>
      <w:tr>
        <w:tc>
          <w:tcPr>
            <w:tcW w:type="dxa" w:w="4320"/>
          </w:tcPr>
          <w:p>
            <w:r>
              <w:t>None - Internet Computer Technology (ict)</w:t>
            </w:r>
          </w:p>
        </w:tc>
        <w:tc>
          <w:tcPr>
            <w:tcW w:type="dxa" w:w="4320"/>
          </w:tcPr>
          <w:p>
            <w:r>
              <w:t>None - Internet Doge (idoge)</w:t>
            </w:r>
          </w:p>
        </w:tc>
      </w:tr>
      <w:tr>
        <w:tc>
          <w:tcPr>
            <w:tcW w:type="dxa" w:w="4320"/>
          </w:tcPr>
          <w:p>
            <w:r>
              <w:t>None - Internet Money (ETH) (im)</w:t>
            </w:r>
          </w:p>
        </w:tc>
        <w:tc>
          <w:tcPr>
            <w:tcW w:type="dxa" w:w="4320"/>
          </w:tcPr>
          <w:p>
            <w:r>
              <w:t>None - Internet Money (BSC) (im)</w:t>
            </w:r>
          </w:p>
        </w:tc>
      </w:tr>
      <w:tr>
        <w:tc>
          <w:tcPr>
            <w:tcW w:type="dxa" w:w="4320"/>
          </w:tcPr>
          <w:p>
            <w:r>
              <w:t>None - Internet of Energy Network (ioen)</w:t>
            </w:r>
          </w:p>
        </w:tc>
        <w:tc>
          <w:tcPr>
            <w:tcW w:type="dxa" w:w="4320"/>
          </w:tcPr>
          <w:p>
            <w:r>
              <w:t>None - Interns (intern)</w:t>
            </w:r>
          </w:p>
        </w:tc>
      </w:tr>
      <w:tr>
        <w:tc>
          <w:tcPr>
            <w:tcW w:type="dxa" w:w="4320"/>
          </w:tcPr>
          <w:p>
            <w:r>
              <w:t>None - Interstellar Domain Order (ido)</w:t>
            </w:r>
          </w:p>
        </w:tc>
        <w:tc>
          <w:tcPr>
            <w:tcW w:type="dxa" w:w="4320"/>
          </w:tcPr>
          <w:p>
            <w:r>
              <w:t>None - INTEXCOIN (intx)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INTOverse (tox)</w:t>
            </w:r>
          </w:p>
        </w:tc>
        <w:tc>
          <w:tcPr>
            <w:tcW w:type="dxa" w:w="4320"/>
          </w:tcPr>
          <w:p>
            <w:r>
              <w:t>None - Intrinsic Number Up (inu)</w:t>
            </w:r>
          </w:p>
        </w:tc>
      </w:tr>
      <w:tr>
        <w:tc>
          <w:tcPr>
            <w:tcW w:type="dxa" w:w="4320"/>
          </w:tcPr>
          <w:p>
            <w:r>
              <w:t>None - Inu. (inu)</w:t>
            </w:r>
          </w:p>
        </w:tc>
        <w:tc>
          <w:tcPr>
            <w:tcW w:type="dxa" w:w="4320"/>
          </w:tcPr>
          <w:p>
            <w:r>
              <w:t>None - Inu Token (inu)</w:t>
            </w:r>
          </w:p>
        </w:tc>
      </w:tr>
      <w:tr>
        <w:tc>
          <w:tcPr>
            <w:tcW w:type="dxa" w:w="4320"/>
          </w:tcPr>
          <w:p>
            <w:r>
              <w:t>None - InvectAI (invectai)</w:t>
            </w:r>
          </w:p>
        </w:tc>
        <w:tc>
          <w:tcPr>
            <w:tcW w:type="dxa" w:w="4320"/>
          </w:tcPr>
          <w:p>
            <w:r>
              <w:t>None - Inverse Ethereum Volatility Index Token (iethv)</w:t>
            </w:r>
          </w:p>
        </w:tc>
      </w:tr>
      <w:tr>
        <w:tc>
          <w:tcPr>
            <w:tcW w:type="dxa" w:w="4320"/>
          </w:tcPr>
          <w:p>
            <w:r>
              <w:t>None - Invest Club Global (icg)</w:t>
            </w:r>
          </w:p>
        </w:tc>
        <w:tc>
          <w:tcPr>
            <w:tcW w:type="dxa" w:w="4320"/>
          </w:tcPr>
          <w:p>
            <w:r>
              <w:t>None - InvestDex (invest)</w:t>
            </w:r>
          </w:p>
        </w:tc>
      </w:tr>
      <w:tr>
        <w:tc>
          <w:tcPr>
            <w:tcW w:type="dxa" w:w="4320"/>
          </w:tcPr>
          <w:p>
            <w:r>
              <w:t>None - INVI (invi)</w:t>
            </w:r>
          </w:p>
        </w:tc>
        <w:tc>
          <w:tcPr>
            <w:tcW w:type="dxa" w:w="4320"/>
          </w:tcPr>
          <w:p>
            <w:r>
              <w:t>None - Invoker (iv)</w:t>
            </w:r>
          </w:p>
        </w:tc>
      </w:tr>
      <w:tr>
        <w:tc>
          <w:tcPr>
            <w:tcW w:type="dxa" w:w="4320"/>
          </w:tcPr>
          <w:p>
            <w:r>
              <w:t>None - INX Token (inx)</w:t>
            </w:r>
          </w:p>
        </w:tc>
        <w:tc>
          <w:tcPr>
            <w:tcW w:type="dxa" w:w="4320"/>
          </w:tcPr>
          <w:p>
            <w:r>
              <w:t>None - ioBUSD (iobusd)</w:t>
            </w:r>
          </w:p>
        </w:tc>
      </w:tr>
      <w:tr>
        <w:tc>
          <w:tcPr>
            <w:tcW w:type="dxa" w:w="4320"/>
          </w:tcPr>
          <w:p>
            <w:r>
              <w:t>None - ioETH (ioeth)</w:t>
            </w:r>
          </w:p>
        </w:tc>
        <w:tc>
          <w:tcPr>
            <w:tcW w:type="dxa" w:w="4320"/>
          </w:tcPr>
          <w:p>
            <w:r>
              <w:t>None - ioeX (ioex)</w:t>
            </w:r>
          </w:p>
        </w:tc>
      </w:tr>
      <w:tr>
        <w:tc>
          <w:tcPr>
            <w:tcW w:type="dxa" w:w="4320"/>
          </w:tcPr>
          <w:p>
            <w:r>
              <w:t>None - Iotex Monster Go (mtgo)</w:t>
            </w:r>
          </w:p>
        </w:tc>
        <w:tc>
          <w:tcPr>
            <w:tcW w:type="dxa" w:w="4320"/>
          </w:tcPr>
          <w:p>
            <w:r>
              <w:t>None - IoTeXPad (tex)</w:t>
            </w:r>
          </w:p>
        </w:tc>
      </w:tr>
      <w:tr>
        <w:tc>
          <w:tcPr>
            <w:tcW w:type="dxa" w:w="4320"/>
          </w:tcPr>
          <w:p>
            <w:r>
              <w:t>None - IoTexShiba (ioshib)</w:t>
            </w:r>
          </w:p>
        </w:tc>
        <w:tc>
          <w:tcPr>
            <w:tcW w:type="dxa" w:w="4320"/>
          </w:tcPr>
          <w:p>
            <w:r>
              <w:t>None - ioTube Bridged GEOD (IoTeX) (geod)</w:t>
            </w:r>
          </w:p>
        </w:tc>
      </w:tr>
      <w:tr>
        <w:tc>
          <w:tcPr>
            <w:tcW w:type="dxa" w:w="4320"/>
          </w:tcPr>
          <w:p>
            <w:r>
              <w:t>None - ioTube Bridged WIFI (IoTeX) (wifi)</w:t>
            </w:r>
          </w:p>
        </w:tc>
        <w:tc>
          <w:tcPr>
            <w:tcW w:type="dxa" w:w="4320"/>
          </w:tcPr>
          <w:p>
            <w:r>
              <w:t>None - ioTube Bridged WNT (IoTeX) (wnt)</w:t>
            </w:r>
          </w:p>
        </w:tc>
      </w:tr>
      <w:tr>
        <w:tc>
          <w:tcPr>
            <w:tcW w:type="dxa" w:w="4320"/>
          </w:tcPr>
          <w:p>
            <w:r>
              <w:t>None - ioTube Bridged XNET (IoTeX) (xnet)</w:t>
            </w:r>
          </w:p>
        </w:tc>
        <w:tc>
          <w:tcPr>
            <w:tcW w:type="dxa" w:w="4320"/>
          </w:tcPr>
          <w:p>
            <w:r>
              <w:t>None - Bridged USD Coin (IoTeX) (iousdc)</w:t>
            </w:r>
          </w:p>
        </w:tc>
      </w:tr>
      <w:tr>
        <w:tc>
          <w:tcPr>
            <w:tcW w:type="dxa" w:w="4320"/>
          </w:tcPr>
          <w:p>
            <w:r>
              <w:t>None - Bridged Tether (IoTeX) (iousdt)</w:t>
            </w:r>
          </w:p>
        </w:tc>
        <w:tc>
          <w:tcPr>
            <w:tcW w:type="dxa" w:w="4320"/>
          </w:tcPr>
          <w:p>
            <w:r>
              <w:t>None - ioWBTC (iowbtc)</w:t>
            </w:r>
          </w:p>
        </w:tc>
      </w:tr>
      <w:tr>
        <w:tc>
          <w:tcPr>
            <w:tcW w:type="dxa" w:w="4320"/>
          </w:tcPr>
          <w:p>
            <w:r>
              <w:t>None - iOWN (iown)</w:t>
            </w:r>
          </w:p>
        </w:tc>
        <w:tc>
          <w:tcPr>
            <w:tcW w:type="dxa" w:w="4320"/>
          </w:tcPr>
          <w:p>
            <w:r>
              <w:t>None - IPMB (ipmb)</w:t>
            </w:r>
          </w:p>
        </w:tc>
      </w:tr>
      <w:tr>
        <w:tc>
          <w:tcPr>
            <w:tcW w:type="dxa" w:w="4320"/>
          </w:tcPr>
          <w:p>
            <w:r>
              <w:t>None - iPulse (pls)</w:t>
            </w:r>
          </w:p>
        </w:tc>
        <w:tc>
          <w:tcPr>
            <w:tcW w:type="dxa" w:w="4320"/>
          </w:tcPr>
          <w:p>
            <w:r>
              <w:t>None - IPVERSE (ipv)</w:t>
            </w:r>
          </w:p>
        </w:tc>
      </w:tr>
      <w:tr>
        <w:tc>
          <w:tcPr>
            <w:tcW w:type="dxa" w:w="4320"/>
          </w:tcPr>
          <w:p>
            <w:r>
              <w:t>None - Tachyon Protocol (ipx)</w:t>
            </w:r>
          </w:p>
        </w:tc>
        <w:tc>
          <w:tcPr>
            <w:tcW w:type="dxa" w:w="4320"/>
          </w:tcPr>
          <w:p>
            <w:r>
              <w:t>None - Irena Coin Apps (irena)</w:t>
            </w:r>
          </w:p>
        </w:tc>
      </w:tr>
      <w:tr>
        <w:tc>
          <w:tcPr>
            <w:tcW w:type="dxa" w:w="4320"/>
          </w:tcPr>
          <w:p>
            <w:r>
              <w:t>None - Iris (iris)</w:t>
            </w:r>
          </w:p>
        </w:tc>
        <w:tc>
          <w:tcPr>
            <w:tcW w:type="dxa" w:w="4320"/>
          </w:tcPr>
          <w:p>
            <w:r>
              <w:t>None - Iron BSC (iron)</w:t>
            </w:r>
          </w:p>
        </w:tc>
      </w:tr>
      <w:tr>
        <w:tc>
          <w:tcPr>
            <w:tcW w:type="dxa" w:w="4320"/>
          </w:tcPr>
          <w:p>
            <w:r>
              <w:t>None - Iron Finance (ice)</w:t>
            </w:r>
          </w:p>
        </w:tc>
        <w:tc>
          <w:tcPr>
            <w:tcW w:type="dxa" w:w="4320"/>
          </w:tcPr>
          <w:p>
            <w:r>
              <w:t>None - Iron (iron)</w:t>
            </w:r>
          </w:p>
        </w:tc>
      </w:tr>
      <w:tr>
        <w:tc>
          <w:tcPr>
            <w:tcW w:type="dxa" w:w="4320"/>
          </w:tcPr>
          <w:p>
            <w:r>
              <w:t>None - IRON Titanium (titan)</w:t>
            </w:r>
          </w:p>
        </w:tc>
        <w:tc>
          <w:tcPr>
            <w:tcW w:type="dxa" w:w="4320"/>
          </w:tcPr>
          <w:p>
            <w:r>
              <w:t>None - Isengard NFT Marketplace (iset-84e55e)</w:t>
            </w:r>
          </w:p>
        </w:tc>
      </w:tr>
      <w:tr>
        <w:tc>
          <w:tcPr>
            <w:tcW w:type="dxa" w:w="4320"/>
          </w:tcPr>
          <w:p>
            <w:r>
              <w:t>None - iShares MSCI World ETF Tokenized Stock Defichain (durth)</w:t>
            </w:r>
          </w:p>
        </w:tc>
        <w:tc>
          <w:tcPr>
            <w:tcW w:type="dxa" w:w="4320"/>
          </w:tcPr>
          <w:p>
            <w:r>
              <w:t>None - iSHIB (ishib)</w:t>
            </w:r>
          </w:p>
        </w:tc>
      </w:tr>
      <w:tr>
        <w:tc>
          <w:tcPr>
            <w:tcW w:type="dxa" w:w="4320"/>
          </w:tcPr>
          <w:p>
            <w:r>
              <w:t>None - iShook (shk)</w:t>
            </w:r>
          </w:p>
        </w:tc>
        <w:tc>
          <w:tcPr>
            <w:tcW w:type="dxa" w:w="4320"/>
          </w:tcPr>
          <w:p>
            <w:r>
              <w:t>None - Isiklar Coin (isikc)</w:t>
            </w:r>
          </w:p>
        </w:tc>
      </w:tr>
      <w:tr>
        <w:tc>
          <w:tcPr>
            <w:tcW w:type="dxa" w:w="4320"/>
          </w:tcPr>
          <w:p>
            <w:r>
              <w:t>None - Islamic Coin (islm)</w:t>
            </w:r>
          </w:p>
        </w:tc>
        <w:tc>
          <w:tcPr>
            <w:tcW w:type="dxa" w:w="4320"/>
          </w:tcPr>
          <w:p>
            <w:r>
              <w:t>None - ISSP (issp)</w:t>
            </w:r>
          </w:p>
        </w:tc>
      </w:tr>
      <w:tr>
        <w:tc>
          <w:tcPr>
            <w:tcW w:type="dxa" w:w="4320"/>
          </w:tcPr>
          <w:p>
            <w:r>
              <w:t>None - ISSUAA (iss)</w:t>
            </w:r>
          </w:p>
        </w:tc>
        <w:tc>
          <w:tcPr>
            <w:tcW w:type="dxa" w:w="4320"/>
          </w:tcPr>
          <w:p>
            <w:r>
              <w:t>None - iStable (i-stable)</w:t>
            </w:r>
          </w:p>
        </w:tc>
      </w:tr>
      <w:tr>
        <w:tc>
          <w:tcPr>
            <w:tcW w:type="dxa" w:w="4320"/>
          </w:tcPr>
          <w:p>
            <w:r>
              <w:t>None - SMART BLOCKCHAIN (smart)</w:t>
            </w:r>
          </w:p>
        </w:tc>
        <w:tc>
          <w:tcPr>
            <w:tcW w:type="dxa" w:w="4320"/>
          </w:tcPr>
          <w:p>
            <w:r>
              <w:t>None - Smart Block Chain City (sbcc)</w:t>
            </w:r>
          </w:p>
        </w:tc>
      </w:tr>
      <w:tr>
        <w:tc>
          <w:tcPr>
            <w:tcW w:type="dxa" w:w="4320"/>
          </w:tcPr>
          <w:p>
            <w:r>
              <w:t>None - SmarterCoin (smrtr)</w:t>
            </w:r>
          </w:p>
        </w:tc>
        <w:tc>
          <w:tcPr>
            <w:tcW w:type="dxa" w:w="4320"/>
          </w:tcPr>
          <w:p>
            <w:r>
              <w:t>None - Smart Game Finance (smart)</w:t>
            </w:r>
          </w:p>
        </w:tc>
      </w:tr>
      <w:tr>
        <w:tc>
          <w:tcPr>
            <w:tcW w:type="dxa" w:w="4320"/>
          </w:tcPr>
          <w:p>
            <w:r>
              <w:t>None - Smart Trade-BOT (smart-bot)</w:t>
            </w:r>
          </w:p>
        </w:tc>
        <w:tc>
          <w:tcPr>
            <w:tcW w:type="dxa" w:w="4320"/>
          </w:tcPr>
          <w:p>
            <w:r>
              <w:t>None - SmileAI (smile)</w:t>
            </w:r>
          </w:p>
        </w:tc>
      </w:tr>
      <w:tr>
        <w:tc>
          <w:tcPr>
            <w:tcW w:type="dxa" w:w="4320"/>
          </w:tcPr>
          <w:p>
            <w:r>
              <w:t>None - SmileStack (sst)</w:t>
            </w:r>
          </w:p>
        </w:tc>
        <w:tc>
          <w:tcPr>
            <w:tcW w:type="dxa" w:w="4320"/>
          </w:tcPr>
          <w:p>
            <w:r>
              <w:t>None - Smiley Coin (smiley)</w:t>
            </w:r>
          </w:p>
        </w:tc>
      </w:tr>
      <w:tr>
        <w:tc>
          <w:tcPr>
            <w:tcW w:type="dxa" w:w="4320"/>
          </w:tcPr>
          <w:p>
            <w:r>
              <w:t>None - Smog (smog)</w:t>
            </w:r>
          </w:p>
        </w:tc>
        <w:tc>
          <w:tcPr>
            <w:tcW w:type="dxa" w:w="4320"/>
          </w:tcPr>
          <w:p>
            <w:r>
              <w:t>None - SmoLanO (slo)</w:t>
            </w:r>
          </w:p>
        </w:tc>
      </w:tr>
      <w:tr>
        <w:tc>
          <w:tcPr>
            <w:tcW w:type="dxa" w:w="4320"/>
          </w:tcPr>
          <w:p>
            <w:r>
              <w:t>None - Smolcoin (smol)</w:t>
            </w:r>
          </w:p>
        </w:tc>
        <w:tc>
          <w:tcPr>
            <w:tcW w:type="dxa" w:w="4320"/>
          </w:tcPr>
          <w:p>
            <w:r>
              <w:t>None - Smol Su (su)</w:t>
            </w:r>
          </w:p>
        </w:tc>
      </w:tr>
      <w:tr>
        <w:tc>
          <w:tcPr>
            <w:tcW w:type="dxa" w:w="4320"/>
          </w:tcPr>
          <w:p>
            <w:r>
              <w:t>None - smorf (smorf)</w:t>
            </w:r>
          </w:p>
        </w:tc>
        <w:tc>
          <w:tcPr>
            <w:tcW w:type="dxa" w:w="4320"/>
          </w:tcPr>
          <w:p>
            <w:r>
              <w:t>None - Snow Leopard - IRBIS (irbis)</w:t>
            </w:r>
          </w:p>
        </w:tc>
      </w:tr>
      <w:tr>
        <w:tc>
          <w:tcPr>
            <w:tcW w:type="dxa" w:w="4320"/>
          </w:tcPr>
          <w:p>
            <w:r>
              <w:t>None - Snowman (snow)</w:t>
            </w:r>
          </w:p>
        </w:tc>
        <w:tc>
          <w:tcPr>
            <w:tcW w:type="dxa" w:w="4320"/>
          </w:tcPr>
          <w:p>
            <w:r>
              <w:t>None - Snowtomb (stomb)</w:t>
            </w:r>
          </w:p>
        </w:tc>
      </w:tr>
      <w:tr>
        <w:tc>
          <w:tcPr>
            <w:tcW w:type="dxa" w:w="4320"/>
          </w:tcPr>
          <w:p>
            <w:r>
              <w:t>None - Snowtomb LOT (slot)</w:t>
            </w:r>
          </w:p>
        </w:tc>
        <w:tc>
          <w:tcPr>
            <w:tcW w:type="dxa" w:w="4320"/>
          </w:tcPr>
          <w:p>
            <w:r>
              <w:t>None - SNX yVault (yvsnx)</w:t>
            </w:r>
          </w:p>
        </w:tc>
      </w:tr>
      <w:tr>
        <w:tc>
          <w:tcPr>
            <w:tcW w:type="dxa" w:w="4320"/>
          </w:tcPr>
          <w:p>
            <w:r>
              <w:t>None - Soaps Tech (soaps)</w:t>
            </w:r>
          </w:p>
        </w:tc>
        <w:tc>
          <w:tcPr>
            <w:tcW w:type="dxa" w:w="4320"/>
          </w:tcPr>
          <w:p>
            <w:r>
              <w:t>None - SOBA (soba)</w:t>
            </w:r>
          </w:p>
        </w:tc>
      </w:tr>
      <w:tr>
        <w:tc>
          <w:tcPr>
            <w:tcW w:type="dxa" w:w="4320"/>
          </w:tcPr>
          <w:p>
            <w:r>
              <w:t>None - SoBit Bridge (sobb)</w:t>
            </w:r>
          </w:p>
        </w:tc>
        <w:tc>
          <w:tcPr>
            <w:tcW w:type="dxa" w:w="4320"/>
          </w:tcPr>
          <w:p>
            <w:r>
              <w:t>None - Soccer Crypto (sot)</w:t>
            </w:r>
          </w:p>
        </w:tc>
      </w:tr>
      <w:tr>
        <w:tc>
          <w:tcPr>
            <w:tcW w:type="dxa" w:w="4320"/>
          </w:tcPr>
          <w:p>
            <w:r>
              <w:t>None - Social AI (socialai)</w:t>
            </w:r>
          </w:p>
        </w:tc>
        <w:tc>
          <w:tcPr>
            <w:tcW w:type="dxa" w:w="4320"/>
          </w:tcPr>
          <w:p>
            <w:r>
              <w:t>None - Social Capitalism (socap)</w:t>
            </w:r>
          </w:p>
        </w:tc>
      </w:tr>
      <w:tr>
        <w:tc>
          <w:tcPr>
            <w:tcW w:type="dxa" w:w="4320"/>
          </w:tcPr>
          <w:p>
            <w:r>
              <w:t>None - Social Send (send)</w:t>
            </w:r>
          </w:p>
        </w:tc>
        <w:tc>
          <w:tcPr>
            <w:tcW w:type="dxa" w:w="4320"/>
          </w:tcPr>
          <w:p>
            <w:r>
              <w:t>None - Social Swap (sst)</w:t>
            </w:r>
          </w:p>
        </w:tc>
      </w:tr>
      <w:tr>
        <w:tc>
          <w:tcPr>
            <w:tcW w:type="dxa" w:w="4320"/>
          </w:tcPr>
          <w:p>
            <w:r>
              <w:t>None - Societe Generale-FORGE EURCV (eurcv)</w:t>
            </w:r>
          </w:p>
        </w:tc>
        <w:tc>
          <w:tcPr>
            <w:tcW w:type="dxa" w:w="4320"/>
          </w:tcPr>
          <w:p>
            <w:r>
              <w:t>None - Socio (socio)</w:t>
            </w:r>
          </w:p>
        </w:tc>
      </w:tr>
      <w:tr>
        <w:tc>
          <w:tcPr>
            <w:tcW w:type="dxa" w:w="4320"/>
          </w:tcPr>
          <w:p>
            <w:r>
              <w:t>None - SocioCat ($cat)</w:t>
            </w:r>
          </w:p>
        </w:tc>
        <w:tc>
          <w:tcPr>
            <w:tcW w:type="dxa" w:w="4320"/>
          </w:tcPr>
          <w:p>
            <w:r>
              <w:t>None - SOCOMFY (comfy)</w:t>
            </w:r>
          </w:p>
        </w:tc>
      </w:tr>
      <w:tr>
        <w:tc>
          <w:tcPr>
            <w:tcW w:type="dxa" w:w="4320"/>
          </w:tcPr>
          <w:p>
            <w:r>
              <w:t>None - Socrates (soc)</w:t>
            </w:r>
          </w:p>
        </w:tc>
        <w:tc>
          <w:tcPr>
            <w:tcW w:type="dxa" w:w="4320"/>
          </w:tcPr>
          <w:p>
            <w:r>
              <w:t>None - SOGE (soge)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Sojak (sojak)</w:t>
            </w:r>
          </w:p>
        </w:tc>
        <w:tc>
          <w:tcPr>
            <w:tcW w:type="dxa" w:w="4320"/>
          </w:tcPr>
          <w:p>
            <w:r>
              <w:t>None - SOJUDAO (soju)</w:t>
            </w:r>
          </w:p>
        </w:tc>
      </w:tr>
      <w:tr>
        <w:tc>
          <w:tcPr>
            <w:tcW w:type="dxa" w:w="4320"/>
          </w:tcPr>
          <w:p>
            <w:r>
              <w:t>None - SokuSwap (soku)</w:t>
            </w:r>
          </w:p>
        </w:tc>
        <w:tc>
          <w:tcPr>
            <w:tcW w:type="dxa" w:w="4320"/>
          </w:tcPr>
          <w:p>
            <w:r>
              <w:t>None - Solabrador (sober)</w:t>
            </w:r>
          </w:p>
        </w:tc>
      </w:tr>
      <w:tr>
        <w:tc>
          <w:tcPr>
            <w:tcW w:type="dxa" w:w="4320"/>
          </w:tcPr>
          <w:p>
            <w:r>
              <w:t>None - Songbird Finance (sfin)</w:t>
            </w:r>
          </w:p>
        </w:tc>
        <w:tc>
          <w:tcPr>
            <w:tcW w:type="dxa" w:w="4320"/>
          </w:tcPr>
          <w:p>
            <w:r>
              <w:t>None - Sonic (sonic)</w:t>
            </w:r>
          </w:p>
        </w:tc>
      </w:tr>
      <w:tr>
        <w:tc>
          <w:tcPr>
            <w:tcW w:type="dxa" w:w="4320"/>
          </w:tcPr>
          <w:p>
            <w:r>
              <w:t>None - SonicBOT (sonicbot)</w:t>
            </w:r>
          </w:p>
        </w:tc>
        <w:tc>
          <w:tcPr>
            <w:tcW w:type="dxa" w:w="4320"/>
          </w:tcPr>
          <w:p>
            <w:r>
              <w:t>None - Sonic (hotdog)</w:t>
            </w:r>
          </w:p>
        </w:tc>
      </w:tr>
      <w:tr>
        <w:tc>
          <w:tcPr>
            <w:tcW w:type="dxa" w:w="4320"/>
          </w:tcPr>
          <w:p>
            <w:r>
              <w:t>None - Sonic Inu (sonic)</w:t>
            </w:r>
          </w:p>
        </w:tc>
        <w:tc>
          <w:tcPr>
            <w:tcW w:type="dxa" w:w="4320"/>
          </w:tcPr>
          <w:p>
            <w:r>
              <w:t>None - Sonicpad (snc)</w:t>
            </w:r>
          </w:p>
        </w:tc>
      </w:tr>
      <w:tr>
        <w:tc>
          <w:tcPr>
            <w:tcW w:type="dxa" w:w="4320"/>
          </w:tcPr>
          <w:p>
            <w:r>
              <w:t>None - Sonic Sniper BOT (sonic)</w:t>
            </w:r>
          </w:p>
        </w:tc>
        <w:tc>
          <w:tcPr>
            <w:tcW w:type="dxa" w:w="4320"/>
          </w:tcPr>
          <w:p>
            <w:r>
              <w:t>None - Sonic Suite (sonic)</w:t>
            </w:r>
          </w:p>
        </w:tc>
      </w:tr>
      <w:tr>
        <w:tc>
          <w:tcPr>
            <w:tcW w:type="dxa" w:w="4320"/>
          </w:tcPr>
          <w:p>
            <w:r>
              <w:t>None - SONIK (sonik)</w:t>
            </w:r>
          </w:p>
        </w:tc>
        <w:tc>
          <w:tcPr>
            <w:tcW w:type="dxa" w:w="4320"/>
          </w:tcPr>
          <w:p>
            <w:r>
              <w:t>None - SonoCoin (sono)</w:t>
            </w:r>
          </w:p>
        </w:tc>
      </w:tr>
      <w:tr>
        <w:tc>
          <w:tcPr>
            <w:tcW w:type="dxa" w:w="4320"/>
          </w:tcPr>
          <w:p>
            <w:r>
              <w:t>None - Son Of Pepe (sop)</w:t>
            </w:r>
          </w:p>
        </w:tc>
        <w:tc>
          <w:tcPr>
            <w:tcW w:type="dxa" w:w="4320"/>
          </w:tcPr>
          <w:p>
            <w:r>
              <w:t>None - Sonorus (sns)</w:t>
            </w:r>
          </w:p>
        </w:tc>
      </w:tr>
      <w:tr>
        <w:tc>
          <w:tcPr>
            <w:tcW w:type="dxa" w:w="4320"/>
          </w:tcPr>
          <w:p>
            <w:r>
              <w:t>None - Soonaverse (soon)</w:t>
            </w:r>
          </w:p>
        </w:tc>
        <w:tc>
          <w:tcPr>
            <w:tcW w:type="dxa" w:w="4320"/>
          </w:tcPr>
          <w:p>
            <w:r>
              <w:t>None - sooooooooooooooooooooooooooooooooooooooooooooooo (sooooooooo)</w:t>
            </w:r>
          </w:p>
        </w:tc>
      </w:tr>
      <w:tr>
        <w:tc>
          <w:tcPr>
            <w:tcW w:type="dxa" w:w="4320"/>
          </w:tcPr>
          <w:p>
            <w:r>
              <w:t>None - SoPay (sop)</w:t>
            </w:r>
          </w:p>
        </w:tc>
        <w:tc>
          <w:tcPr>
            <w:tcW w:type="dxa" w:w="4320"/>
          </w:tcPr>
          <w:p>
            <w:r>
              <w:t>None - SOPDAP AI (sdp)</w:t>
            </w:r>
          </w:p>
        </w:tc>
      </w:tr>
      <w:tr>
        <w:tc>
          <w:tcPr>
            <w:tcW w:type="dxa" w:w="4320"/>
          </w:tcPr>
          <w:p>
            <w:r>
              <w:t>None - Sopermen (soopy)</w:t>
            </w:r>
          </w:p>
        </w:tc>
        <w:tc>
          <w:tcPr>
            <w:tcW w:type="dxa" w:w="4320"/>
          </w:tcPr>
          <w:p>
            <w:r>
              <w:t>None - Sora AI (sora)</w:t>
            </w:r>
          </w:p>
        </w:tc>
      </w:tr>
      <w:tr>
        <w:tc>
          <w:tcPr>
            <w:tcW w:type="dxa" w:w="4320"/>
          </w:tcPr>
          <w:p>
            <w:r>
              <w:t>None - SorachanCoin (sora)</w:t>
            </w:r>
          </w:p>
        </w:tc>
        <w:tc>
          <w:tcPr>
            <w:tcW w:type="dxa" w:w="4320"/>
          </w:tcPr>
          <w:p>
            <w:r>
              <w:t>None - Sora Solana (sora)</w:t>
            </w:r>
          </w:p>
        </w:tc>
      </w:tr>
      <w:tr>
        <w:tc>
          <w:tcPr>
            <w:tcW w:type="dxa" w:w="4320"/>
          </w:tcPr>
          <w:p>
            <w:r>
              <w:t>None - SORA Synthetics (xst)</w:t>
            </w:r>
          </w:p>
        </w:tc>
        <w:tc>
          <w:tcPr>
            <w:tcW w:type="dxa" w:w="4320"/>
          </w:tcPr>
          <w:p>
            <w:r>
              <w:t>None - SORA Synthetic USD (xstusd)</w:t>
            </w:r>
          </w:p>
        </w:tc>
      </w:tr>
      <w:tr>
        <w:tc>
          <w:tcPr>
            <w:tcW w:type="dxa" w:w="4320"/>
          </w:tcPr>
          <w:p>
            <w:r>
              <w:t>None - SORA Synthetic XAU (xstxau)</w:t>
            </w:r>
          </w:p>
        </w:tc>
        <w:tc>
          <w:tcPr>
            <w:tcW w:type="dxa" w:w="4320"/>
          </w:tcPr>
          <w:p>
            <w:r>
              <w:t>None - Sorcery Finance (sor)</w:t>
            </w:r>
          </w:p>
        </w:tc>
      </w:tr>
      <w:tr>
        <w:tc>
          <w:tcPr>
            <w:tcW w:type="dxa" w:w="4320"/>
          </w:tcPr>
          <w:p>
            <w:r>
              <w:t>None - Soroosh Smart Ecosystem (sse)</w:t>
            </w:r>
          </w:p>
        </w:tc>
        <w:tc>
          <w:tcPr>
            <w:tcW w:type="dxa" w:w="4320"/>
          </w:tcPr>
          <w:p>
            <w:r>
              <w:t>None - SoulboundID (soulb)</w:t>
            </w:r>
          </w:p>
        </w:tc>
      </w:tr>
      <w:tr>
        <w:tc>
          <w:tcPr>
            <w:tcW w:type="dxa" w:w="4320"/>
          </w:tcPr>
          <w:p>
            <w:r>
              <w:t>None - Soul Dogs City Bones (bones)</w:t>
            </w:r>
          </w:p>
        </w:tc>
        <w:tc>
          <w:tcPr>
            <w:tcW w:type="dxa" w:w="4320"/>
          </w:tcPr>
          <w:p>
            <w:r>
              <w:t>None - SouloCoin (soulo)</w:t>
            </w:r>
          </w:p>
        </w:tc>
      </w:tr>
      <w:tr>
        <w:tc>
          <w:tcPr>
            <w:tcW w:type="dxa" w:w="4320"/>
          </w:tcPr>
          <w:p>
            <w:r>
              <w:t>None - Soulsaver (soul)</w:t>
            </w:r>
          </w:p>
        </w:tc>
        <w:tc>
          <w:tcPr>
            <w:tcW w:type="dxa" w:w="4320"/>
          </w:tcPr>
          <w:p>
            <w:r>
              <w:t>None - Soul Society (hon)</w:t>
            </w:r>
          </w:p>
        </w:tc>
      </w:tr>
      <w:tr>
        <w:tc>
          <w:tcPr>
            <w:tcW w:type="dxa" w:w="4320"/>
          </w:tcPr>
          <w:p>
            <w:r>
              <w:t>None - Souni (son)</w:t>
            </w:r>
          </w:p>
        </w:tc>
        <w:tc>
          <w:tcPr>
            <w:tcW w:type="dxa" w:w="4320"/>
          </w:tcPr>
          <w:p>
            <w:r>
              <w:t>None - Sourceless (str)</w:t>
            </w:r>
          </w:p>
        </w:tc>
      </w:tr>
      <w:tr>
        <w:tc>
          <w:tcPr>
            <w:tcW w:type="dxa" w:w="4320"/>
          </w:tcPr>
          <w:p>
            <w:r>
              <w:t>None - Sovi (sovi)</w:t>
            </w:r>
          </w:p>
        </w:tc>
        <w:tc>
          <w:tcPr>
            <w:tcW w:type="dxa" w:w="4320"/>
          </w:tcPr>
          <w:p>
            <w:r>
              <w:t>None - Sovryn Dollar (dllr)</w:t>
            </w:r>
          </w:p>
        </w:tc>
      </w:tr>
      <w:tr>
        <w:tc>
          <w:tcPr>
            <w:tcW w:type="dxa" w:w="4320"/>
          </w:tcPr>
          <w:p>
            <w:r>
              <w:t>None - Soyjak (soy)</w:t>
            </w:r>
          </w:p>
        </w:tc>
        <w:tc>
          <w:tcPr>
            <w:tcW w:type="dxa" w:w="4320"/>
          </w:tcPr>
          <w:p>
            <w:r>
              <w:t>None - SoylanaManletCaptainZ (ansem)</w:t>
            </w:r>
          </w:p>
        </w:tc>
      </w:tr>
      <w:tr>
        <w:tc>
          <w:tcPr>
            <w:tcW w:type="dxa" w:w="4320"/>
          </w:tcPr>
          <w:p>
            <w:r>
              <w:t>None - SpaceAI Finance (spai)</w:t>
            </w:r>
          </w:p>
        </w:tc>
        <w:tc>
          <w:tcPr>
            <w:tcW w:type="dxa" w:w="4320"/>
          </w:tcPr>
          <w:p>
            <w:r>
              <w:t>None - Space Corsair Key (sck)</w:t>
            </w:r>
          </w:p>
        </w:tc>
      </w:tr>
      <w:tr>
        <w:tc>
          <w:tcPr>
            <w:tcW w:type="dxa" w:w="4320"/>
          </w:tcPr>
          <w:p>
            <w:r>
              <w:t>None - SpaceGoat (sgt)</w:t>
            </w:r>
          </w:p>
        </w:tc>
        <w:tc>
          <w:tcPr>
            <w:tcW w:type="dxa" w:w="4320"/>
          </w:tcPr>
          <w:p>
            <w:r>
              <w:t>None - SpaceGrime (grimex)</w:t>
            </w:r>
          </w:p>
        </w:tc>
      </w:tr>
      <w:tr>
        <w:tc>
          <w:tcPr>
            <w:tcW w:type="dxa" w:w="4320"/>
          </w:tcPr>
          <w:p>
            <w:r>
              <w:t>None - Space Guild Diamond Token (dnt)</w:t>
            </w:r>
          </w:p>
        </w:tc>
        <w:tc>
          <w:tcPr>
            <w:tcW w:type="dxa" w:w="4320"/>
          </w:tcPr>
          <w:p>
            <w:r>
              <w:t>None - Spotted Turtle (st)</w:t>
            </w:r>
          </w:p>
        </w:tc>
      </w:tr>
      <w:tr>
        <w:tc>
          <w:tcPr>
            <w:tcW w:type="dxa" w:w="4320"/>
          </w:tcPr>
          <w:p>
            <w:r>
              <w:t>None - SPOWARS (sow)</w:t>
            </w:r>
          </w:p>
        </w:tc>
        <w:tc>
          <w:tcPr>
            <w:tcW w:type="dxa" w:w="4320"/>
          </w:tcPr>
          <w:p>
            <w:r>
              <w:t>None - Spread Wisdom (swim)</w:t>
            </w:r>
          </w:p>
        </w:tc>
      </w:tr>
      <w:tr>
        <w:tc>
          <w:tcPr>
            <w:tcW w:type="dxa" w:w="4320"/>
          </w:tcPr>
          <w:p>
            <w:r>
              <w:t>None - Spring Token (spring)</w:t>
            </w:r>
          </w:p>
        </w:tc>
        <w:tc>
          <w:tcPr>
            <w:tcW w:type="dxa" w:w="4320"/>
          </w:tcPr>
          <w:p>
            <w:r>
              <w:t>None - Sprink (sprink)</w:t>
            </w:r>
          </w:p>
        </w:tc>
      </w:tr>
      <w:tr>
        <w:tc>
          <w:tcPr>
            <w:tcW w:type="dxa" w:w="4320"/>
          </w:tcPr>
          <w:p>
            <w:r>
              <w:t>None - Sprint (swp)</w:t>
            </w:r>
          </w:p>
        </w:tc>
        <w:tc>
          <w:tcPr>
            <w:tcW w:type="dxa" w:w="4320"/>
          </w:tcPr>
          <w:p>
            <w:r>
              <w:t>None - SpritzMoon Crypto Token (spritzmoon)</w:t>
            </w:r>
          </w:p>
        </w:tc>
      </w:tr>
      <w:tr>
        <w:tc>
          <w:tcPr>
            <w:tcW w:type="dxa" w:w="4320"/>
          </w:tcPr>
          <w:p>
            <w:r>
              <w:t>None - Spume (spume)</w:t>
            </w:r>
          </w:p>
        </w:tc>
        <w:tc>
          <w:tcPr>
            <w:tcW w:type="dxa" w:w="4320"/>
          </w:tcPr>
          <w:p>
            <w:r>
              <w:t>None - Squid Game 2.0 (squid2)</w:t>
            </w:r>
          </w:p>
        </w:tc>
      </w:tr>
      <w:tr>
        <w:tc>
          <w:tcPr>
            <w:tcW w:type="dxa" w:w="4320"/>
          </w:tcPr>
          <w:p>
            <w:r>
              <w:t>None - sRUNE (srune)</w:t>
            </w:r>
          </w:p>
        </w:tc>
        <w:tc>
          <w:tcPr>
            <w:tcW w:type="dxa" w:w="4320"/>
          </w:tcPr>
          <w:p>
            <w:r>
              <w:t>None - Stabilize (stbz)</w:t>
            </w:r>
          </w:p>
        </w:tc>
      </w:tr>
      <w:tr>
        <w:tc>
          <w:tcPr>
            <w:tcW w:type="dxa" w:w="4320"/>
          </w:tcPr>
          <w:p>
            <w:r>
              <w:t>None - STABLE ASSET (sta)</w:t>
            </w:r>
          </w:p>
        </w:tc>
        <w:tc>
          <w:tcPr>
            <w:tcW w:type="dxa" w:w="4320"/>
          </w:tcPr>
          <w:p>
            <w:r>
              <w:t>None - Stablecoin (stable)</w:t>
            </w:r>
          </w:p>
        </w:tc>
      </w:tr>
      <w:tr>
        <w:tc>
          <w:tcPr>
            <w:tcW w:type="dxa" w:w="4320"/>
          </w:tcPr>
          <w:p>
            <w:r>
              <w:t>None - Stablecomp (scomp)</w:t>
            </w:r>
          </w:p>
        </w:tc>
        <w:tc>
          <w:tcPr>
            <w:tcW w:type="dxa" w:w="4320"/>
          </w:tcPr>
          <w:p>
            <w:r>
              <w:t>None - Stabledoc (sdt)</w:t>
            </w:r>
          </w:p>
        </w:tc>
      </w:tr>
      <w:tr>
        <w:tc>
          <w:tcPr>
            <w:tcW w:type="dxa" w:w="4320"/>
          </w:tcPr>
          <w:p>
            <w:r>
              <w:t>None - USDS Classic (usds)</w:t>
            </w:r>
          </w:p>
        </w:tc>
        <w:tc>
          <w:tcPr>
            <w:tcW w:type="dxa" w:w="4320"/>
          </w:tcPr>
          <w:p>
            <w:r>
              <w:t>None - Stabl.fi CASH (cash)</w:t>
            </w:r>
          </w:p>
        </w:tc>
      </w:tr>
      <w:tr>
        <w:tc>
          <w:tcPr>
            <w:tcW w:type="dxa" w:w="4320"/>
          </w:tcPr>
          <w:p>
            <w:r>
              <w:t>None - Stack (stack)</w:t>
            </w:r>
          </w:p>
        </w:tc>
        <w:tc>
          <w:tcPr>
            <w:tcW w:type="dxa" w:w="4320"/>
          </w:tcPr>
          <w:p>
            <w:r>
              <w:t>None - STACKER AI ($stack)</w:t>
            </w:r>
          </w:p>
        </w:tc>
      </w:tr>
      <w:tr>
        <w:tc>
          <w:tcPr>
            <w:tcW w:type="dxa" w:w="4320"/>
          </w:tcPr>
          <w:p>
            <w:r>
              <w:t>None - StackOS (sfx)</w:t>
            </w:r>
          </w:p>
        </w:tc>
        <w:tc>
          <w:tcPr>
            <w:tcW w:type="dxa" w:w="4320"/>
          </w:tcPr>
          <w:p>
            <w:r>
              <w:t>None - Stakify Finance (sify)</w:t>
            </w:r>
          </w:p>
        </w:tc>
      </w:tr>
      <w:tr>
        <w:tc>
          <w:tcPr>
            <w:tcW w:type="dxa" w:w="4320"/>
          </w:tcPr>
          <w:p>
            <w:r>
              <w:t>None - Stamen Tellus Token (stt)</w:t>
            </w:r>
          </w:p>
        </w:tc>
        <w:tc>
          <w:tcPr>
            <w:tcW w:type="dxa" w:w="4320"/>
          </w:tcPr>
          <w:p>
            <w:r>
              <w:t>None - The Standard Token (tst)</w:t>
            </w:r>
          </w:p>
        </w:tc>
      </w:tr>
      <w:tr>
        <w:tc>
          <w:tcPr>
            <w:tcW w:type="dxa" w:w="4320"/>
          </w:tcPr>
          <w:p>
            <w:r>
              <w:t>None - STAN Token (stan)</w:t>
            </w:r>
          </w:p>
        </w:tc>
        <w:tc>
          <w:tcPr>
            <w:tcW w:type="dxa" w:w="4320"/>
          </w:tcPr>
          <w:p>
            <w:r>
              <w:t>None - Starbot (star)</w:t>
            </w:r>
          </w:p>
        </w:tc>
      </w:tr>
      <w:tr>
        <w:tc>
          <w:tcPr>
            <w:tcW w:type="dxa" w:w="4320"/>
          </w:tcPr>
          <w:p>
            <w:r>
              <w:t>None - StarChain (stc)</w:t>
            </w:r>
          </w:p>
        </w:tc>
        <w:tc>
          <w:tcPr>
            <w:tcW w:type="dxa" w:w="4320"/>
          </w:tcPr>
          <w:p>
            <w:r>
              <w:t>None - Starship (starship)</w:t>
            </w:r>
          </w:p>
        </w:tc>
      </w:tr>
      <w:tr>
        <w:tc>
          <w:tcPr>
            <w:tcW w:type="dxa" w:w="4320"/>
          </w:tcPr>
          <w:p>
            <w:r>
              <w:t>None - StarShip🚀 (stship)</w:t>
            </w:r>
          </w:p>
        </w:tc>
        <w:tc>
          <w:tcPr>
            <w:tcW w:type="dxa" w:w="4320"/>
          </w:tcPr>
          <w:p>
            <w:r>
              <w:t>None - Starship AI (spai)</w:t>
            </w:r>
          </w:p>
        </w:tc>
      </w:tr>
      <w:tr>
        <w:tc>
          <w:tcPr>
            <w:tcW w:type="dxa" w:w="4320"/>
          </w:tcPr>
          <w:p>
            <w:r>
              <w:t>None - StarShip ERC20 (sship)</w:t>
            </w:r>
          </w:p>
        </w:tc>
        <w:tc>
          <w:tcPr>
            <w:tcW w:type="dxa" w:w="4320"/>
          </w:tcPr>
          <w:p>
            <w:r>
              <w:t>None - StarSlax (sslx)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Startupers (star)</w:t>
            </w:r>
          </w:p>
        </w:tc>
        <w:tc>
          <w:tcPr>
            <w:tcW w:type="dxa" w:w="4320"/>
          </w:tcPr>
          <w:p>
            <w:r>
              <w:t>None - StarWallets Token (swt)</w:t>
            </w:r>
          </w:p>
        </w:tc>
      </w:tr>
      <w:tr>
        <w:tc>
          <w:tcPr>
            <w:tcW w:type="dxa" w:w="4320"/>
          </w:tcPr>
          <w:p>
            <w:r>
              <w:t>None - Star Wars Cat (swcat)</w:t>
            </w:r>
          </w:p>
        </w:tc>
        <w:tc>
          <w:tcPr>
            <w:tcW w:type="dxa" w:w="4320"/>
          </w:tcPr>
          <w:p>
            <w:r>
              <w:t>None - STARX (starx)</w:t>
            </w:r>
          </w:p>
        </w:tc>
      </w:tr>
      <w:tr>
        <w:tc>
          <w:tcPr>
            <w:tcW w:type="dxa" w:w="4320"/>
          </w:tcPr>
          <w:p>
            <w:r>
              <w:t>None - Stasis Network (sts)</w:t>
            </w:r>
          </w:p>
        </w:tc>
        <w:tc>
          <w:tcPr>
            <w:tcW w:type="dxa" w:w="4320"/>
          </w:tcPr>
          <w:p>
            <w:r>
              <w:t>None - STA (sta)</w:t>
            </w:r>
          </w:p>
        </w:tc>
      </w:tr>
      <w:tr>
        <w:tc>
          <w:tcPr>
            <w:tcW w:type="dxa" w:w="4320"/>
          </w:tcPr>
          <w:p>
            <w:r>
              <w:t>None - STATS (stats)</w:t>
            </w:r>
          </w:p>
        </w:tc>
        <w:tc>
          <w:tcPr>
            <w:tcW w:type="dxa" w:w="4320"/>
          </w:tcPr>
          <w:p>
            <w:r>
              <w:t>None - ZUM (zum)</w:t>
            </w:r>
          </w:p>
        </w:tc>
      </w:tr>
      <w:tr>
        <w:tc>
          <w:tcPr>
            <w:tcW w:type="dxa" w:w="4320"/>
          </w:tcPr>
          <w:p>
            <w:r>
              <w:t>None - 1ex (1ex)</w:t>
            </w:r>
          </w:p>
        </w:tc>
        <w:tc>
          <w:tcPr>
            <w:tcW w:type="dxa" w:w="4320"/>
          </w:tcPr>
          <w:p>
            <w:r>
              <w:t>None - 1Hive Water (water)</w:t>
            </w:r>
          </w:p>
        </w:tc>
      </w:tr>
      <w:tr>
        <w:tc>
          <w:tcPr>
            <w:tcW w:type="dxa" w:w="4320"/>
          </w:tcPr>
          <w:p>
            <w:r>
              <w:t>None - 1INCH yVault (yv1inch)</w:t>
            </w:r>
          </w:p>
        </w:tc>
        <w:tc>
          <w:tcPr>
            <w:tcW w:type="dxa" w:w="4320"/>
          </w:tcPr>
          <w:p>
            <w:r>
              <w:t>None - 1MillionNFTs (1mil)</w:t>
            </w:r>
          </w:p>
        </w:tc>
      </w:tr>
      <w:tr>
        <w:tc>
          <w:tcPr>
            <w:tcW w:type="dxa" w:w="4320"/>
          </w:tcPr>
          <w:p>
            <w:r>
              <w:t>None - 1minBET (1mb)</w:t>
            </w:r>
          </w:p>
        </w:tc>
        <w:tc>
          <w:tcPr>
            <w:tcW w:type="dxa" w:w="4320"/>
          </w:tcPr>
          <w:p>
            <w:r>
              <w:t>None - 1Move Token (1mt)</w:t>
            </w:r>
          </w:p>
        </w:tc>
      </w:tr>
      <w:tr>
        <w:tc>
          <w:tcPr>
            <w:tcW w:type="dxa" w:w="4320"/>
          </w:tcPr>
          <w:p>
            <w:r>
              <w:t>None - 1Reward Token (1rt)</w:t>
            </w:r>
          </w:p>
        </w:tc>
        <w:tc>
          <w:tcPr>
            <w:tcW w:type="dxa" w:w="4320"/>
          </w:tcPr>
          <w:p>
            <w:r>
              <w:t>None - 1SAFU (safu)</w:t>
            </w:r>
          </w:p>
        </w:tc>
      </w:tr>
      <w:tr>
        <w:tc>
          <w:tcPr>
            <w:tcW w:type="dxa" w:w="4320"/>
          </w:tcPr>
          <w:p>
            <w:r>
              <w:t>None - 1Sol (1sol)</w:t>
            </w:r>
          </w:p>
        </w:tc>
        <w:tc>
          <w:tcPr>
            <w:tcW w:type="dxa" w:w="4320"/>
          </w:tcPr>
          <w:p>
            <w:r>
              <w:t>None - 404Aliens (404a)</w:t>
            </w:r>
          </w:p>
        </w:tc>
      </w:tr>
      <w:tr>
        <w:tc>
          <w:tcPr>
            <w:tcW w:type="dxa" w:w="4320"/>
          </w:tcPr>
          <w:p>
            <w:r>
              <w:t>None - 404 Bakery (bake)</w:t>
            </w:r>
          </w:p>
        </w:tc>
        <w:tc>
          <w:tcPr>
            <w:tcW w:type="dxa" w:w="4320"/>
          </w:tcPr>
          <w:p>
            <w:r>
              <w:t>None - 404Blocks (404blocks)</w:t>
            </w:r>
          </w:p>
        </w:tc>
      </w:tr>
      <w:tr>
        <w:tc>
          <w:tcPr>
            <w:tcW w:type="dxa" w:w="4320"/>
          </w:tcPr>
          <w:p>
            <w:r>
              <w:t>None - 404WHEELS (404wheels)</w:t>
            </w:r>
          </w:p>
        </w:tc>
        <w:tc>
          <w:tcPr>
            <w:tcW w:type="dxa" w:w="4320"/>
          </w:tcPr>
          <w:p>
            <w:r>
              <w:t>None - 4096 (4096)</w:t>
            </w:r>
          </w:p>
        </w:tc>
      </w:tr>
      <w:tr>
        <w:tc>
          <w:tcPr>
            <w:tcW w:type="dxa" w:w="4320"/>
          </w:tcPr>
          <w:p>
            <w:r>
              <w:t>None - 4Chan (4chan)</w:t>
            </w:r>
          </w:p>
        </w:tc>
        <w:tc>
          <w:tcPr>
            <w:tcW w:type="dxa" w:w="4320"/>
          </w:tcPr>
          <w:p>
            <w:r>
              <w:t>None - 4DCoin (4dc)</w:t>
            </w:r>
          </w:p>
        </w:tc>
      </w:tr>
      <w:tr>
        <w:tc>
          <w:tcPr>
            <w:tcW w:type="dxa" w:w="4320"/>
          </w:tcPr>
          <w:p>
            <w:r>
              <w:t>None - 4D Twin Maps (4dmaps)</w:t>
            </w:r>
          </w:p>
        </w:tc>
        <w:tc>
          <w:tcPr>
            <w:tcW w:type="dxa" w:w="4320"/>
          </w:tcPr>
          <w:p>
            <w:r>
              <w:t>None - 4INT (4int)</w:t>
            </w:r>
          </w:p>
        </w:tc>
      </w:tr>
      <w:tr>
        <w:tc>
          <w:tcPr>
            <w:tcW w:type="dxa" w:w="4320"/>
          </w:tcPr>
          <w:p>
            <w:r>
              <w:t>None - 4JNET (4jnet)</w:t>
            </w:r>
          </w:p>
        </w:tc>
        <w:tc>
          <w:tcPr>
            <w:tcW w:type="dxa" w:w="4320"/>
          </w:tcPr>
          <w:p>
            <w:r>
              <w:t>None - 4 Next Unicorn (nxtu)</w:t>
            </w:r>
          </w:p>
        </w:tc>
      </w:tr>
      <w:tr>
        <w:tc>
          <w:tcPr>
            <w:tcW w:type="dxa" w:w="4320"/>
          </w:tcPr>
          <w:p>
            <w:r>
              <w:t>None - 50cal (50cal)</w:t>
            </w:r>
          </w:p>
        </w:tc>
        <w:tc>
          <w:tcPr>
            <w:tcW w:type="dxa" w:w="4320"/>
          </w:tcPr>
          <w:p>
            <w:r>
              <w:t>None - 5G-CASH (vgc)</w:t>
            </w:r>
          </w:p>
        </w:tc>
      </w:tr>
      <w:tr>
        <w:tc>
          <w:tcPr>
            <w:tcW w:type="dxa" w:w="4320"/>
          </w:tcPr>
          <w:p>
            <w:r>
              <w:t>None - 5mc (5mc)</w:t>
            </w:r>
          </w:p>
        </w:tc>
        <w:tc>
          <w:tcPr>
            <w:tcW w:type="dxa" w:w="4320"/>
          </w:tcPr>
          <w:p>
            <w:r>
              <w:t>None - 69420 (69420)</w:t>
            </w:r>
          </w:p>
        </w:tc>
      </w:tr>
      <w:tr>
        <w:tc>
          <w:tcPr>
            <w:tcW w:type="dxa" w:w="4320"/>
          </w:tcPr>
          <w:p>
            <w:r>
              <w:t>None - 777 (777)</w:t>
            </w:r>
          </w:p>
        </w:tc>
        <w:tc>
          <w:tcPr>
            <w:tcW w:type="dxa" w:w="4320"/>
          </w:tcPr>
          <w:p>
            <w:r>
              <w:t>None - Aave MANA (amana)</w:t>
            </w:r>
          </w:p>
        </w:tc>
      </w:tr>
      <w:tr>
        <w:tc>
          <w:tcPr>
            <w:tcW w:type="dxa" w:w="4320"/>
          </w:tcPr>
          <w:p>
            <w:r>
              <w:t>None - Aave MANA v1 (amana)</w:t>
            </w:r>
          </w:p>
        </w:tc>
        <w:tc>
          <w:tcPr>
            <w:tcW w:type="dxa" w:w="4320"/>
          </w:tcPr>
          <w:p>
            <w:r>
              <w:t>None - Aave MKR (amkr)</w:t>
            </w:r>
          </w:p>
        </w:tc>
      </w:tr>
      <w:tr>
        <w:tc>
          <w:tcPr>
            <w:tcW w:type="dxa" w:w="4320"/>
          </w:tcPr>
          <w:p>
            <w:r>
              <w:t>None - Aave MKR v1 (amkr)</w:t>
            </w:r>
          </w:p>
        </w:tc>
        <w:tc>
          <w:tcPr>
            <w:tcW w:type="dxa" w:w="4320"/>
          </w:tcPr>
          <w:p>
            <w:r>
              <w:t>None - Aave Polygon AAVE (amaave)</w:t>
            </w:r>
          </w:p>
        </w:tc>
      </w:tr>
      <w:tr>
        <w:tc>
          <w:tcPr>
            <w:tcW w:type="dxa" w:w="4320"/>
          </w:tcPr>
          <w:p>
            <w:r>
              <w:t>None - Aave Polygon DAI (amdai)</w:t>
            </w:r>
          </w:p>
        </w:tc>
        <w:tc>
          <w:tcPr>
            <w:tcW w:type="dxa" w:w="4320"/>
          </w:tcPr>
          <w:p>
            <w:r>
              <w:t>None - Aave Polygon USDC (amusdc)</w:t>
            </w:r>
          </w:p>
        </w:tc>
      </w:tr>
      <w:tr>
        <w:tc>
          <w:tcPr>
            <w:tcW w:type="dxa" w:w="4320"/>
          </w:tcPr>
          <w:p>
            <w:r>
              <w:t>None - Aave Polygon USDT (amusdt)</w:t>
            </w:r>
          </w:p>
        </w:tc>
        <w:tc>
          <w:tcPr>
            <w:tcW w:type="dxa" w:w="4320"/>
          </w:tcPr>
          <w:p>
            <w:r>
              <w:t>None - Aave Polygon WBTC (amwbtc)</w:t>
            </w:r>
          </w:p>
        </w:tc>
      </w:tr>
      <w:tr>
        <w:tc>
          <w:tcPr>
            <w:tcW w:type="dxa" w:w="4320"/>
          </w:tcPr>
          <w:p>
            <w:r>
              <w:t>None - Aave Polygon WETH (amweth)</w:t>
            </w:r>
          </w:p>
        </w:tc>
        <w:tc>
          <w:tcPr>
            <w:tcW w:type="dxa" w:w="4320"/>
          </w:tcPr>
          <w:p>
            <w:r>
              <w:t>None - Aave Polygon WMATIC (amwmatic)</w:t>
            </w:r>
          </w:p>
        </w:tc>
      </w:tr>
      <w:tr>
        <w:tc>
          <w:tcPr>
            <w:tcW w:type="dxa" w:w="4320"/>
          </w:tcPr>
          <w:p>
            <w:r>
              <w:t>None - Aave RAI (arai)</w:t>
            </w:r>
          </w:p>
        </w:tc>
        <w:tc>
          <w:tcPr>
            <w:tcW w:type="dxa" w:w="4320"/>
          </w:tcPr>
          <w:p>
            <w:r>
              <w:t>None - Aave REN (aren)</w:t>
            </w:r>
          </w:p>
        </w:tc>
      </w:tr>
      <w:tr>
        <w:tc>
          <w:tcPr>
            <w:tcW w:type="dxa" w:w="4320"/>
          </w:tcPr>
          <w:p>
            <w:r>
              <w:t>None - Aave REN v1 (aren)</w:t>
            </w:r>
          </w:p>
        </w:tc>
        <w:tc>
          <w:tcPr>
            <w:tcW w:type="dxa" w:w="4320"/>
          </w:tcPr>
          <w:p>
            <w:r>
              <w:t>None - Aave SNX (asnx)</w:t>
            </w:r>
          </w:p>
        </w:tc>
      </w:tr>
      <w:tr>
        <w:tc>
          <w:tcPr>
            <w:tcW w:type="dxa" w:w="4320"/>
          </w:tcPr>
          <w:p>
            <w:r>
              <w:t>None - Aave SNX v1 (asnx)</w:t>
            </w:r>
          </w:p>
        </w:tc>
        <w:tc>
          <w:tcPr>
            <w:tcW w:type="dxa" w:w="4320"/>
          </w:tcPr>
          <w:p>
            <w:r>
              <w:t>None - Aave SUSD (asusd)</w:t>
            </w:r>
          </w:p>
        </w:tc>
      </w:tr>
      <w:tr>
        <w:tc>
          <w:tcPr>
            <w:tcW w:type="dxa" w:w="4320"/>
          </w:tcPr>
          <w:p>
            <w:r>
              <w:t>None - Aave SUSD v1 (asusd)</w:t>
            </w:r>
          </w:p>
        </w:tc>
        <w:tc>
          <w:tcPr>
            <w:tcW w:type="dxa" w:w="4320"/>
          </w:tcPr>
          <w:p>
            <w:r>
              <w:t>None - Aave TUSD (atusd)</w:t>
            </w:r>
          </w:p>
        </w:tc>
      </w:tr>
      <w:tr>
        <w:tc>
          <w:tcPr>
            <w:tcW w:type="dxa" w:w="4320"/>
          </w:tcPr>
          <w:p>
            <w:r>
              <w:t>None - Aave TUSD v1 (atusd)</w:t>
            </w:r>
          </w:p>
        </w:tc>
        <w:tc>
          <w:tcPr>
            <w:tcW w:type="dxa" w:w="4320"/>
          </w:tcPr>
          <w:p>
            <w:r>
              <w:t>None - Aave UNI (auni)</w:t>
            </w:r>
          </w:p>
        </w:tc>
      </w:tr>
      <w:tr>
        <w:tc>
          <w:tcPr>
            <w:tcW w:type="dxa" w:w="4320"/>
          </w:tcPr>
          <w:p>
            <w:r>
              <w:t>None - Aave v2 USDC (ausdc)</w:t>
            </w:r>
          </w:p>
        </w:tc>
        <w:tc>
          <w:tcPr>
            <w:tcW w:type="dxa" w:w="4320"/>
          </w:tcPr>
          <w:p>
            <w:r>
              <w:t>None - Aave USDC v1 (ausdc)</w:t>
            </w:r>
          </w:p>
        </w:tc>
      </w:tr>
      <w:tr>
        <w:tc>
          <w:tcPr>
            <w:tcW w:type="dxa" w:w="4320"/>
          </w:tcPr>
          <w:p>
            <w:r>
              <w:t>None - Aave USDT (ausdt)</w:t>
            </w:r>
          </w:p>
        </w:tc>
        <w:tc>
          <w:tcPr>
            <w:tcW w:type="dxa" w:w="4320"/>
          </w:tcPr>
          <w:p>
            <w:r>
              <w:t>None - Aave USDT v1 (ausdt)</w:t>
            </w:r>
          </w:p>
        </w:tc>
      </w:tr>
      <w:tr>
        <w:tc>
          <w:tcPr>
            <w:tcW w:type="dxa" w:w="4320"/>
          </w:tcPr>
          <w:p>
            <w:r>
              <w:t>None - Aave v3 1INCH (a1inch)</w:t>
            </w:r>
          </w:p>
        </w:tc>
        <w:tc>
          <w:tcPr>
            <w:tcW w:type="dxa" w:w="4320"/>
          </w:tcPr>
          <w:p>
            <w:r>
              <w:t>None - Aave v3 AAVE (aaave)</w:t>
            </w:r>
          </w:p>
        </w:tc>
      </w:tr>
      <w:tr>
        <w:tc>
          <w:tcPr>
            <w:tcW w:type="dxa" w:w="4320"/>
          </w:tcPr>
          <w:p>
            <w:r>
              <w:t>None - Aave v3 agEUR (aageur)</w:t>
            </w:r>
          </w:p>
        </w:tc>
        <w:tc>
          <w:tcPr>
            <w:tcW w:type="dxa" w:w="4320"/>
          </w:tcPr>
          <w:p>
            <w:r>
              <w:t>None - Aave v3 ARB (aarb)</w:t>
            </w:r>
          </w:p>
        </w:tc>
      </w:tr>
      <w:tr>
        <w:tc>
          <w:tcPr>
            <w:tcW w:type="dxa" w:w="4320"/>
          </w:tcPr>
          <w:p>
            <w:r>
              <w:t>None - Aave v3 BAL (abal)</w:t>
            </w:r>
          </w:p>
        </w:tc>
        <w:tc>
          <w:tcPr>
            <w:tcW w:type="dxa" w:w="4320"/>
          </w:tcPr>
          <w:p>
            <w:r>
              <w:t>None - Aave v3 cbETH (acbeth)</w:t>
            </w:r>
          </w:p>
        </w:tc>
      </w:tr>
      <w:tr>
        <w:tc>
          <w:tcPr>
            <w:tcW w:type="dxa" w:w="4320"/>
          </w:tcPr>
          <w:p>
            <w:r>
              <w:t>None - Aave v3 CRV (acrv)</w:t>
            </w:r>
          </w:p>
        </w:tc>
        <w:tc>
          <w:tcPr>
            <w:tcW w:type="dxa" w:w="4320"/>
          </w:tcPr>
          <w:p>
            <w:r>
              <w:t>None - Aave v3 DAI (adai)</w:t>
            </w:r>
          </w:p>
        </w:tc>
      </w:tr>
      <w:tr>
        <w:tc>
          <w:tcPr>
            <w:tcW w:type="dxa" w:w="4320"/>
          </w:tcPr>
          <w:p>
            <w:r>
              <w:t>None - Aave v3 DPI (adpi)</w:t>
            </w:r>
          </w:p>
        </w:tc>
        <w:tc>
          <w:tcPr>
            <w:tcW w:type="dxa" w:w="4320"/>
          </w:tcPr>
          <w:p>
            <w:r>
              <w:t>None - Aave v3 ENS (aens)</w:t>
            </w:r>
          </w:p>
        </w:tc>
      </w:tr>
      <w:tr>
        <w:tc>
          <w:tcPr>
            <w:tcW w:type="dxa" w:w="4320"/>
          </w:tcPr>
          <w:p>
            <w:r>
              <w:t>None - Aave v3 EURS (aeurs)</w:t>
            </w:r>
          </w:p>
        </w:tc>
        <w:tc>
          <w:tcPr>
            <w:tcW w:type="dxa" w:w="4320"/>
          </w:tcPr>
          <w:p>
            <w:r>
              <w:t>None - Aave v3 FRAX (afrax)</w:t>
            </w:r>
          </w:p>
        </w:tc>
      </w:tr>
      <w:tr>
        <w:tc>
          <w:tcPr>
            <w:tcW w:type="dxa" w:w="4320"/>
          </w:tcPr>
          <w:p>
            <w:r>
              <w:t>None - Aave v3 GHST (aghst)</w:t>
            </w:r>
          </w:p>
        </w:tc>
        <w:tc>
          <w:tcPr>
            <w:tcW w:type="dxa" w:w="4320"/>
          </w:tcPr>
          <w:p>
            <w:r>
              <w:t>None - Aave v3 KNC (aknc)</w:t>
            </w:r>
          </w:p>
        </w:tc>
      </w:tr>
      <w:tr>
        <w:tc>
          <w:tcPr>
            <w:tcW w:type="dxa" w:w="4320"/>
          </w:tcPr>
          <w:p>
            <w:r>
              <w:t>None - Aave v3 LDO (aldo)</w:t>
            </w:r>
          </w:p>
        </w:tc>
        <w:tc>
          <w:tcPr>
            <w:tcW w:type="dxa" w:w="4320"/>
          </w:tcPr>
          <w:p>
            <w:r>
              <w:t>None - Aave v3 LINK (alink)</w:t>
            </w:r>
          </w:p>
        </w:tc>
      </w:tr>
      <w:tr>
        <w:tc>
          <w:tcPr>
            <w:tcW w:type="dxa" w:w="4320"/>
          </w:tcPr>
          <w:p>
            <w:r>
              <w:t>None - Aave v3 LUSD (alusd)</w:t>
            </w:r>
          </w:p>
        </w:tc>
        <w:tc>
          <w:tcPr>
            <w:tcW w:type="dxa" w:w="4320"/>
          </w:tcPr>
          <w:p>
            <w:r>
              <w:t>None - Aave v3 MaticX (amaticx)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Aave v3 MKR (amkr)</w:t>
            </w:r>
          </w:p>
        </w:tc>
        <w:tc>
          <w:tcPr>
            <w:tcW w:type="dxa" w:w="4320"/>
          </w:tcPr>
          <w:p>
            <w:r>
              <w:t>None - Aave v3 rETH (areth)</w:t>
            </w:r>
          </w:p>
        </w:tc>
      </w:tr>
      <w:tr>
        <w:tc>
          <w:tcPr>
            <w:tcW w:type="dxa" w:w="4320"/>
          </w:tcPr>
          <w:p>
            <w:r>
              <w:t>None - Aave v3 RPL (arpl)</w:t>
            </w:r>
          </w:p>
        </w:tc>
        <w:tc>
          <w:tcPr>
            <w:tcW w:type="dxa" w:w="4320"/>
          </w:tcPr>
          <w:p>
            <w:r>
              <w:t>None - Aave v3 sDAI (asdai)</w:t>
            </w:r>
          </w:p>
        </w:tc>
      </w:tr>
      <w:tr>
        <w:tc>
          <w:tcPr>
            <w:tcW w:type="dxa" w:w="4320"/>
          </w:tcPr>
          <w:p>
            <w:r>
              <w:t>None - Aave v3 SNX (asnx)</w:t>
            </w:r>
          </w:p>
        </w:tc>
        <w:tc>
          <w:tcPr>
            <w:tcW w:type="dxa" w:w="4320"/>
          </w:tcPr>
          <w:p>
            <w:r>
              <w:t>None - Aave v3 STG (astg)</w:t>
            </w:r>
          </w:p>
        </w:tc>
      </w:tr>
      <w:tr>
        <w:tc>
          <w:tcPr>
            <w:tcW w:type="dxa" w:w="4320"/>
          </w:tcPr>
          <w:p>
            <w:r>
              <w:t>None - Aave v3 stMATIC (astmatic)</w:t>
            </w:r>
          </w:p>
        </w:tc>
        <w:tc>
          <w:tcPr>
            <w:tcW w:type="dxa" w:w="4320"/>
          </w:tcPr>
          <w:p>
            <w:r>
              <w:t>None - Aave v3 UNI (auni)</w:t>
            </w:r>
          </w:p>
        </w:tc>
      </w:tr>
      <w:tr>
        <w:tc>
          <w:tcPr>
            <w:tcW w:type="dxa" w:w="4320"/>
          </w:tcPr>
          <w:p>
            <w:r>
              <w:t>None - Aave v3 USDC (ausdc)</w:t>
            </w:r>
          </w:p>
        </w:tc>
        <w:tc>
          <w:tcPr>
            <w:tcW w:type="dxa" w:w="4320"/>
          </w:tcPr>
          <w:p>
            <w:r>
              <w:t>None - Aave v3 USDC.e (ausdc.e)</w:t>
            </w:r>
          </w:p>
        </w:tc>
      </w:tr>
      <w:tr>
        <w:tc>
          <w:tcPr>
            <w:tcW w:type="dxa" w:w="4320"/>
          </w:tcPr>
          <w:p>
            <w:r>
              <w:t>None - Aave v3 USDT (ausdt)</w:t>
            </w:r>
          </w:p>
        </w:tc>
        <w:tc>
          <w:tcPr>
            <w:tcW w:type="dxa" w:w="4320"/>
          </w:tcPr>
          <w:p>
            <w:r>
              <w:t>None - Aave v3 WBTC (awbtc)</w:t>
            </w:r>
          </w:p>
        </w:tc>
      </w:tr>
      <w:tr>
        <w:tc>
          <w:tcPr>
            <w:tcW w:type="dxa" w:w="4320"/>
          </w:tcPr>
          <w:p>
            <w:r>
              <w:t>None - Aave v3 WETH (aweth)</w:t>
            </w:r>
          </w:p>
        </w:tc>
        <w:tc>
          <w:tcPr>
            <w:tcW w:type="dxa" w:w="4320"/>
          </w:tcPr>
          <w:p>
            <w:r>
              <w:t>None - Aave v3 WMATIC (awmatic)</w:t>
            </w:r>
          </w:p>
        </w:tc>
      </w:tr>
      <w:tr>
        <w:tc>
          <w:tcPr>
            <w:tcW w:type="dxa" w:w="4320"/>
          </w:tcPr>
          <w:p>
            <w:r>
              <w:t>None - Aave v3 wstETH (awsteth)</w:t>
            </w:r>
          </w:p>
        </w:tc>
        <w:tc>
          <w:tcPr>
            <w:tcW w:type="dxa" w:w="4320"/>
          </w:tcPr>
          <w:p>
            <w:r>
              <w:t>None - Aave WBTC (awbtc)</w:t>
            </w:r>
          </w:p>
        </w:tc>
      </w:tr>
      <w:tr>
        <w:tc>
          <w:tcPr>
            <w:tcW w:type="dxa" w:w="4320"/>
          </w:tcPr>
          <w:p>
            <w:r>
              <w:t>None - Aave WBTC v1 (awbtc)</w:t>
            </w:r>
          </w:p>
        </w:tc>
        <w:tc>
          <w:tcPr>
            <w:tcW w:type="dxa" w:w="4320"/>
          </w:tcPr>
          <w:p>
            <w:r>
              <w:t>None - Aave WETH (aweth)</w:t>
            </w:r>
          </w:p>
        </w:tc>
      </w:tr>
      <w:tr>
        <w:tc>
          <w:tcPr>
            <w:tcW w:type="dxa" w:w="4320"/>
          </w:tcPr>
          <w:p>
            <w:r>
              <w:t>None - Aave XSUSHI (axsushi)</w:t>
            </w:r>
          </w:p>
        </w:tc>
        <w:tc>
          <w:tcPr>
            <w:tcW w:type="dxa" w:w="4320"/>
          </w:tcPr>
          <w:p>
            <w:r>
              <w:t>None - Aave YFI (ayfi)</w:t>
            </w:r>
          </w:p>
        </w:tc>
      </w:tr>
      <w:tr>
        <w:tc>
          <w:tcPr>
            <w:tcW w:type="dxa" w:w="4320"/>
          </w:tcPr>
          <w:p>
            <w:r>
              <w:t>None - Aave yVault (yvaave)</w:t>
            </w:r>
          </w:p>
        </w:tc>
        <w:tc>
          <w:tcPr>
            <w:tcW w:type="dxa" w:w="4320"/>
          </w:tcPr>
          <w:p>
            <w:r>
              <w:t>None - Aave ZRX (azrx)</w:t>
            </w:r>
          </w:p>
        </w:tc>
      </w:tr>
      <w:tr>
        <w:tc>
          <w:tcPr>
            <w:tcW w:type="dxa" w:w="4320"/>
          </w:tcPr>
          <w:p>
            <w:r>
              <w:t>None - Aave ZRX v1 (azrx)</w:t>
            </w:r>
          </w:p>
        </w:tc>
        <w:tc>
          <w:tcPr>
            <w:tcW w:type="dxa" w:w="4320"/>
          </w:tcPr>
          <w:p>
            <w:r>
              <w:t>None - Abachi (abi)</w:t>
            </w:r>
          </w:p>
        </w:tc>
      </w:tr>
      <w:tr>
        <w:tc>
          <w:tcPr>
            <w:tcW w:type="dxa" w:w="4320"/>
          </w:tcPr>
          <w:p>
            <w:r>
              <w:t>None - ABCMETA (meta)</w:t>
            </w:r>
          </w:p>
        </w:tc>
        <w:tc>
          <w:tcPr>
            <w:tcW w:type="dxa" w:w="4320"/>
          </w:tcPr>
          <w:p>
            <w:r>
              <w:t>None - ABC PoS Pool (abc)</w:t>
            </w:r>
          </w:p>
        </w:tc>
      </w:tr>
      <w:tr>
        <w:tc>
          <w:tcPr>
            <w:tcW w:type="dxa" w:w="4320"/>
          </w:tcPr>
          <w:p>
            <w:r>
              <w:t>None - AGII (agii)</w:t>
            </w:r>
          </w:p>
        </w:tc>
        <w:tc>
          <w:tcPr>
            <w:tcW w:type="dxa" w:w="4320"/>
          </w:tcPr>
          <w:p>
            <w:r>
              <w:t>None - Agile (agl)</w:t>
            </w:r>
          </w:p>
        </w:tc>
      </w:tr>
      <w:tr>
        <w:tc>
          <w:tcPr>
            <w:tcW w:type="dxa" w:w="4320"/>
          </w:tcPr>
          <w:p>
            <w:r>
              <w:t>None - Agility (agi)</w:t>
            </w:r>
          </w:p>
        </w:tc>
        <w:tc>
          <w:tcPr>
            <w:tcW w:type="dxa" w:w="4320"/>
          </w:tcPr>
          <w:p>
            <w:r>
              <w:t>None - Agnus AI (agn)</w:t>
            </w:r>
          </w:p>
        </w:tc>
      </w:tr>
      <w:tr>
        <w:tc>
          <w:tcPr>
            <w:tcW w:type="dxa" w:w="4320"/>
          </w:tcPr>
          <w:p>
            <w:r>
              <w:t>None - AGOS (agos)</w:t>
            </w:r>
          </w:p>
        </w:tc>
        <w:tc>
          <w:tcPr>
            <w:tcW w:type="dxa" w:w="4320"/>
          </w:tcPr>
          <w:p>
            <w:r>
              <w:t>None - Agri (agri)</w:t>
            </w:r>
          </w:p>
        </w:tc>
      </w:tr>
      <w:tr>
        <w:tc>
          <w:tcPr>
            <w:tcW w:type="dxa" w:w="4320"/>
          </w:tcPr>
          <w:p>
            <w:r>
              <w:t>None - Agricoin (agn)</w:t>
            </w:r>
          </w:p>
        </w:tc>
        <w:tc>
          <w:tcPr>
            <w:tcW w:type="dxa" w:w="4320"/>
          </w:tcPr>
          <w:p>
            <w:r>
              <w:t>None - AgriNode (agn)</w:t>
            </w:r>
          </w:p>
        </w:tc>
      </w:tr>
      <w:tr>
        <w:tc>
          <w:tcPr>
            <w:tcW w:type="dxa" w:w="4320"/>
          </w:tcPr>
          <w:p>
            <w:r>
              <w:t>None - Agritech (agt)</w:t>
            </w:r>
          </w:p>
        </w:tc>
        <w:tc>
          <w:tcPr>
            <w:tcW w:type="dxa" w:w="4320"/>
          </w:tcPr>
          <w:p>
            <w:r>
              <w:t>None - Agro Global Token (agro)</w:t>
            </w:r>
          </w:p>
        </w:tc>
      </w:tr>
      <w:tr>
        <w:tc>
          <w:tcPr>
            <w:tcW w:type="dxa" w:w="4320"/>
          </w:tcPr>
          <w:p>
            <w:r>
              <w:t>None - AiAkita (aia)</w:t>
            </w:r>
          </w:p>
        </w:tc>
        <w:tc>
          <w:tcPr>
            <w:tcW w:type="dxa" w:w="4320"/>
          </w:tcPr>
          <w:p>
            <w:r>
              <w:t>None - AiAkitaX (aix)</w:t>
            </w:r>
          </w:p>
        </w:tc>
      </w:tr>
      <w:tr>
        <w:tc>
          <w:tcPr>
            <w:tcW w:type="dxa" w:w="4320"/>
          </w:tcPr>
          <w:p>
            <w:r>
              <w:t>None - AI Analysis Token (aiat)</w:t>
            </w:r>
          </w:p>
        </w:tc>
        <w:tc>
          <w:tcPr>
            <w:tcW w:type="dxa" w:w="4320"/>
          </w:tcPr>
          <w:p>
            <w:r>
              <w:t>None - Aibot (aibot)</w:t>
            </w:r>
          </w:p>
        </w:tc>
      </w:tr>
      <w:tr>
        <w:tc>
          <w:tcPr>
            <w:tcW w:type="dxa" w:w="4320"/>
          </w:tcPr>
          <w:p>
            <w:r>
              <w:t>None - AIBRA (abr)</w:t>
            </w:r>
          </w:p>
        </w:tc>
        <w:tc>
          <w:tcPr>
            <w:tcW w:type="dxa" w:w="4320"/>
          </w:tcPr>
          <w:p>
            <w:r>
              <w:t>None - AICB (aicb)</w:t>
            </w:r>
          </w:p>
        </w:tc>
      </w:tr>
      <w:tr>
        <w:tc>
          <w:tcPr>
            <w:tcW w:type="dxa" w:w="4320"/>
          </w:tcPr>
          <w:p>
            <w:r>
              <w:t>None - AI CODE (aicode)</w:t>
            </w:r>
          </w:p>
        </w:tc>
        <w:tc>
          <w:tcPr>
            <w:tcW w:type="dxa" w:w="4320"/>
          </w:tcPr>
          <w:p>
            <w:r>
              <w:t>None - AICoin (ai)</w:t>
            </w:r>
          </w:p>
        </w:tc>
      </w:tr>
      <w:tr>
        <w:tc>
          <w:tcPr>
            <w:tcW w:type="dxa" w:w="4320"/>
          </w:tcPr>
          <w:p>
            <w:r>
              <w:t>None - AI Coinova (aicn)</w:t>
            </w:r>
          </w:p>
        </w:tc>
        <w:tc>
          <w:tcPr>
            <w:tcW w:type="dxa" w:w="4320"/>
          </w:tcPr>
          <w:p>
            <w:r>
              <w:t>None - AI.COM (ai.com)</w:t>
            </w:r>
          </w:p>
        </w:tc>
      </w:tr>
      <w:tr>
        <w:tc>
          <w:tcPr>
            <w:tcW w:type="dxa" w:w="4320"/>
          </w:tcPr>
          <w:p>
            <w:r>
              <w:t>None - AICORE (aicore)</w:t>
            </w:r>
          </w:p>
        </w:tc>
        <w:tc>
          <w:tcPr>
            <w:tcW w:type="dxa" w:w="4320"/>
          </w:tcPr>
          <w:p>
            <w:r>
              <w:t>None - AICrew (aicr)</w:t>
            </w:r>
          </w:p>
        </w:tc>
      </w:tr>
      <w:tr>
        <w:tc>
          <w:tcPr>
            <w:tcW w:type="dxa" w:w="4320"/>
          </w:tcPr>
          <w:p>
            <w:r>
              <w:t>None - Aktio (aktio)</w:t>
            </w:r>
          </w:p>
        </w:tc>
        <w:tc>
          <w:tcPr>
            <w:tcW w:type="dxa" w:w="4320"/>
          </w:tcPr>
          <w:p>
            <w:r>
              <w:t>None - Aktionariat Alan Frei Company Tokenized Shares (afs)</w:t>
            </w:r>
          </w:p>
        </w:tc>
      </w:tr>
      <w:tr>
        <w:tc>
          <w:tcPr>
            <w:tcW w:type="dxa" w:w="4320"/>
          </w:tcPr>
          <w:p>
            <w:r>
              <w:t>None - Aktionariat AyurVeda AG Tokenized Shares (veda)</w:t>
            </w:r>
          </w:p>
        </w:tc>
        <w:tc>
          <w:tcPr>
            <w:tcW w:type="dxa" w:w="4320"/>
          </w:tcPr>
          <w:p>
            <w:r>
              <w:t>None - Aktionariat Boss Info AG Tokenized Shares (boss)</w:t>
            </w:r>
          </w:p>
        </w:tc>
      </w:tr>
      <w:tr>
        <w:tc>
          <w:tcPr>
            <w:tcW w:type="dxa" w:w="4320"/>
          </w:tcPr>
          <w:p>
            <w:r>
              <w:t>None - Aktionariat Outlawz Food AG Tokenized Shares (vegs)</w:t>
            </w:r>
          </w:p>
        </w:tc>
        <w:tc>
          <w:tcPr>
            <w:tcW w:type="dxa" w:w="4320"/>
          </w:tcPr>
          <w:p>
            <w:r>
              <w:t>None - Aktionariat Parknsleep AG Tokenized Shares (pns)</w:t>
            </w:r>
          </w:p>
        </w:tc>
      </w:tr>
      <w:tr>
        <w:tc>
          <w:tcPr>
            <w:tcW w:type="dxa" w:w="4320"/>
          </w:tcPr>
          <w:p>
            <w:r>
              <w:t>None - Aktionariat Pension Dynamics AG Tokenized Shares (pds)</w:t>
            </w:r>
          </w:p>
        </w:tc>
        <w:tc>
          <w:tcPr>
            <w:tcW w:type="dxa" w:w="4320"/>
          </w:tcPr>
          <w:p>
            <w:r>
              <w:t>None - Aktionariat RealUnit Schweiz AG Tokenized Shares (realu)</w:t>
            </w:r>
          </w:p>
        </w:tc>
      </w:tr>
      <w:tr>
        <w:tc>
          <w:tcPr>
            <w:tcW w:type="dxa" w:w="4320"/>
          </w:tcPr>
          <w:p>
            <w:r>
              <w:t>None - Aktionariat ServiceHunter AG Tokenized Shares (dqts)</w:t>
            </w:r>
          </w:p>
        </w:tc>
        <w:tc>
          <w:tcPr>
            <w:tcW w:type="dxa" w:w="4320"/>
          </w:tcPr>
          <w:p>
            <w:r>
              <w:t>None - Aktionariat Technologies of Understanding AG Tokenized Shares (vids)</w:t>
            </w:r>
          </w:p>
        </w:tc>
      </w:tr>
      <w:tr>
        <w:tc>
          <w:tcPr>
            <w:tcW w:type="dxa" w:w="4320"/>
          </w:tcPr>
          <w:p>
            <w:r>
              <w:t>None - Bridged Tether (Alex Bridge) (susdt)</w:t>
            </w:r>
          </w:p>
        </w:tc>
        <w:tc>
          <w:tcPr>
            <w:tcW w:type="dxa" w:w="4320"/>
          </w:tcPr>
          <w:p>
            <w:r>
              <w:t>None - alfa.society (alfa)</w:t>
            </w:r>
          </w:p>
        </w:tc>
      </w:tr>
      <w:tr>
        <w:tc>
          <w:tcPr>
            <w:tcW w:type="dxa" w:w="4320"/>
          </w:tcPr>
          <w:p>
            <w:r>
              <w:t>None - AlfProtocol (alf)</w:t>
            </w:r>
          </w:p>
        </w:tc>
        <w:tc>
          <w:tcPr>
            <w:tcW w:type="dxa" w:w="4320"/>
          </w:tcPr>
          <w:p>
            <w:r>
              <w:t>None - Algo-Casino Chips (chip)</w:t>
            </w:r>
          </w:p>
        </w:tc>
      </w:tr>
      <w:tr>
        <w:tc>
          <w:tcPr>
            <w:tcW w:type="dxa" w:w="4320"/>
          </w:tcPr>
          <w:p>
            <w:r>
              <w:t>None - AlgoFund (algf)</w:t>
            </w:r>
          </w:p>
        </w:tc>
        <w:tc>
          <w:tcPr>
            <w:tcW w:type="dxa" w:w="4320"/>
          </w:tcPr>
          <w:p>
            <w:r>
              <w:t>None - Algory (alg)</w:t>
            </w:r>
          </w:p>
        </w:tc>
      </w:tr>
      <w:tr>
        <w:tc>
          <w:tcPr>
            <w:tcW w:type="dxa" w:w="4320"/>
          </w:tcPr>
          <w:p>
            <w:r>
              <w:t>None - AlgoStable (stbl)</w:t>
            </w:r>
          </w:p>
        </w:tc>
        <w:tc>
          <w:tcPr>
            <w:tcW w:type="dxa" w:w="4320"/>
          </w:tcPr>
          <w:p>
            <w:r>
              <w:t>None - AlgoStake (stke)</w:t>
            </w:r>
          </w:p>
        </w:tc>
      </w:tr>
      <w:tr>
        <w:tc>
          <w:tcPr>
            <w:tcW w:type="dxa" w:w="4320"/>
          </w:tcPr>
          <w:p>
            <w:r>
              <w:t>None - Payday (payday)</w:t>
            </w:r>
          </w:p>
        </w:tc>
        <w:tc>
          <w:tcPr>
            <w:tcW w:type="dxa" w:w="4320"/>
          </w:tcPr>
          <w:p>
            <w:r>
              <w:t>None - Pay It Now (pin)</w:t>
            </w:r>
          </w:p>
        </w:tc>
      </w:tr>
      <w:tr>
        <w:tc>
          <w:tcPr>
            <w:tcW w:type="dxa" w:w="4320"/>
          </w:tcPr>
          <w:p>
            <w:r>
              <w:t>None - 𝕏 Payments (xpay)</w:t>
            </w:r>
          </w:p>
        </w:tc>
        <w:tc>
          <w:tcPr>
            <w:tcW w:type="dxa" w:w="4320"/>
          </w:tcPr>
          <w:p>
            <w:r>
              <w:t>None - Pepe AI (pepeai)</w:t>
            </w:r>
          </w:p>
        </w:tc>
      </w:tr>
      <w:tr>
        <w:tc>
          <w:tcPr>
            <w:tcW w:type="dxa" w:w="4320"/>
          </w:tcPr>
          <w:p>
            <w:r>
              <w:t>None - Pepe AI Token (pepeai)</w:t>
            </w:r>
          </w:p>
        </w:tc>
        <w:tc>
          <w:tcPr>
            <w:tcW w:type="dxa" w:w="4320"/>
          </w:tcPr>
          <w:p>
            <w:r>
              <w:t>None - Pepe Analytics (pepeai)</w:t>
            </w:r>
          </w:p>
        </w:tc>
      </w:tr>
      <w:tr>
        <w:tc>
          <w:tcPr>
            <w:tcW w:type="dxa" w:w="4320"/>
          </w:tcPr>
          <w:p>
            <w:r>
              <w:t>None - PEPEBEAST (pepebeast)</w:t>
            </w:r>
          </w:p>
        </w:tc>
        <w:tc>
          <w:tcPr>
            <w:tcW w:type="dxa" w:w="4320"/>
          </w:tcPr>
          <w:p>
            <w:r>
              <w:t>None - Pepeblue (pepeblue)</w:t>
            </w:r>
          </w:p>
        </w:tc>
      </w:tr>
      <w:tr>
        <w:tc>
          <w:tcPr>
            <w:tcW w:type="dxa" w:w="4320"/>
          </w:tcPr>
          <w:p>
            <w:r>
              <w:t>None - Pepe CEO (peo)</w:t>
            </w:r>
          </w:p>
        </w:tc>
        <w:tc>
          <w:tcPr>
            <w:tcW w:type="dxa" w:w="4320"/>
          </w:tcPr>
          <w:p>
            <w:r>
              <w:t>None - Pepe CEO BSC (pepe ceo)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PEPER (peper)</w:t>
            </w:r>
          </w:p>
        </w:tc>
        <w:tc>
          <w:tcPr>
            <w:tcW w:type="dxa" w:w="4320"/>
          </w:tcPr>
          <w:p>
            <w:r>
              <w:t>None - Pepera (pepera)</w:t>
            </w:r>
          </w:p>
        </w:tc>
      </w:tr>
      <w:tr>
        <w:tc>
          <w:tcPr>
            <w:tcW w:type="dxa" w:w="4320"/>
          </w:tcPr>
          <w:p>
            <w:r>
              <w:t>None - PEPE Shibarium (pepe)</w:t>
            </w:r>
          </w:p>
        </w:tc>
        <w:tc>
          <w:tcPr>
            <w:tcW w:type="dxa" w:w="4320"/>
          </w:tcPr>
          <w:p>
            <w:r>
              <w:t>None - PepeSol (pepe)</w:t>
            </w:r>
          </w:p>
        </w:tc>
      </w:tr>
      <w:tr>
        <w:tc>
          <w:tcPr>
            <w:tcW w:type="dxa" w:w="4320"/>
          </w:tcPr>
          <w:p>
            <w:r>
              <w:t>None - Pepe (Solana) (pepe)</w:t>
            </w:r>
          </w:p>
        </w:tc>
        <w:tc>
          <w:tcPr>
            <w:tcW w:type="dxa" w:w="4320"/>
          </w:tcPr>
          <w:p>
            <w:r>
              <w:t>None - Pepe the Frog (pepebnb)</w:t>
            </w:r>
          </w:p>
        </w:tc>
      </w:tr>
      <w:tr>
        <w:tc>
          <w:tcPr>
            <w:tcW w:type="dxa" w:w="4320"/>
          </w:tcPr>
          <w:p>
            <w:r>
              <w:t>None - Pepe the pepe (pepee)</w:t>
            </w:r>
          </w:p>
        </w:tc>
        <w:tc>
          <w:tcPr>
            <w:tcW w:type="dxa" w:w="4320"/>
          </w:tcPr>
          <w:p>
            <w:r>
              <w:t>None - Pepito (pepi)</w:t>
            </w:r>
          </w:p>
        </w:tc>
      </w:tr>
      <w:tr>
        <w:tc>
          <w:tcPr>
            <w:tcW w:type="dxa" w:w="4320"/>
          </w:tcPr>
          <w:p>
            <w:r>
              <w:t>None - PEPPA (peppa)</w:t>
            </w:r>
          </w:p>
        </w:tc>
        <w:tc>
          <w:tcPr>
            <w:tcW w:type="dxa" w:w="4320"/>
          </w:tcPr>
          <w:p>
            <w:r>
              <w:t>None - PEPURAI (pepurai)</w:t>
            </w:r>
          </w:p>
        </w:tc>
      </w:tr>
      <w:tr>
        <w:tc>
          <w:tcPr>
            <w:tcW w:type="dxa" w:w="4320"/>
          </w:tcPr>
          <w:p>
            <w:r>
              <w:t>None - PERL.eco (perl)</w:t>
            </w:r>
          </w:p>
        </w:tc>
        <w:tc>
          <w:tcPr>
            <w:tcW w:type="dxa" w:w="4320"/>
          </w:tcPr>
          <w:p>
            <w:r>
              <w:t>None - Perpboost (boost)</w:t>
            </w:r>
          </w:p>
        </w:tc>
      </w:tr>
      <w:tr>
        <w:tc>
          <w:tcPr>
            <w:tcW w:type="dxa" w:w="4320"/>
          </w:tcPr>
          <w:p>
            <w:r>
              <w:t>None - Perpbot (pb)</w:t>
            </w:r>
          </w:p>
        </w:tc>
        <w:tc>
          <w:tcPr>
            <w:tcW w:type="dxa" w:w="4320"/>
          </w:tcPr>
          <w:p>
            <w:r>
              <w:t>None - Perpetual Wallet (pwt)</w:t>
            </w:r>
          </w:p>
        </w:tc>
      </w:tr>
      <w:tr>
        <w:tc>
          <w:tcPr>
            <w:tcW w:type="dxa" w:w="4320"/>
          </w:tcPr>
          <w:p>
            <w:r>
              <w:t>None - Perpetuum Coin (prp)</w:t>
            </w:r>
          </w:p>
        </w:tc>
        <w:tc>
          <w:tcPr>
            <w:tcW w:type="dxa" w:w="4320"/>
          </w:tcPr>
          <w:p>
            <w:r>
              <w:t>None - Persib Fan Token (persib)</w:t>
            </w:r>
          </w:p>
        </w:tc>
      </w:tr>
      <w:tr>
        <w:tc>
          <w:tcPr>
            <w:tcW w:type="dxa" w:w="4320"/>
          </w:tcPr>
          <w:p>
            <w:r>
              <w:t>None - Pesabase (pesa)</w:t>
            </w:r>
          </w:p>
        </w:tc>
        <w:tc>
          <w:tcPr>
            <w:tcW w:type="dxa" w:w="4320"/>
          </w:tcPr>
          <w:p>
            <w:r>
              <w:t>None - Petcoin (pet)</w:t>
            </w:r>
          </w:p>
        </w:tc>
      </w:tr>
      <w:tr>
        <w:tc>
          <w:tcPr>
            <w:tcW w:type="dxa" w:w="4320"/>
          </w:tcPr>
          <w:p>
            <w:r>
              <w:t>None - pETH (peth)</w:t>
            </w:r>
          </w:p>
        </w:tc>
        <w:tc>
          <w:tcPr>
            <w:tcW w:type="dxa" w:w="4320"/>
          </w:tcPr>
          <w:p>
            <w:r>
              <w:t>None - Pirichain (piri)</w:t>
            </w:r>
          </w:p>
        </w:tc>
      </w:tr>
      <w:tr>
        <w:tc>
          <w:tcPr>
            <w:tcW w:type="dxa" w:w="4320"/>
          </w:tcPr>
          <w:p>
            <w:r>
              <w:t>None - Pisscoin (piss)</w:t>
            </w:r>
          </w:p>
        </w:tc>
        <w:tc>
          <w:tcPr>
            <w:tcW w:type="dxa" w:w="4320"/>
          </w:tcPr>
          <w:p>
            <w:r>
              <w:t>None - Pitbull (pit)</w:t>
            </w:r>
          </w:p>
        </w:tc>
      </w:tr>
      <w:tr>
        <w:tc>
          <w:tcPr>
            <w:tcW w:type="dxa" w:w="4320"/>
          </w:tcPr>
          <w:p>
            <w:r>
              <w:t>None - Pitch FXS (pitchfxs)</w:t>
            </w:r>
          </w:p>
        </w:tc>
        <w:tc>
          <w:tcPr>
            <w:tcW w:type="dxa" w:w="4320"/>
          </w:tcPr>
          <w:p>
            <w:r>
              <w:t>None - Pixel ($pixe)</w:t>
            </w:r>
          </w:p>
        </w:tc>
      </w:tr>
      <w:tr>
        <w:tc>
          <w:tcPr>
            <w:tcW w:type="dxa" w:w="4320"/>
          </w:tcPr>
          <w:p>
            <w:r>
              <w:t>None - Pixel Battle (pwc)</w:t>
            </w:r>
          </w:p>
        </w:tc>
        <w:tc>
          <w:tcPr>
            <w:tcW w:type="dxa" w:w="4320"/>
          </w:tcPr>
          <w:p>
            <w:r>
              <w:t>None - PixelPotus (pxl)</w:t>
            </w:r>
          </w:p>
        </w:tc>
      </w:tr>
      <w:tr>
        <w:tc>
          <w:tcPr>
            <w:tcW w:type="dxa" w:w="4320"/>
          </w:tcPr>
          <w:p>
            <w:r>
              <w:t>None - PixelVerse (pixel)</w:t>
            </w:r>
          </w:p>
        </w:tc>
        <w:tc>
          <w:tcPr>
            <w:tcW w:type="dxa" w:w="4320"/>
          </w:tcPr>
          <w:p>
            <w:r>
              <w:t>None - Pixie (pix)</w:t>
            </w:r>
          </w:p>
        </w:tc>
      </w:tr>
      <w:tr>
        <w:tc>
          <w:tcPr>
            <w:tcW w:type="dxa" w:w="4320"/>
          </w:tcPr>
          <w:p>
            <w:r>
              <w:t>None - Pixiu Finance (pixiu)</w:t>
            </w:r>
          </w:p>
        </w:tc>
        <w:tc>
          <w:tcPr>
            <w:tcW w:type="dxa" w:w="4320"/>
          </w:tcPr>
          <w:p>
            <w:r>
              <w:t>None - Pizon (pzt)</w:t>
            </w:r>
          </w:p>
        </w:tc>
      </w:tr>
      <w:tr>
        <w:tc>
          <w:tcPr>
            <w:tcW w:type="dxa" w:w="4320"/>
          </w:tcPr>
          <w:p>
            <w:r>
              <w:t>None - Pizza Game (pizza)</w:t>
            </w:r>
          </w:p>
        </w:tc>
        <w:tc>
          <w:tcPr>
            <w:tcW w:type="dxa" w:w="4320"/>
          </w:tcPr>
          <w:p>
            <w:r>
              <w:t>None - Pkey (pkey)</w:t>
            </w:r>
          </w:p>
        </w:tc>
      </w:tr>
      <w:tr>
        <w:tc>
          <w:tcPr>
            <w:tcW w:type="dxa" w:w="4320"/>
          </w:tcPr>
          <w:p>
            <w:r>
              <w:t>None - PlaceWar Governance (place)</w:t>
            </w:r>
          </w:p>
        </w:tc>
        <w:tc>
          <w:tcPr>
            <w:tcW w:type="dxa" w:w="4320"/>
          </w:tcPr>
          <w:p>
            <w:r>
              <w:t>None - Plan B DAO (planb)</w:t>
            </w:r>
          </w:p>
        </w:tc>
      </w:tr>
      <w:tr>
        <w:tc>
          <w:tcPr>
            <w:tcW w:type="dxa" w:w="4320"/>
          </w:tcPr>
          <w:p>
            <w:r>
              <w:t>None - Plan Blui (pblui)</w:t>
            </w:r>
          </w:p>
        </w:tc>
        <w:tc>
          <w:tcPr>
            <w:tcW w:type="dxa" w:w="4320"/>
          </w:tcPr>
          <w:p>
            <w:r>
              <w:t>None - PlanetCats (catcoin)</w:t>
            </w:r>
          </w:p>
        </w:tc>
      </w:tr>
      <w:tr>
        <w:tc>
          <w:tcPr>
            <w:tcW w:type="dxa" w:w="4320"/>
          </w:tcPr>
          <w:p>
            <w:r>
              <w:t>None - Planet Sandbox (psb)</w:t>
            </w:r>
          </w:p>
        </w:tc>
        <w:tc>
          <w:tcPr>
            <w:tcW w:type="dxa" w:w="4320"/>
          </w:tcPr>
          <w:p>
            <w:r>
              <w:t>None - Polka Classic (dotc)</w:t>
            </w:r>
          </w:p>
        </w:tc>
      </w:tr>
      <w:tr>
        <w:tc>
          <w:tcPr>
            <w:tcW w:type="dxa" w:w="4320"/>
          </w:tcPr>
          <w:p>
            <w:r>
              <w:t>None - PolkaFantasy (xp)</w:t>
            </w:r>
          </w:p>
        </w:tc>
        <w:tc>
          <w:tcPr>
            <w:tcW w:type="dxa" w:w="4320"/>
          </w:tcPr>
          <w:p>
            <w:r>
              <w:t>None - Polkagold (pgold)</w:t>
            </w:r>
          </w:p>
        </w:tc>
      </w:tr>
      <w:tr>
        <w:tc>
          <w:tcPr>
            <w:tcW w:type="dxa" w:w="4320"/>
          </w:tcPr>
          <w:p>
            <w:r>
              <w:t>None - PolkaPet World (pets)</w:t>
            </w:r>
          </w:p>
        </w:tc>
        <w:tc>
          <w:tcPr>
            <w:tcW w:type="dxa" w:w="4320"/>
          </w:tcPr>
          <w:p>
            <w:r>
              <w:t>None - NftyPlay (polo)</w:t>
            </w:r>
          </w:p>
        </w:tc>
      </w:tr>
      <w:tr>
        <w:tc>
          <w:tcPr>
            <w:tcW w:type="dxa" w:w="4320"/>
          </w:tcPr>
          <w:p>
            <w:r>
              <w:t>None - Pollchain (poll)</w:t>
            </w:r>
          </w:p>
        </w:tc>
        <w:tc>
          <w:tcPr>
            <w:tcW w:type="dxa" w:w="4320"/>
          </w:tcPr>
          <w:p>
            <w:r>
              <w:t>None - Pollux Coin (pox)</w:t>
            </w:r>
          </w:p>
        </w:tc>
      </w:tr>
      <w:tr>
        <w:tc>
          <w:tcPr>
            <w:tcW w:type="dxa" w:w="4320"/>
          </w:tcPr>
          <w:p>
            <w:r>
              <w:t>None - Polly Finance (polly)</w:t>
            </w:r>
          </w:p>
        </w:tc>
        <w:tc>
          <w:tcPr>
            <w:tcW w:type="dxa" w:w="4320"/>
          </w:tcPr>
          <w:p>
            <w:r>
              <w:t>None - Polly DeFi Nest (ndefi)</w:t>
            </w:r>
          </w:p>
        </w:tc>
      </w:tr>
      <w:tr>
        <w:tc>
          <w:tcPr>
            <w:tcW w:type="dxa" w:w="4320"/>
          </w:tcPr>
          <w:p>
            <w:r>
              <w:t>None - Polycat Finance (fish)</w:t>
            </w:r>
          </w:p>
        </w:tc>
        <w:tc>
          <w:tcPr>
            <w:tcW w:type="dxa" w:w="4320"/>
          </w:tcPr>
          <w:p>
            <w:r>
              <w:t>None - PolyCub (polycub)</w:t>
            </w:r>
          </w:p>
        </w:tc>
      </w:tr>
      <w:tr>
        <w:tc>
          <w:tcPr>
            <w:tcW w:type="dxa" w:w="4320"/>
          </w:tcPr>
          <w:p>
            <w:r>
              <w:t>None - Poodl Exchange Token (pet)</w:t>
            </w:r>
          </w:p>
        </w:tc>
        <w:tc>
          <w:tcPr>
            <w:tcW w:type="dxa" w:w="4320"/>
          </w:tcPr>
          <w:p>
            <w:r>
              <w:t>None - Poo Doge (poo doge)</w:t>
            </w:r>
          </w:p>
        </w:tc>
      </w:tr>
      <w:tr>
        <w:tc>
          <w:tcPr>
            <w:tcW w:type="dxa" w:w="4320"/>
          </w:tcPr>
          <w:p>
            <w:r>
              <w:t>None - PoofCash (poof)</w:t>
            </w:r>
          </w:p>
        </w:tc>
        <w:tc>
          <w:tcPr>
            <w:tcW w:type="dxa" w:w="4320"/>
          </w:tcPr>
          <w:p>
            <w:r>
              <w:t>None - Pool Partyyy (party)</w:t>
            </w:r>
          </w:p>
        </w:tc>
      </w:tr>
      <w:tr>
        <w:tc>
          <w:tcPr>
            <w:tcW w:type="dxa" w:w="4320"/>
          </w:tcPr>
          <w:p>
            <w:r>
              <w:t>None - Poopsicle (poop)</w:t>
            </w:r>
          </w:p>
        </w:tc>
        <w:tc>
          <w:tcPr>
            <w:tcW w:type="dxa" w:w="4320"/>
          </w:tcPr>
          <w:p>
            <w:r>
              <w:t>None - PoorPleb (pp)</w:t>
            </w:r>
          </w:p>
        </w:tc>
      </w:tr>
      <w:tr>
        <w:tc>
          <w:tcPr>
            <w:tcW w:type="dxa" w:w="4320"/>
          </w:tcPr>
          <w:p>
            <w:r>
              <w:t>None - Popcoin (pop)</w:t>
            </w:r>
          </w:p>
        </w:tc>
        <w:tc>
          <w:tcPr>
            <w:tcW w:type="dxa" w:w="4320"/>
          </w:tcPr>
          <w:p>
            <w:r>
              <w:t>None - POPDOG (popdog)</w:t>
            </w:r>
          </w:p>
        </w:tc>
      </w:tr>
      <w:tr>
        <w:tc>
          <w:tcPr>
            <w:tcW w:type="dxa" w:w="4320"/>
          </w:tcPr>
          <w:p>
            <w:r>
              <w:t>None - PopeCoin (pope)</w:t>
            </w:r>
          </w:p>
        </w:tc>
        <w:tc>
          <w:tcPr>
            <w:tcW w:type="dxa" w:w="4320"/>
          </w:tcPr>
          <w:p>
            <w:r>
              <w:t>None - POPKON (popk)</w:t>
            </w:r>
          </w:p>
        </w:tc>
      </w:tr>
      <w:tr>
        <w:tc>
          <w:tcPr>
            <w:tcW w:type="dxa" w:w="4320"/>
          </w:tcPr>
          <w:p>
            <w:r>
              <w:t>None - Popo, Pepe's Dog ($popo)</w:t>
            </w:r>
          </w:p>
        </w:tc>
        <w:tc>
          <w:tcPr>
            <w:tcW w:type="dxa" w:w="4320"/>
          </w:tcPr>
          <w:p>
            <w:r>
              <w:t>None - Pop Token (ppt)</w:t>
            </w:r>
          </w:p>
        </w:tc>
      </w:tr>
      <w:tr>
        <w:tc>
          <w:tcPr>
            <w:tcW w:type="dxa" w:w="4320"/>
          </w:tcPr>
          <w:p>
            <w:r>
              <w:t>None - Pork (pork)</w:t>
            </w:r>
          </w:p>
        </w:tc>
        <w:tc>
          <w:tcPr>
            <w:tcW w:type="dxa" w:w="4320"/>
          </w:tcPr>
          <w:p>
            <w:r>
              <w:t>None - PornRocket (pornrocket)</w:t>
            </w:r>
          </w:p>
        </w:tc>
      </w:tr>
      <w:tr>
        <w:tc>
          <w:tcPr>
            <w:tcW w:type="dxa" w:w="4320"/>
          </w:tcPr>
          <w:p>
            <w:r>
              <w:t>None - Port3 Network (port3)</w:t>
            </w:r>
          </w:p>
        </w:tc>
        <w:tc>
          <w:tcPr>
            <w:tcW w:type="dxa" w:w="4320"/>
          </w:tcPr>
          <w:p>
            <w:r>
              <w:t>None - Portuma (por)</w:t>
            </w:r>
          </w:p>
        </w:tc>
      </w:tr>
      <w:tr>
        <w:tc>
          <w:tcPr>
            <w:tcW w:type="dxa" w:w="4320"/>
          </w:tcPr>
          <w:p>
            <w:r>
              <w:t>None - Porygon (pory)</w:t>
            </w:r>
          </w:p>
        </w:tc>
        <w:tc>
          <w:tcPr>
            <w:tcW w:type="dxa" w:w="4320"/>
          </w:tcPr>
          <w:p>
            <w:r>
              <w:t>None - PoS-32 (pos32)</w:t>
            </w:r>
          </w:p>
        </w:tc>
      </w:tr>
      <w:tr>
        <w:tc>
          <w:tcPr>
            <w:tcW w:type="dxa" w:w="4320"/>
          </w:tcPr>
          <w:p>
            <w:r>
              <w:t>None - Poseidollar (pdo)</w:t>
            </w:r>
          </w:p>
        </w:tc>
        <w:tc>
          <w:tcPr>
            <w:tcW w:type="dxa" w:w="4320"/>
          </w:tcPr>
          <w:p>
            <w:r>
              <w:t>None - Poseidon Finance (psdn)</w:t>
            </w:r>
          </w:p>
        </w:tc>
      </w:tr>
      <w:tr>
        <w:tc>
          <w:tcPr>
            <w:tcW w:type="dxa" w:w="4320"/>
          </w:tcPr>
          <w:p>
            <w:r>
              <w:t>None - Public Violet Fybo (pvfybo)</w:t>
            </w:r>
          </w:p>
        </w:tc>
        <w:tc>
          <w:tcPr>
            <w:tcW w:type="dxa" w:w="4320"/>
          </w:tcPr>
          <w:p>
            <w:r>
              <w:t>None - Pudgy Cat ($pudgy)</w:t>
            </w:r>
          </w:p>
        </w:tc>
      </w:tr>
      <w:tr>
        <w:tc>
          <w:tcPr>
            <w:tcW w:type="dxa" w:w="4320"/>
          </w:tcPr>
          <w:p>
            <w:r>
              <w:t>None - pufETH (pufeth)</w:t>
            </w:r>
          </w:p>
        </w:tc>
        <w:tc>
          <w:tcPr>
            <w:tcW w:type="dxa" w:w="4320"/>
          </w:tcPr>
          <w:p>
            <w:r>
              <w:t>None - PUFF (puff)</w:t>
            </w:r>
          </w:p>
        </w:tc>
      </w:tr>
      <w:tr>
        <w:tc>
          <w:tcPr>
            <w:tcW w:type="dxa" w:w="4320"/>
          </w:tcPr>
          <w:p>
            <w:r>
              <w:t>None - Pumpkin Monster Token (pum)</w:t>
            </w:r>
          </w:p>
        </w:tc>
        <w:tc>
          <w:tcPr>
            <w:tcW w:type="dxa" w:w="4320"/>
          </w:tcPr>
          <w:p>
            <w:r>
              <w:t>None - Pumpopoly (pumpopoly)</w:t>
            </w:r>
          </w:p>
        </w:tc>
      </w:tr>
      <w:tr>
        <w:tc>
          <w:tcPr>
            <w:tcW w:type="dxa" w:w="4320"/>
          </w:tcPr>
          <w:p>
            <w:r>
              <w:t>None - Pumpr (pumpr)</w:t>
            </w:r>
          </w:p>
        </w:tc>
        <w:tc>
          <w:tcPr>
            <w:tcW w:type="dxa" w:w="4320"/>
          </w:tcPr>
          <w:p>
            <w:r>
              <w:t>None - Punchy Token (punch)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Punk Sat (psat)</w:t>
            </w:r>
          </w:p>
        </w:tc>
        <w:tc>
          <w:tcPr>
            <w:tcW w:type="dxa" w:w="4320"/>
          </w:tcPr>
          <w:p>
            <w:r>
              <w:t>None - POW (pow)</w:t>
            </w:r>
          </w:p>
        </w:tc>
      </w:tr>
      <w:tr>
        <w:tc>
          <w:tcPr>
            <w:tcW w:type="dxa" w:w="4320"/>
          </w:tcPr>
          <w:p>
            <w:r>
              <w:t>None - PunkSwap (punk)</w:t>
            </w:r>
          </w:p>
        </w:tc>
        <w:tc>
          <w:tcPr>
            <w:tcW w:type="dxa" w:w="4320"/>
          </w:tcPr>
          <w:p>
            <w:r>
              <w:t>None - Punk Vault (NFTX) (punk)</w:t>
            </w:r>
          </w:p>
        </w:tc>
      </w:tr>
      <w:tr>
        <w:tc>
          <w:tcPr>
            <w:tcW w:type="dxa" w:w="4320"/>
          </w:tcPr>
          <w:p>
            <w:r>
              <w:t>None - Pup Doge (pupdoge)</w:t>
            </w:r>
          </w:p>
        </w:tc>
        <w:tc>
          <w:tcPr>
            <w:tcW w:type="dxa" w:w="4320"/>
          </w:tcPr>
          <w:p>
            <w:r>
              <w:t>None - Puzzle Swap (puzzle)</w:t>
            </w:r>
          </w:p>
        </w:tc>
      </w:tr>
      <w:tr>
        <w:tc>
          <w:tcPr>
            <w:tcW w:type="dxa" w:w="4320"/>
          </w:tcPr>
          <w:p>
            <w:r>
              <w:t>None - PVC META (pvc)</w:t>
            </w:r>
          </w:p>
        </w:tc>
        <w:tc>
          <w:tcPr>
            <w:tcW w:type="dxa" w:w="4320"/>
          </w:tcPr>
          <w:p>
            <w:r>
              <w:t>None - PVP (pvp)</w:t>
            </w:r>
          </w:p>
        </w:tc>
      </w:tr>
      <w:tr>
        <w:tc>
          <w:tcPr>
            <w:tcW w:type="dxa" w:w="4320"/>
          </w:tcPr>
          <w:p>
            <w:r>
              <w:t>None - PVPTrading (pvpbot)</w:t>
            </w:r>
          </w:p>
        </w:tc>
        <w:tc>
          <w:tcPr>
            <w:tcW w:type="dxa" w:w="4320"/>
          </w:tcPr>
          <w:p>
            <w:r>
              <w:t>None - PWRCASH (pwrc)</w:t>
            </w:r>
          </w:p>
        </w:tc>
      </w:tr>
      <w:tr>
        <w:tc>
          <w:tcPr>
            <w:tcW w:type="dxa" w:w="4320"/>
          </w:tcPr>
          <w:p>
            <w:r>
              <w:t>None - Pyrin (pyi)</w:t>
            </w:r>
          </w:p>
        </w:tc>
        <w:tc>
          <w:tcPr>
            <w:tcW w:type="dxa" w:w="4320"/>
          </w:tcPr>
          <w:p>
            <w:r>
              <w:t>None - Pyrrho (pyo)</w:t>
            </w:r>
          </w:p>
        </w:tc>
      </w:tr>
      <w:tr>
        <w:tc>
          <w:tcPr>
            <w:tcW w:type="dxa" w:w="4320"/>
          </w:tcPr>
          <w:p>
            <w:r>
              <w:t>None - Qtoken (qto)</w:t>
            </w:r>
          </w:p>
        </w:tc>
        <w:tc>
          <w:tcPr>
            <w:tcW w:type="dxa" w:w="4320"/>
          </w:tcPr>
          <w:p>
            <w:r>
              <w:t>None - Quantfury (qtf)</w:t>
            </w:r>
          </w:p>
        </w:tc>
      </w:tr>
      <w:tr>
        <w:tc>
          <w:tcPr>
            <w:tcW w:type="dxa" w:w="4320"/>
          </w:tcPr>
          <w:p>
            <w:r>
              <w:t>None - Quantland (qlt)</w:t>
            </w:r>
          </w:p>
        </w:tc>
        <w:tc>
          <w:tcPr>
            <w:tcW w:type="dxa" w:w="4320"/>
          </w:tcPr>
          <w:p>
            <w:r>
              <w:t>None - Quantum Tech (qua)</w:t>
            </w:r>
          </w:p>
        </w:tc>
      </w:tr>
      <w:tr>
        <w:tc>
          <w:tcPr>
            <w:tcW w:type="dxa" w:w="4320"/>
          </w:tcPr>
          <w:p>
            <w:r>
              <w:t>None - Quantum X (qtx)</w:t>
            </w:r>
          </w:p>
        </w:tc>
        <w:tc>
          <w:tcPr>
            <w:tcW w:type="dxa" w:w="4320"/>
          </w:tcPr>
          <w:p>
            <w:r>
              <w:t>None - Quark Protocol Staked KUJI (qckuji)</w:t>
            </w:r>
          </w:p>
        </w:tc>
      </w:tr>
      <w:tr>
        <w:tc>
          <w:tcPr>
            <w:tcW w:type="dxa" w:w="4320"/>
          </w:tcPr>
          <w:p>
            <w:r>
              <w:t>None - Quark Protocol Staked MNTA (qcmnta)</w:t>
            </w:r>
          </w:p>
        </w:tc>
        <w:tc>
          <w:tcPr>
            <w:tcW w:type="dxa" w:w="4320"/>
          </w:tcPr>
          <w:p>
            <w:r>
              <w:t>None - Quartz (qtz)</w:t>
            </w:r>
          </w:p>
        </w:tc>
      </w:tr>
      <w:tr>
        <w:tc>
          <w:tcPr>
            <w:tcW w:type="dxa" w:w="4320"/>
          </w:tcPr>
          <w:p>
            <w:r>
              <w:t>None - Quasacoin (qua)</w:t>
            </w:r>
          </w:p>
        </w:tc>
        <w:tc>
          <w:tcPr>
            <w:tcW w:type="dxa" w:w="4320"/>
          </w:tcPr>
          <w:p>
            <w:r>
              <w:t>None - Qubic Finance (qubic)</w:t>
            </w:r>
          </w:p>
        </w:tc>
      </w:tr>
      <w:tr>
        <w:tc>
          <w:tcPr>
            <w:tcW w:type="dxa" w:w="4320"/>
          </w:tcPr>
          <w:p>
            <w:r>
              <w:t>None - Qubic (qubic)</w:t>
            </w:r>
          </w:p>
        </w:tc>
        <w:tc>
          <w:tcPr>
            <w:tcW w:type="dxa" w:w="4320"/>
          </w:tcPr>
          <w:p>
            <w:r>
              <w:t>None - Qubit (qbt)</w:t>
            </w:r>
          </w:p>
        </w:tc>
      </w:tr>
      <w:tr>
        <w:tc>
          <w:tcPr>
            <w:tcW w:type="dxa" w:w="4320"/>
          </w:tcPr>
          <w:p>
            <w:r>
              <w:t>None - Quebecoin (qbc)</w:t>
            </w:r>
          </w:p>
        </w:tc>
        <w:tc>
          <w:tcPr>
            <w:tcW w:type="dxa" w:w="4320"/>
          </w:tcPr>
          <w:p>
            <w:r>
              <w:t>None - queenETH (qeth)</w:t>
            </w:r>
          </w:p>
        </w:tc>
      </w:tr>
      <w:tr>
        <w:tc>
          <w:tcPr>
            <w:tcW w:type="dxa" w:w="4320"/>
          </w:tcPr>
          <w:p>
            <w:r>
              <w:t>None - Quicksilver (qck)</w:t>
            </w:r>
          </w:p>
        </w:tc>
        <w:tc>
          <w:tcPr>
            <w:tcW w:type="dxa" w:w="4320"/>
          </w:tcPr>
          <w:p>
            <w:r>
              <w:t>None - Quidax (qdx)</w:t>
            </w:r>
          </w:p>
        </w:tc>
      </w:tr>
      <w:tr>
        <w:tc>
          <w:tcPr>
            <w:tcW w:type="dxa" w:w="4320"/>
          </w:tcPr>
          <w:p>
            <w:r>
              <w:t>None - QUINCOIN (qin)</w:t>
            </w:r>
          </w:p>
        </w:tc>
        <w:tc>
          <w:tcPr>
            <w:tcW w:type="dxa" w:w="4320"/>
          </w:tcPr>
          <w:p>
            <w:r>
              <w:t>None - QuipuSwap Governance (quipu)</w:t>
            </w:r>
          </w:p>
        </w:tc>
      </w:tr>
      <w:tr>
        <w:tc>
          <w:tcPr>
            <w:tcW w:type="dxa" w:w="4320"/>
          </w:tcPr>
          <w:p>
            <w:r>
              <w:t>None - Quoll Finance (quo)</w:t>
            </w:r>
          </w:p>
        </w:tc>
        <w:tc>
          <w:tcPr>
            <w:tcW w:type="dxa" w:w="4320"/>
          </w:tcPr>
          <w:p>
            <w:r>
              <w:t>None - Quorium (qgold)</w:t>
            </w:r>
          </w:p>
        </w:tc>
      </w:tr>
      <w:tr>
        <w:tc>
          <w:tcPr>
            <w:tcW w:type="dxa" w:w="4320"/>
          </w:tcPr>
          <w:p>
            <w:r>
              <w:t>None - ReadFi (rdf)</w:t>
            </w:r>
          </w:p>
        </w:tc>
        <w:tc>
          <w:tcPr>
            <w:tcW w:type="dxa" w:w="4320"/>
          </w:tcPr>
          <w:p>
            <w:r>
              <w:t>None - Reaktor (rkr)</w:t>
            </w:r>
          </w:p>
        </w:tc>
      </w:tr>
      <w:tr>
        <w:tc>
          <w:tcPr>
            <w:tcW w:type="dxa" w:w="4320"/>
          </w:tcPr>
          <w:p>
            <w:r>
              <w:t>None - RealAliensEnjoyingLiquidity ($rael)</w:t>
            </w:r>
          </w:p>
        </w:tc>
        <w:tc>
          <w:tcPr>
            <w:tcW w:type="dxa" w:w="4320"/>
          </w:tcPr>
          <w:p>
            <w:r>
              <w:t>None - Real BIG Coin (rbc)</w:t>
            </w:r>
          </w:p>
        </w:tc>
      </w:tr>
      <w:tr>
        <w:tc>
          <w:tcPr>
            <w:tcW w:type="dxa" w:w="4320"/>
          </w:tcPr>
          <w:p>
            <w:r>
              <w:t>None - Real Estate Token (r3t)</w:t>
            </w:r>
          </w:p>
        </w:tc>
        <w:tc>
          <w:tcPr>
            <w:tcW w:type="dxa" w:w="4320"/>
          </w:tcPr>
          <w:p>
            <w:r>
              <w:t>None - Realfinance Network (refi)</w:t>
            </w:r>
          </w:p>
        </w:tc>
      </w:tr>
      <w:tr>
        <w:tc>
          <w:tcPr>
            <w:tcW w:type="dxa" w:w="4320"/>
          </w:tcPr>
          <w:p>
            <w:r>
              <w:t>None - Realio (rio)</w:t>
            </w:r>
          </w:p>
        </w:tc>
        <w:tc>
          <w:tcPr>
            <w:tcW w:type="dxa" w:w="4320"/>
          </w:tcPr>
          <w:p>
            <w:r>
              <w:t>None - Realis Network (lis)</w:t>
            </w:r>
          </w:p>
        </w:tc>
      </w:tr>
      <w:tr>
        <w:tc>
          <w:tcPr>
            <w:tcW w:type="dxa" w:w="4320"/>
          </w:tcPr>
          <w:p>
            <w:r>
              <w:t>None - RealLink (real)</w:t>
            </w:r>
          </w:p>
        </w:tc>
        <w:tc>
          <w:tcPr>
            <w:tcW w:type="dxa" w:w="4320"/>
          </w:tcPr>
          <w:p>
            <w:r>
              <w:t>None - RealMoneyWorld (rmw)</w:t>
            </w:r>
          </w:p>
        </w:tc>
      </w:tr>
      <w:tr>
        <w:tc>
          <w:tcPr>
            <w:tcW w:type="dxa" w:w="4320"/>
          </w:tcPr>
          <w:p>
            <w:r>
              <w:t>None - Real Realm (real)</w:t>
            </w:r>
          </w:p>
        </w:tc>
        <w:tc>
          <w:tcPr>
            <w:tcW w:type="dxa" w:w="4320"/>
          </w:tcPr>
          <w:p>
            <w:r>
              <w:t>None - Reddit (reddit)</w:t>
            </w:r>
          </w:p>
        </w:tc>
      </w:tr>
      <w:tr>
        <w:tc>
          <w:tcPr>
            <w:tcW w:type="dxa" w:w="4320"/>
          </w:tcPr>
          <w:p>
            <w:r>
              <w:t>None - RegularPresale (regu)</w:t>
            </w:r>
          </w:p>
        </w:tc>
        <w:tc>
          <w:tcPr>
            <w:tcW w:type="dxa" w:w="4320"/>
          </w:tcPr>
          <w:p>
            <w:r>
              <w:t>None - Reign of Terror (reign)</w:t>
            </w:r>
          </w:p>
        </w:tc>
      </w:tr>
      <w:tr>
        <w:tc>
          <w:tcPr>
            <w:tcW w:type="dxa" w:w="4320"/>
          </w:tcPr>
          <w:p>
            <w:r>
              <w:t>None - REKT (rekt)</w:t>
            </w:r>
          </w:p>
        </w:tc>
        <w:tc>
          <w:tcPr>
            <w:tcW w:type="dxa" w:w="4320"/>
          </w:tcPr>
          <w:p>
            <w:r>
              <w:t>None - RektSkulls (rekt)</w:t>
            </w:r>
          </w:p>
        </w:tc>
      </w:tr>
      <w:tr>
        <w:tc>
          <w:tcPr>
            <w:tcW w:type="dxa" w:w="4320"/>
          </w:tcPr>
          <w:p>
            <w:r>
              <w:t>None - Relation Native Token (rel)</w:t>
            </w:r>
          </w:p>
        </w:tc>
        <w:tc>
          <w:tcPr>
            <w:tcW w:type="dxa" w:w="4320"/>
          </w:tcPr>
          <w:p>
            <w:r>
              <w:t>None - Renq Finance (renq)</w:t>
            </w:r>
          </w:p>
        </w:tc>
      </w:tr>
      <w:tr>
        <w:tc>
          <w:tcPr>
            <w:tcW w:type="dxa" w:w="4320"/>
          </w:tcPr>
          <w:p>
            <w:r>
              <w:t>None - Renzo Restaked ETH (ezeth)</w:t>
            </w:r>
          </w:p>
        </w:tc>
        <w:tc>
          <w:tcPr>
            <w:tcW w:type="dxa" w:w="4320"/>
          </w:tcPr>
          <w:p>
            <w:r>
              <w:t>None - Reon (reon)</w:t>
            </w:r>
          </w:p>
        </w:tc>
      </w:tr>
      <w:tr>
        <w:tc>
          <w:tcPr>
            <w:tcW w:type="dxa" w:w="4320"/>
          </w:tcPr>
          <w:p>
            <w:r>
              <w:t>None - ReptilianZuckerBidenBartcoin (bart)</w:t>
            </w:r>
          </w:p>
        </w:tc>
        <w:tc>
          <w:tcPr>
            <w:tcW w:type="dxa" w:w="4320"/>
          </w:tcPr>
          <w:p>
            <w:r>
              <w:t>None - Republic Note (note)</w:t>
            </w:r>
          </w:p>
        </w:tc>
      </w:tr>
      <w:tr>
        <w:tc>
          <w:tcPr>
            <w:tcW w:type="dxa" w:w="4320"/>
          </w:tcPr>
          <w:p>
            <w:r>
              <w:t>None - REVIVAL (revival)</w:t>
            </w:r>
          </w:p>
        </w:tc>
        <w:tc>
          <w:tcPr>
            <w:tcW w:type="dxa" w:w="4320"/>
          </w:tcPr>
          <w:p>
            <w:r>
              <w:t>None - RevivalX (rvlx)</w:t>
            </w:r>
          </w:p>
        </w:tc>
      </w:tr>
      <w:tr>
        <w:tc>
          <w:tcPr>
            <w:tcW w:type="dxa" w:w="4320"/>
          </w:tcPr>
          <w:p>
            <w:r>
              <w:t>None - ReviveEth (revive)</w:t>
            </w:r>
          </w:p>
        </w:tc>
        <w:tc>
          <w:tcPr>
            <w:tcW w:type="dxa" w:w="4320"/>
          </w:tcPr>
          <w:p>
            <w:r>
              <w:t>None - revoAI (revoai)</w:t>
            </w:r>
          </w:p>
        </w:tc>
      </w:tr>
      <w:tr>
        <w:tc>
          <w:tcPr>
            <w:tcW w:type="dxa" w:w="4320"/>
          </w:tcPr>
          <w:p>
            <w:r>
              <w:t>None - Revoland (revo)</w:t>
            </w:r>
          </w:p>
        </w:tc>
        <w:tc>
          <w:tcPr>
            <w:tcW w:type="dxa" w:w="4320"/>
          </w:tcPr>
          <w:p>
            <w:r>
              <w:t>None - Revolotto (rvl)</w:t>
            </w:r>
          </w:p>
        </w:tc>
      </w:tr>
      <w:tr>
        <w:tc>
          <w:tcPr>
            <w:tcW w:type="dxa" w:w="4320"/>
          </w:tcPr>
          <w:p>
            <w:r>
              <w:t>None - RevolutionGames (rvlng)</w:t>
            </w:r>
          </w:p>
        </w:tc>
        <w:tc>
          <w:tcPr>
            <w:tcW w:type="dxa" w:w="4320"/>
          </w:tcPr>
          <w:p>
            <w:r>
              <w:t>None - Revswap (rvs)</w:t>
            </w:r>
          </w:p>
        </w:tc>
      </w:tr>
      <w:tr>
        <w:tc>
          <w:tcPr>
            <w:tcW w:type="dxa" w:w="4320"/>
          </w:tcPr>
          <w:p>
            <w:r>
              <w:t>None - RIKEZA (rik)</w:t>
            </w:r>
          </w:p>
        </w:tc>
        <w:tc>
          <w:tcPr>
            <w:tcW w:type="dxa" w:w="4320"/>
          </w:tcPr>
          <w:p>
            <w:r>
              <w:t>None - Rikkei Finance (rifi)</w:t>
            </w:r>
          </w:p>
        </w:tc>
      </w:tr>
      <w:tr>
        <w:tc>
          <w:tcPr>
            <w:tcW w:type="dxa" w:w="4320"/>
          </w:tcPr>
          <w:p>
            <w:r>
              <w:t>None - RillaFi (rilla)</w:t>
            </w:r>
          </w:p>
        </w:tc>
        <w:tc>
          <w:tcPr>
            <w:tcW w:type="dxa" w:w="4320"/>
          </w:tcPr>
          <w:p>
            <w:r>
              <w:t>None - RIMAUNANGIS (rxt)</w:t>
            </w:r>
          </w:p>
        </w:tc>
      </w:tr>
      <w:tr>
        <w:tc>
          <w:tcPr>
            <w:tcW w:type="dxa" w:w="4320"/>
          </w:tcPr>
          <w:p>
            <w:r>
              <w:t>None - Rin Finance Coin (rifico)</w:t>
            </w:r>
          </w:p>
        </w:tc>
        <w:tc>
          <w:tcPr>
            <w:tcW w:type="dxa" w:w="4320"/>
          </w:tcPr>
          <w:p>
            <w:r>
              <w:t>None - Rinia Inu (rinia)</w:t>
            </w:r>
          </w:p>
        </w:tc>
      </w:tr>
      <w:tr>
        <w:tc>
          <w:tcPr>
            <w:tcW w:type="dxa" w:w="4320"/>
          </w:tcPr>
          <w:p>
            <w:r>
              <w:t>None - Riot Racers (riot)</w:t>
            </w:r>
          </w:p>
        </w:tc>
        <w:tc>
          <w:tcPr>
            <w:tcW w:type="dxa" w:w="4320"/>
          </w:tcPr>
          <w:p>
            <w:r>
              <w:t>None - Ripae (pae)</w:t>
            </w:r>
          </w:p>
        </w:tc>
      </w:tr>
      <w:tr>
        <w:tc>
          <w:tcPr>
            <w:tcW w:type="dxa" w:w="4320"/>
          </w:tcPr>
          <w:p>
            <w:r>
              <w:t>None - Ripae pMATIC (pmatic)</w:t>
            </w:r>
          </w:p>
        </w:tc>
        <w:tc>
          <w:tcPr>
            <w:tcW w:type="dxa" w:w="4320"/>
          </w:tcPr>
          <w:p>
            <w:r>
              <w:t>None - Risecoin (rsc)</w:t>
            </w:r>
          </w:p>
        </w:tc>
      </w:tr>
      <w:tr>
        <w:tc>
          <w:tcPr>
            <w:tcW w:type="dxa" w:w="4320"/>
          </w:tcPr>
          <w:p>
            <w:r>
              <w:t>None - Rodeo Finance (rdo)</w:t>
            </w:r>
          </w:p>
        </w:tc>
        <w:tc>
          <w:tcPr>
            <w:tcW w:type="dxa" w:w="4320"/>
          </w:tcPr>
          <w:p>
            <w:r>
              <w:t>None - ROGin AI (rog)</w:t>
            </w:r>
          </w:p>
        </w:tc>
      </w:tr>
      <w:tr>
        <w:tc>
          <w:tcPr>
            <w:tcW w:type="dxa" w:w="4320"/>
          </w:tcPr>
          <w:p>
            <w:r>
              <w:t>None - MarbleVerse (rlm)</w:t>
            </w:r>
          </w:p>
        </w:tc>
        <w:tc>
          <w:tcPr>
            <w:tcW w:type="dxa" w:w="4320"/>
          </w:tcPr>
          <w:p>
            <w:r>
              <w:t>None - Roncoin (ron)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ROND (rond)</w:t>
            </w:r>
          </w:p>
        </w:tc>
        <w:tc>
          <w:tcPr>
            <w:tcW w:type="dxa" w:w="4320"/>
          </w:tcPr>
          <w:p>
            <w:r>
              <w:t>None - RonWeasleyTrumpToadN64Inu (bnb)</w:t>
            </w:r>
          </w:p>
        </w:tc>
      </w:tr>
      <w:tr>
        <w:tc>
          <w:tcPr>
            <w:tcW w:type="dxa" w:w="4320"/>
          </w:tcPr>
          <w:p>
            <w:r>
              <w:t>None - Sabaka Inu (sabaka inu)</w:t>
            </w:r>
          </w:p>
        </w:tc>
        <w:tc>
          <w:tcPr>
            <w:tcW w:type="dxa" w:w="4320"/>
          </w:tcPr>
          <w:p>
            <w:r>
              <w:t>None - Saber (saber)</w:t>
            </w:r>
          </w:p>
        </w:tc>
      </w:tr>
      <w:tr>
        <w:tc>
          <w:tcPr>
            <w:tcW w:type="dxa" w:w="4320"/>
          </w:tcPr>
          <w:p>
            <w:r>
              <w:t>None - Sable Coin (usds)</w:t>
            </w:r>
          </w:p>
        </w:tc>
        <w:tc>
          <w:tcPr>
            <w:tcW w:type="dxa" w:w="4320"/>
          </w:tcPr>
          <w:p>
            <w:r>
              <w:t>None - Sacabambaspis (saca)</w:t>
            </w:r>
          </w:p>
        </w:tc>
      </w:tr>
      <w:tr>
        <w:tc>
          <w:tcPr>
            <w:tcW w:type="dxa" w:w="4320"/>
          </w:tcPr>
          <w:p>
            <w:r>
              <w:t>None - SAFE(AnWang) (safe)</w:t>
            </w:r>
          </w:p>
        </w:tc>
        <w:tc>
          <w:tcPr>
            <w:tcW w:type="dxa" w:w="4320"/>
          </w:tcPr>
          <w:p>
            <w:r>
              <w:t>None - SafeBlast (blast)</w:t>
            </w:r>
          </w:p>
        </w:tc>
      </w:tr>
      <w:tr>
        <w:tc>
          <w:tcPr>
            <w:tcW w:type="dxa" w:w="4320"/>
          </w:tcPr>
          <w:p>
            <w:r>
              <w:t>None - SafeBonk (sbonk)</w:t>
            </w:r>
          </w:p>
        </w:tc>
        <w:tc>
          <w:tcPr>
            <w:tcW w:type="dxa" w:w="4320"/>
          </w:tcPr>
          <w:p>
            <w:r>
              <w:t>None - SAFE PLANET EARTH AI (speai)</w:t>
            </w:r>
          </w:p>
        </w:tc>
      </w:tr>
      <w:tr>
        <w:tc>
          <w:tcPr>
            <w:tcW w:type="dxa" w:w="4320"/>
          </w:tcPr>
          <w:p>
            <w:r>
              <w:t>None - SAFEREUM (safereum)</w:t>
            </w:r>
          </w:p>
        </w:tc>
        <w:tc>
          <w:tcPr>
            <w:tcW w:type="dxa" w:w="4320"/>
          </w:tcPr>
          <w:p>
            <w:r>
              <w:t>None - Safe SeaFood Coin (ssf)</w:t>
            </w:r>
          </w:p>
        </w:tc>
      </w:tr>
      <w:tr>
        <w:tc>
          <w:tcPr>
            <w:tcW w:type="dxa" w:w="4320"/>
          </w:tcPr>
          <w:p>
            <w:r>
              <w:t>None - SafeStake (dvt)</w:t>
            </w:r>
          </w:p>
        </w:tc>
        <w:tc>
          <w:tcPr>
            <w:tcW w:type="dxa" w:w="4320"/>
          </w:tcPr>
          <w:p>
            <w:r>
              <w:t>None - Safe (safe)</w:t>
            </w:r>
          </w:p>
        </w:tc>
      </w:tr>
      <w:tr>
        <w:tc>
          <w:tcPr>
            <w:tcW w:type="dxa" w:w="4320"/>
          </w:tcPr>
          <w:p>
            <w:r>
              <w:t>None - Safetrees (trees)</w:t>
            </w:r>
          </w:p>
        </w:tc>
        <w:tc>
          <w:tcPr>
            <w:tcW w:type="dxa" w:w="4320"/>
          </w:tcPr>
          <w:p>
            <w:r>
              <w:t>None - SafeWard AI (swi)</w:t>
            </w:r>
          </w:p>
        </w:tc>
      </w:tr>
      <w:tr>
        <w:tc>
          <w:tcPr>
            <w:tcW w:type="dxa" w:w="4320"/>
          </w:tcPr>
          <w:p>
            <w:r>
              <w:t>None - Safle (safle)</w:t>
            </w:r>
          </w:p>
        </w:tc>
        <w:tc>
          <w:tcPr>
            <w:tcW w:type="dxa" w:w="4320"/>
          </w:tcPr>
          <w:p>
            <w:r>
              <w:t>None - FREECZ (freecz)</w:t>
            </w:r>
          </w:p>
        </w:tc>
      </w:tr>
      <w:tr>
        <w:tc>
          <w:tcPr>
            <w:tcW w:type="dxa" w:w="4320"/>
          </w:tcPr>
          <w:p>
            <w:r>
              <w:t>None - SafuDex (sfd)</w:t>
            </w:r>
          </w:p>
        </w:tc>
        <w:tc>
          <w:tcPr>
            <w:tcW w:type="dxa" w:w="4320"/>
          </w:tcPr>
          <w:p>
            <w:r>
              <w:t>None - SAFU Protocol (safu)</w:t>
            </w:r>
          </w:p>
        </w:tc>
      </w:tr>
      <w:tr>
        <w:tc>
          <w:tcPr>
            <w:tcW w:type="dxa" w:w="4320"/>
          </w:tcPr>
          <w:p>
            <w:r>
              <w:t>None - SAFUU (safuu)</w:t>
            </w:r>
          </w:p>
        </w:tc>
        <w:tc>
          <w:tcPr>
            <w:tcW w:type="dxa" w:w="4320"/>
          </w:tcPr>
          <w:p>
            <w:r>
              <w:t>None - Saiko - The Revival (saiko)</w:t>
            </w:r>
          </w:p>
        </w:tc>
      </w:tr>
      <w:tr>
        <w:tc>
          <w:tcPr>
            <w:tcW w:type="dxa" w:w="4320"/>
          </w:tcPr>
          <w:p>
            <w:r>
              <w:t>None - Saintbot (saint)</w:t>
            </w:r>
          </w:p>
        </w:tc>
        <w:tc>
          <w:tcPr>
            <w:tcW w:type="dxa" w:w="4320"/>
          </w:tcPr>
          <w:p>
            <w:r>
              <w:t>None - SatoshiVM (savm)</w:t>
            </w:r>
          </w:p>
        </w:tc>
      </w:tr>
      <w:tr>
        <w:tc>
          <w:tcPr>
            <w:tcW w:type="dxa" w:w="4320"/>
          </w:tcPr>
          <w:p>
            <w:r>
              <w:t>None - Satozhi (satoz)</w:t>
            </w:r>
          </w:p>
        </w:tc>
        <w:tc>
          <w:tcPr>
            <w:tcW w:type="dxa" w:w="4320"/>
          </w:tcPr>
          <w:p>
            <w:r>
              <w:t>None - SATSCAN (Ordinals) (scan)</w:t>
            </w:r>
          </w:p>
        </w:tc>
      </w:tr>
      <w:tr>
        <w:tc>
          <w:tcPr>
            <w:tcW w:type="dxa" w:w="4320"/>
          </w:tcPr>
          <w:p>
            <w:r>
              <w:t>None - Sats Hunters (shnt)</w:t>
            </w:r>
          </w:p>
        </w:tc>
        <w:tc>
          <w:tcPr>
            <w:tcW w:type="dxa" w:w="4320"/>
          </w:tcPr>
          <w:p>
            <w:r>
              <w:t>None - Saturna (sat)</w:t>
            </w:r>
          </w:p>
        </w:tc>
      </w:tr>
      <w:tr>
        <w:tc>
          <w:tcPr>
            <w:tcW w:type="dxa" w:w="4320"/>
          </w:tcPr>
          <w:p>
            <w:r>
              <w:t>None - Sauce Inu (sauceinu)</w:t>
            </w:r>
          </w:p>
        </w:tc>
        <w:tc>
          <w:tcPr>
            <w:tcW w:type="dxa" w:w="4320"/>
          </w:tcPr>
          <w:p>
            <w:r>
              <w:t>None - Saudi Bonk (saudibonk)</w:t>
            </w:r>
          </w:p>
        </w:tc>
      </w:tr>
      <w:tr>
        <w:tc>
          <w:tcPr>
            <w:tcW w:type="dxa" w:w="4320"/>
          </w:tcPr>
          <w:p>
            <w:r>
              <w:t>None - SAUDI PEPE (saudipepe)</w:t>
            </w:r>
          </w:p>
        </w:tc>
        <w:tc>
          <w:tcPr>
            <w:tcW w:type="dxa" w:w="4320"/>
          </w:tcPr>
          <w:p>
            <w:r>
              <w:t>None - Meat (meat)</w:t>
            </w:r>
          </w:p>
        </w:tc>
      </w:tr>
      <w:tr>
        <w:tc>
          <w:tcPr>
            <w:tcW w:type="dxa" w:w="4320"/>
          </w:tcPr>
          <w:p>
            <w:r>
              <w:t>None - Savant AI (savantai)</w:t>
            </w:r>
          </w:p>
        </w:tc>
        <w:tc>
          <w:tcPr>
            <w:tcW w:type="dxa" w:w="4320"/>
          </w:tcPr>
          <w:p>
            <w:r>
              <w:t>None - Save Baby Doge (babydoge)</w:t>
            </w:r>
          </w:p>
        </w:tc>
      </w:tr>
      <w:tr>
        <w:tc>
          <w:tcPr>
            <w:tcW w:type="dxa" w:w="4320"/>
          </w:tcPr>
          <w:p>
            <w:r>
              <w:t>None - Save Elon Coin (sec)</w:t>
            </w:r>
          </w:p>
        </w:tc>
        <w:tc>
          <w:tcPr>
            <w:tcW w:type="dxa" w:w="4320"/>
          </w:tcPr>
          <w:p>
            <w:r>
              <w:t>None - Savings Dai (sdai)</w:t>
            </w:r>
          </w:p>
        </w:tc>
      </w:tr>
      <w:tr>
        <w:tc>
          <w:tcPr>
            <w:tcW w:type="dxa" w:w="4320"/>
          </w:tcPr>
          <w:p>
            <w:r>
              <w:t>None - Savings xDAI (sdai)</w:t>
            </w:r>
          </w:p>
        </w:tc>
        <w:tc>
          <w:tcPr>
            <w:tcW w:type="dxa" w:w="4320"/>
          </w:tcPr>
          <w:p>
            <w:r>
              <w:t>None - Savvy BTC (svbtc)</w:t>
            </w:r>
          </w:p>
        </w:tc>
      </w:tr>
      <w:tr>
        <w:tc>
          <w:tcPr>
            <w:tcW w:type="dxa" w:w="4320"/>
          </w:tcPr>
          <w:p>
            <w:r>
              <w:t>None - Savvy ETH (sveth)</w:t>
            </w:r>
          </w:p>
        </w:tc>
        <w:tc>
          <w:tcPr>
            <w:tcW w:type="dxa" w:w="4320"/>
          </w:tcPr>
          <w:p>
            <w:r>
              <w:t>None - Savvy USD (svusd)</w:t>
            </w:r>
          </w:p>
        </w:tc>
      </w:tr>
      <w:tr>
        <w:tc>
          <w:tcPr>
            <w:tcW w:type="dxa" w:w="4320"/>
          </w:tcPr>
          <w:p>
            <w:r>
              <w:t>None - Seipex Credits (spex)</w:t>
            </w:r>
          </w:p>
        </w:tc>
        <w:tc>
          <w:tcPr>
            <w:tcW w:type="dxa" w:w="4320"/>
          </w:tcPr>
          <w:p>
            <w:r>
              <w:t>None - Separly (separly)</w:t>
            </w:r>
          </w:p>
        </w:tc>
      </w:tr>
      <w:tr>
        <w:tc>
          <w:tcPr>
            <w:tcW w:type="dxa" w:w="4320"/>
          </w:tcPr>
          <w:p>
            <w:r>
              <w:t>None - SERBIAN DANCING LADY (сербскаяле)</w:t>
            </w:r>
          </w:p>
        </w:tc>
        <w:tc>
          <w:tcPr>
            <w:tcW w:type="dxa" w:w="4320"/>
          </w:tcPr>
          <w:p>
            <w:r>
              <w:t>None - Serum SER (ser)</w:t>
            </w:r>
          </w:p>
        </w:tc>
      </w:tr>
      <w:tr>
        <w:tc>
          <w:tcPr>
            <w:tcW w:type="dxa" w:w="4320"/>
          </w:tcPr>
          <w:p>
            <w:r>
              <w:t>None - Share (shr)</w:t>
            </w:r>
          </w:p>
        </w:tc>
        <w:tc>
          <w:tcPr>
            <w:tcW w:type="dxa" w:w="4320"/>
          </w:tcPr>
          <w:p>
            <w:r>
              <w:t>None - shares.finance (shares)</w:t>
            </w:r>
          </w:p>
        </w:tc>
      </w:tr>
      <w:tr>
        <w:tc>
          <w:tcPr>
            <w:tcW w:type="dxa" w:w="4320"/>
          </w:tcPr>
          <w:p>
            <w:r>
              <w:t>None - SharesGram (sg)</w:t>
            </w:r>
          </w:p>
        </w:tc>
        <w:tc>
          <w:tcPr>
            <w:tcW w:type="dxa" w:w="4320"/>
          </w:tcPr>
          <w:p>
            <w:r>
              <w:t>None - Shark (shark)</w:t>
            </w:r>
          </w:p>
        </w:tc>
      </w:tr>
      <w:tr>
        <w:tc>
          <w:tcPr>
            <w:tcW w:type="dxa" w:w="4320"/>
          </w:tcPr>
          <w:p>
            <w:r>
              <w:t>None - Sharky Swap (sharky)</w:t>
            </w:r>
          </w:p>
        </w:tc>
        <w:tc>
          <w:tcPr>
            <w:tcW w:type="dxa" w:w="4320"/>
          </w:tcPr>
          <w:p>
            <w:r>
              <w:t>None - Shaun Inu (shaun)</w:t>
            </w:r>
          </w:p>
        </w:tc>
      </w:tr>
      <w:tr>
        <w:tc>
          <w:tcPr>
            <w:tcW w:type="dxa" w:w="4320"/>
          </w:tcPr>
          <w:p>
            <w:r>
              <w:t>None - SHEBOSHIS (sheb)</w:t>
            </w:r>
          </w:p>
        </w:tc>
        <w:tc>
          <w:tcPr>
            <w:tcW w:type="dxa" w:w="4320"/>
          </w:tcPr>
          <w:p>
            <w:r>
              <w:t>None - Sheesh (shs)</w:t>
            </w:r>
          </w:p>
        </w:tc>
      </w:tr>
      <w:tr>
        <w:tc>
          <w:tcPr>
            <w:tcW w:type="dxa" w:w="4320"/>
          </w:tcPr>
          <w:p>
            <w:r>
              <w:t>None - SheeshSPL (sheesh)</w:t>
            </w:r>
          </w:p>
        </w:tc>
        <w:tc>
          <w:tcPr>
            <w:tcW w:type="dxa" w:w="4320"/>
          </w:tcPr>
          <w:p>
            <w:r>
              <w:t>None - Sheikh Inu (shinu)</w:t>
            </w:r>
          </w:p>
        </w:tc>
      </w:tr>
      <w:tr>
        <w:tc>
          <w:tcPr>
            <w:tcW w:type="dxa" w:w="4320"/>
          </w:tcPr>
          <w:p>
            <w:r>
              <w:t>None - SHELTERZ (terz)</w:t>
            </w:r>
          </w:p>
        </w:tc>
        <w:tc>
          <w:tcPr>
            <w:tcW w:type="dxa" w:w="4320"/>
          </w:tcPr>
          <w:p>
            <w:r>
              <w:t>None - Shen (shen)</w:t>
            </w:r>
          </w:p>
        </w:tc>
      </w:tr>
      <w:tr>
        <w:tc>
          <w:tcPr>
            <w:tcW w:type="dxa" w:w="4320"/>
          </w:tcPr>
          <w:p>
            <w:r>
              <w:t>None - Shepherd Inu (sinu)</w:t>
            </w:r>
          </w:p>
        </w:tc>
        <w:tc>
          <w:tcPr>
            <w:tcW w:type="dxa" w:w="4320"/>
          </w:tcPr>
          <w:p>
            <w:r>
              <w:t>None - Sherlock Defi (slock)</w:t>
            </w:r>
          </w:p>
        </w:tc>
      </w:tr>
      <w:tr>
        <w:tc>
          <w:tcPr>
            <w:tcW w:type="dxa" w:w="4320"/>
          </w:tcPr>
          <w:p>
            <w:r>
              <w:t>None - SHIB2 (shib2)</w:t>
            </w:r>
          </w:p>
        </w:tc>
        <w:tc>
          <w:tcPr>
            <w:tcW w:type="dxa" w:w="4320"/>
          </w:tcPr>
          <w:p>
            <w:r>
              <w:t>None - Shib2.0 (shib2.0)</w:t>
            </w:r>
          </w:p>
        </w:tc>
      </w:tr>
      <w:tr>
        <w:tc>
          <w:tcPr>
            <w:tcW w:type="dxa" w:w="4320"/>
          </w:tcPr>
          <w:p>
            <w:r>
              <w:t>None - Shiba (shiba)</w:t>
            </w:r>
          </w:p>
        </w:tc>
        <w:tc>
          <w:tcPr>
            <w:tcW w:type="dxa" w:w="4320"/>
          </w:tcPr>
          <w:p>
            <w:r>
              <w:t>None - SHIBA BSC (shibsc)</w:t>
            </w:r>
          </w:p>
        </w:tc>
      </w:tr>
      <w:tr>
        <w:tc>
          <w:tcPr>
            <w:tcW w:type="dxa" w:w="4320"/>
          </w:tcPr>
          <w:p>
            <w:r>
              <w:t>None - Shiba Cartel (pesos)</w:t>
            </w:r>
          </w:p>
        </w:tc>
        <w:tc>
          <w:tcPr>
            <w:tcW w:type="dxa" w:w="4320"/>
          </w:tcPr>
          <w:p>
            <w:r>
              <w:t>None - Shiba CEO (shibceo)</w:t>
            </w:r>
          </w:p>
        </w:tc>
      </w:tr>
      <w:tr>
        <w:tc>
          <w:tcPr>
            <w:tcW w:type="dxa" w:w="4320"/>
          </w:tcPr>
          <w:p>
            <w:r>
              <w:t>None - Shiba Classic (shibc)</w:t>
            </w:r>
          </w:p>
        </w:tc>
        <w:tc>
          <w:tcPr>
            <w:tcW w:type="dxa" w:w="4320"/>
          </w:tcPr>
          <w:p>
            <w:r>
              <w:t>None - ShibaCorgi (shico)</w:t>
            </w:r>
          </w:p>
        </w:tc>
      </w:tr>
      <w:tr>
        <w:tc>
          <w:tcPr>
            <w:tcW w:type="dxa" w:w="4320"/>
          </w:tcPr>
          <w:p>
            <w:r>
              <w:t>None - BURN (burn)</w:t>
            </w:r>
          </w:p>
        </w:tc>
        <w:tc>
          <w:tcPr>
            <w:tcW w:type="dxa" w:w="4320"/>
          </w:tcPr>
          <w:p>
            <w:r>
              <w:t>None - Shiba Fantom (shiba)</w:t>
            </w:r>
          </w:p>
        </w:tc>
      </w:tr>
      <w:tr>
        <w:tc>
          <w:tcPr>
            <w:tcW w:type="dxa" w:w="4320"/>
          </w:tcPr>
          <w:p>
            <w:r>
              <w:t>None - Shibafomi (shifo)</w:t>
            </w:r>
          </w:p>
        </w:tc>
        <w:tc>
          <w:tcPr>
            <w:tcW w:type="dxa" w:w="4320"/>
          </w:tcPr>
          <w:p>
            <w:r>
              <w:t>None - ShibAI Labs (slab)</w:t>
            </w:r>
          </w:p>
        </w:tc>
      </w:tr>
      <w:tr>
        <w:tc>
          <w:tcPr>
            <w:tcW w:type="dxa" w:w="4320"/>
          </w:tcPr>
          <w:p>
            <w:r>
              <w:t>None - Shiba Inu Classic (shibc)</w:t>
            </w:r>
          </w:p>
        </w:tc>
        <w:tc>
          <w:tcPr>
            <w:tcW w:type="dxa" w:w="4320"/>
          </w:tcPr>
          <w:p>
            <w:r>
              <w:t>None - Shiba Inu Empire (shibemp)</w:t>
            </w:r>
          </w:p>
        </w:tc>
      </w:tr>
      <w:tr>
        <w:tc>
          <w:tcPr>
            <w:tcW w:type="dxa" w:w="4320"/>
          </w:tcPr>
          <w:p>
            <w:r>
              <w:t>None - Shiba Inu Mother (shibm)</w:t>
            </w:r>
          </w:p>
        </w:tc>
        <w:tc>
          <w:tcPr>
            <w:tcW w:type="dxa" w:w="4320"/>
          </w:tcPr>
          <w:p>
            <w:r>
              <w:t>None - Shiba Inu (Wormhole) (shib)</w:t>
            </w:r>
          </w:p>
        </w:tc>
      </w:tr>
      <w:tr>
        <w:tc>
          <w:tcPr>
            <w:tcW w:type="dxa" w:w="4320"/>
          </w:tcPr>
          <w:p>
            <w:r>
              <w:t>None - Shibaken Finance (shibaken)</w:t>
            </w:r>
          </w:p>
        </w:tc>
        <w:tc>
          <w:tcPr>
            <w:tcW w:type="dxa" w:w="4320"/>
          </w:tcPr>
          <w:p>
            <w:r>
              <w:t>None - ShibaLite (shiblite)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Shibana (bana)</w:t>
            </w:r>
          </w:p>
        </w:tc>
        <w:tc>
          <w:tcPr>
            <w:tcW w:type="dxa" w:w="4320"/>
          </w:tcPr>
          <w:p>
            <w:r>
              <w:t>None - ShibaNFT (shibanft)</w:t>
            </w:r>
          </w:p>
        </w:tc>
      </w:tr>
      <w:tr>
        <w:tc>
          <w:tcPr>
            <w:tcW w:type="dxa" w:w="4320"/>
          </w:tcPr>
          <w:p>
            <w:r>
              <w:t>None - Shiba Nodes (shino)</w:t>
            </w:r>
          </w:p>
        </w:tc>
        <w:tc>
          <w:tcPr>
            <w:tcW w:type="dxa" w:w="4320"/>
          </w:tcPr>
          <w:p>
            <w:r>
              <w:t>None - Skibidi Toilet (toilet)</w:t>
            </w:r>
          </w:p>
        </w:tc>
      </w:tr>
      <w:tr>
        <w:tc>
          <w:tcPr>
            <w:tcW w:type="dxa" w:w="4320"/>
          </w:tcPr>
          <w:p>
            <w:r>
              <w:t>None - sKLAY (sklay)</w:t>
            </w:r>
          </w:p>
        </w:tc>
        <w:tc>
          <w:tcPr>
            <w:tcW w:type="dxa" w:w="4320"/>
          </w:tcPr>
          <w:p>
            <w:r>
              <w:t>None - SKOLANA (skol)</w:t>
            </w:r>
          </w:p>
        </w:tc>
      </w:tr>
      <w:tr>
        <w:tc>
          <w:tcPr>
            <w:tcW w:type="dxa" w:w="4320"/>
          </w:tcPr>
          <w:p>
            <w:r>
              <w:t>None - Skrimples (skrimp)</w:t>
            </w:r>
          </w:p>
        </w:tc>
        <w:tc>
          <w:tcPr>
            <w:tcW w:type="dxa" w:w="4320"/>
          </w:tcPr>
          <w:p>
            <w:r>
              <w:t>None - SkullSwap Exchange (skull)</w:t>
            </w:r>
          </w:p>
        </w:tc>
      </w:tr>
      <w:tr>
        <w:tc>
          <w:tcPr>
            <w:tcW w:type="dxa" w:w="4320"/>
          </w:tcPr>
          <w:p>
            <w:r>
              <w:t>None - skydogenet (skydoge)</w:t>
            </w:r>
          </w:p>
        </w:tc>
        <w:tc>
          <w:tcPr>
            <w:tcW w:type="dxa" w:w="4320"/>
          </w:tcPr>
          <w:p>
            <w:r>
              <w:t>None - Skydrome (sky)</w:t>
            </w:r>
          </w:p>
        </w:tc>
      </w:tr>
      <w:tr>
        <w:tc>
          <w:tcPr>
            <w:tcW w:type="dxa" w:w="4320"/>
          </w:tcPr>
          <w:p>
            <w:r>
              <w:t>None - Skypath (sky)</w:t>
            </w:r>
          </w:p>
        </w:tc>
        <w:tc>
          <w:tcPr>
            <w:tcW w:type="dxa" w:w="4320"/>
          </w:tcPr>
          <w:p>
            <w:r>
              <w:t>None - SKYPlay (skp)</w:t>
            </w:r>
          </w:p>
        </w:tc>
      </w:tr>
      <w:tr>
        <w:tc>
          <w:tcPr>
            <w:tcW w:type="dxa" w:w="4320"/>
          </w:tcPr>
          <w:p>
            <w:r>
              <w:t>None - 0xgambit (0xg)</w:t>
            </w:r>
          </w:p>
        </w:tc>
        <w:tc>
          <w:tcPr>
            <w:tcW w:type="dxa" w:w="4320"/>
          </w:tcPr>
          <w:p>
            <w:r>
              <w:t>None - 0xGasless (OLD) (0xgas)</w:t>
            </w:r>
          </w:p>
        </w:tc>
      </w:tr>
      <w:tr>
        <w:tc>
          <w:tcPr>
            <w:tcW w:type="dxa" w:w="4320"/>
          </w:tcPr>
          <w:p>
            <w:r>
              <w:t>None - 0x Leverage (oxl)</w:t>
            </w:r>
          </w:p>
        </w:tc>
        <w:tc>
          <w:tcPr>
            <w:tcW w:type="dxa" w:w="4320"/>
          </w:tcPr>
          <w:p>
            <w:r>
              <w:t>None - 0xLiquidity (0xlp)</w:t>
            </w:r>
          </w:p>
        </w:tc>
      </w:tr>
      <w:tr>
        <w:tc>
          <w:tcPr>
            <w:tcW w:type="dxa" w:w="4320"/>
          </w:tcPr>
          <w:p>
            <w:r>
              <w:t>None - 0xNude (nude)</w:t>
            </w:r>
          </w:p>
        </w:tc>
        <w:tc>
          <w:tcPr>
            <w:tcW w:type="dxa" w:w="4320"/>
          </w:tcPr>
          <w:p>
            <w:r>
              <w:t>None - 0xNumber (oxn)</w:t>
            </w:r>
          </w:p>
        </w:tc>
      </w:tr>
      <w:tr>
        <w:tc>
          <w:tcPr>
            <w:tcW w:type="dxa" w:w="4320"/>
          </w:tcPr>
          <w:p>
            <w:r>
              <w:t>None - 0xOS AI (0xos)</w:t>
            </w:r>
          </w:p>
        </w:tc>
        <w:tc>
          <w:tcPr>
            <w:tcW w:type="dxa" w:w="4320"/>
          </w:tcPr>
          <w:p>
            <w:r>
              <w:t>None - 0xS ($0xs)</w:t>
            </w:r>
          </w:p>
        </w:tc>
      </w:tr>
      <w:tr>
        <w:tc>
          <w:tcPr>
            <w:tcW w:type="dxa" w:w="4320"/>
          </w:tcPr>
          <w:p>
            <w:r>
              <w:t>None - 0xScans (scan)</w:t>
            </w:r>
          </w:p>
        </w:tc>
        <w:tc>
          <w:tcPr>
            <w:tcW w:type="dxa" w:w="4320"/>
          </w:tcPr>
          <w:p>
            <w:r>
              <w:t>None - 0xSnipeProAi (0xspai)</w:t>
            </w:r>
          </w:p>
        </w:tc>
      </w:tr>
      <w:tr>
        <w:tc>
          <w:tcPr>
            <w:tcW w:type="dxa" w:w="4320"/>
          </w:tcPr>
          <w:p>
            <w:r>
              <w:t>None - 0xTools (0xt)</w:t>
            </w:r>
          </w:p>
        </w:tc>
        <w:tc>
          <w:tcPr>
            <w:tcW w:type="dxa" w:w="4320"/>
          </w:tcPr>
          <w:p>
            <w:r>
              <w:t>None - 0xVault (vault)</w:t>
            </w:r>
          </w:p>
        </w:tc>
      </w:tr>
      <w:tr>
        <w:tc>
          <w:tcPr>
            <w:tcW w:type="dxa" w:w="4320"/>
          </w:tcPr>
          <w:p>
            <w:r>
              <w:t>None - 1000BONK (1000bonk)</w:t>
            </w:r>
          </w:p>
        </w:tc>
        <w:tc>
          <w:tcPr>
            <w:tcW w:type="dxa" w:w="4320"/>
          </w:tcPr>
          <w:p>
            <w:r>
              <w:t>None - 1000SATS (Ordinals) (1000sats)</w:t>
            </w:r>
          </w:p>
        </w:tc>
      </w:tr>
      <w:tr>
        <w:tc>
          <w:tcPr>
            <w:tcW w:type="dxa" w:w="4320"/>
          </w:tcPr>
          <w:p>
            <w:r>
              <w:t>None - 1000TROLL (1000troll)</w:t>
            </w:r>
          </w:p>
        </w:tc>
        <w:tc>
          <w:tcPr>
            <w:tcW w:type="dxa" w:w="4320"/>
          </w:tcPr>
          <w:p>
            <w:r>
              <w:t>None - 12Ships (tshp)</w:t>
            </w:r>
          </w:p>
        </w:tc>
      </w:tr>
      <w:tr>
        <w:tc>
          <w:tcPr>
            <w:tcW w:type="dxa" w:w="4320"/>
          </w:tcPr>
          <w:p>
            <w:r>
              <w:t>None - 16DAO (16dao)</w:t>
            </w:r>
          </w:p>
        </w:tc>
        <w:tc>
          <w:tcPr>
            <w:tcW w:type="dxa" w:w="4320"/>
          </w:tcPr>
          <w:p>
            <w:r>
              <w:t>None - 1ex (1ex)</w:t>
            </w:r>
          </w:p>
        </w:tc>
      </w:tr>
      <w:tr>
        <w:tc>
          <w:tcPr>
            <w:tcW w:type="dxa" w:w="4320"/>
          </w:tcPr>
          <w:p>
            <w:r>
              <w:t>None - 1Hive Water (water)</w:t>
            </w:r>
          </w:p>
        </w:tc>
        <w:tc>
          <w:tcPr>
            <w:tcW w:type="dxa" w:w="4320"/>
          </w:tcPr>
          <w:p>
            <w:r>
              <w:t>None - 1INCH yVault (yv1inch)</w:t>
            </w:r>
          </w:p>
        </w:tc>
      </w:tr>
      <w:tr>
        <w:tc>
          <w:tcPr>
            <w:tcW w:type="dxa" w:w="4320"/>
          </w:tcPr>
          <w:p>
            <w:r>
              <w:t>None - 1MillionNFTs (1mil)</w:t>
            </w:r>
          </w:p>
        </w:tc>
        <w:tc>
          <w:tcPr>
            <w:tcW w:type="dxa" w:w="4320"/>
          </w:tcPr>
          <w:p>
            <w:r>
              <w:t>None - 1minBET (1mb)</w:t>
            </w:r>
          </w:p>
        </w:tc>
      </w:tr>
      <w:tr>
        <w:tc>
          <w:tcPr>
            <w:tcW w:type="dxa" w:w="4320"/>
          </w:tcPr>
          <w:p>
            <w:r>
              <w:t>None - 1Move Token (1mt)</w:t>
            </w:r>
          </w:p>
        </w:tc>
        <w:tc>
          <w:tcPr>
            <w:tcW w:type="dxa" w:w="4320"/>
          </w:tcPr>
          <w:p>
            <w:r>
              <w:t>None - 1Reward Token (1rt)</w:t>
            </w:r>
          </w:p>
        </w:tc>
      </w:tr>
      <w:tr>
        <w:tc>
          <w:tcPr>
            <w:tcW w:type="dxa" w:w="4320"/>
          </w:tcPr>
          <w:p>
            <w:r>
              <w:t>None - 1SAFU (safu)</w:t>
            </w:r>
          </w:p>
        </w:tc>
        <w:tc>
          <w:tcPr>
            <w:tcW w:type="dxa" w:w="4320"/>
          </w:tcPr>
          <w:p>
            <w:r>
              <w:t>None - 1Sol (1sol)</w:t>
            </w:r>
          </w:p>
        </w:tc>
      </w:tr>
      <w:tr>
        <w:tc>
          <w:tcPr>
            <w:tcW w:type="dxa" w:w="4320"/>
          </w:tcPr>
          <w:p>
            <w:r>
              <w:t>None - 2MOON (moon)</w:t>
            </w:r>
          </w:p>
        </w:tc>
        <w:tc>
          <w:tcPr>
            <w:tcW w:type="dxa" w:w="4320"/>
          </w:tcPr>
          <w:p>
            <w:r>
              <w:t>None - 2omb (2omb)</w:t>
            </w:r>
          </w:p>
        </w:tc>
      </w:tr>
      <w:tr>
        <w:tc>
          <w:tcPr>
            <w:tcW w:type="dxa" w:w="4320"/>
          </w:tcPr>
          <w:p>
            <w:r>
              <w:t>None - 2SHARE (2shares)</w:t>
            </w:r>
          </w:p>
        </w:tc>
        <w:tc>
          <w:tcPr>
            <w:tcW w:type="dxa" w:w="4320"/>
          </w:tcPr>
          <w:p>
            <w:r>
              <w:t>None - Meow Meow Coin (meow)</w:t>
            </w:r>
          </w:p>
        </w:tc>
      </w:tr>
      <w:tr>
        <w:tc>
          <w:tcPr>
            <w:tcW w:type="dxa" w:w="4320"/>
          </w:tcPr>
          <w:p>
            <w:r>
              <w:t>None - 300FIT (fit)</w:t>
            </w:r>
          </w:p>
        </w:tc>
        <w:tc>
          <w:tcPr>
            <w:tcW w:type="dxa" w:w="4320"/>
          </w:tcPr>
          <w:p>
            <w:r>
              <w:t>None - 3A (a3a)</w:t>
            </w:r>
          </w:p>
        </w:tc>
      </w:tr>
      <w:tr>
        <w:tc>
          <w:tcPr>
            <w:tcW w:type="dxa" w:w="4320"/>
          </w:tcPr>
          <w:p>
            <w:r>
              <w:t>None - 3DPass (p3d)</w:t>
            </w:r>
          </w:p>
        </w:tc>
        <w:tc>
          <w:tcPr>
            <w:tcW w:type="dxa" w:w="4320"/>
          </w:tcPr>
          <w:p>
            <w:r>
              <w:t>None - 3 Kingdoms Multiverse (3km)</w:t>
            </w:r>
          </w:p>
        </w:tc>
      </w:tr>
      <w:tr>
        <w:tc>
          <w:tcPr>
            <w:tcW w:type="dxa" w:w="4320"/>
          </w:tcPr>
          <w:p>
            <w:r>
              <w:t>None - 3SPACE ART (pace)</w:t>
            </w:r>
          </w:p>
        </w:tc>
        <w:tc>
          <w:tcPr>
            <w:tcW w:type="dxa" w:w="4320"/>
          </w:tcPr>
          <w:p>
            <w:r>
              <w:t>None - 3WILD (3wild)</w:t>
            </w:r>
          </w:p>
        </w:tc>
      </w:tr>
      <w:tr>
        <w:tc>
          <w:tcPr>
            <w:tcW w:type="dxa" w:w="4320"/>
          </w:tcPr>
          <w:p>
            <w:r>
              <w:t>None - Aave AMM UniRENWETH (aammunirenweth)</w:t>
            </w:r>
          </w:p>
        </w:tc>
        <w:tc>
          <w:tcPr>
            <w:tcW w:type="dxa" w:w="4320"/>
          </w:tcPr>
          <w:p>
            <w:r>
              <w:t>None - Aave AMM UniSNXWETH (aammunisnxweth)</w:t>
            </w:r>
          </w:p>
        </w:tc>
      </w:tr>
      <w:tr>
        <w:tc>
          <w:tcPr>
            <w:tcW w:type="dxa" w:w="4320"/>
          </w:tcPr>
          <w:p>
            <w:r>
              <w:t>None - Aave AMM UniUNIWETH (aammuniuniweth)</w:t>
            </w:r>
          </w:p>
        </w:tc>
        <w:tc>
          <w:tcPr>
            <w:tcW w:type="dxa" w:w="4320"/>
          </w:tcPr>
          <w:p>
            <w:r>
              <w:t>None - Aave AMM UniUSDCWETH (aammuniusdcweth)</w:t>
            </w:r>
          </w:p>
        </w:tc>
      </w:tr>
      <w:tr>
        <w:tc>
          <w:tcPr>
            <w:tcW w:type="dxa" w:w="4320"/>
          </w:tcPr>
          <w:p>
            <w:r>
              <w:t>None - Aave AMM UniWBTCUSDC (aammuniwbtcusdc)</w:t>
            </w:r>
          </w:p>
        </w:tc>
        <w:tc>
          <w:tcPr>
            <w:tcW w:type="dxa" w:w="4320"/>
          </w:tcPr>
          <w:p>
            <w:r>
              <w:t>None - Aave AMM UniWBTCWETH (aammuniwbtcweth)</w:t>
            </w:r>
          </w:p>
        </w:tc>
      </w:tr>
      <w:tr>
        <w:tc>
          <w:tcPr>
            <w:tcW w:type="dxa" w:w="4320"/>
          </w:tcPr>
          <w:p>
            <w:r>
              <w:t>None - Aave AMM UniYFIWETH (aammuniyfiweth)</w:t>
            </w:r>
          </w:p>
        </w:tc>
        <w:tc>
          <w:tcPr>
            <w:tcW w:type="dxa" w:w="4320"/>
          </w:tcPr>
          <w:p>
            <w:r>
              <w:t>None - Aave AMM USDC (aammusdc)</w:t>
            </w:r>
          </w:p>
        </w:tc>
      </w:tr>
      <w:tr>
        <w:tc>
          <w:tcPr>
            <w:tcW w:type="dxa" w:w="4320"/>
          </w:tcPr>
          <w:p>
            <w:r>
              <w:t>None - Aave AMM USDT (aammusdt)</w:t>
            </w:r>
          </w:p>
        </w:tc>
        <w:tc>
          <w:tcPr>
            <w:tcW w:type="dxa" w:w="4320"/>
          </w:tcPr>
          <w:p>
            <w:r>
              <w:t>None - Aave AMM WBTC (aammwbtc)</w:t>
            </w:r>
          </w:p>
        </w:tc>
      </w:tr>
      <w:tr>
        <w:tc>
          <w:tcPr>
            <w:tcW w:type="dxa" w:w="4320"/>
          </w:tcPr>
          <w:p>
            <w:r>
              <w:t>None - Aave AMM WETH (aammweth)</w:t>
            </w:r>
          </w:p>
        </w:tc>
        <w:tc>
          <w:tcPr>
            <w:tcW w:type="dxa" w:w="4320"/>
          </w:tcPr>
          <w:p>
            <w:r>
              <w:t>None - Aave BAL (abal)</w:t>
            </w:r>
          </w:p>
        </w:tc>
      </w:tr>
      <w:tr>
        <w:tc>
          <w:tcPr>
            <w:tcW w:type="dxa" w:w="4320"/>
          </w:tcPr>
          <w:p>
            <w:r>
              <w:t>None - Aave Balancer Pool Token (abpt)</w:t>
            </w:r>
          </w:p>
        </w:tc>
        <w:tc>
          <w:tcPr>
            <w:tcW w:type="dxa" w:w="4320"/>
          </w:tcPr>
          <w:p>
            <w:r>
              <w:t>None - Aave BAT (abat)</w:t>
            </w:r>
          </w:p>
        </w:tc>
      </w:tr>
      <w:tr>
        <w:tc>
          <w:tcPr>
            <w:tcW w:type="dxa" w:w="4320"/>
          </w:tcPr>
          <w:p>
            <w:r>
              <w:t>None - Aave BAT v1 (abat)</w:t>
            </w:r>
          </w:p>
        </w:tc>
        <w:tc>
          <w:tcPr>
            <w:tcW w:type="dxa" w:w="4320"/>
          </w:tcPr>
          <w:p>
            <w:r>
              <w:t>None - Aave BUSD (abusd)</w:t>
            </w:r>
          </w:p>
        </w:tc>
      </w:tr>
      <w:tr>
        <w:tc>
          <w:tcPr>
            <w:tcW w:type="dxa" w:w="4320"/>
          </w:tcPr>
          <w:p>
            <w:r>
              <w:t>None - Aave BUSD v1 (abusd)</w:t>
            </w:r>
          </w:p>
        </w:tc>
        <w:tc>
          <w:tcPr>
            <w:tcW w:type="dxa" w:w="4320"/>
          </w:tcPr>
          <w:p>
            <w:r>
              <w:t>None - Aave CRV (acrv)</w:t>
            </w:r>
          </w:p>
        </w:tc>
      </w:tr>
      <w:tr>
        <w:tc>
          <w:tcPr>
            <w:tcW w:type="dxa" w:w="4320"/>
          </w:tcPr>
          <w:p>
            <w:r>
              <w:t>None - Aave DAI (adai)</w:t>
            </w:r>
          </w:p>
        </w:tc>
        <w:tc>
          <w:tcPr>
            <w:tcW w:type="dxa" w:w="4320"/>
          </w:tcPr>
          <w:p>
            <w:r>
              <w:t>None - Aave DAI v1 (adai)</w:t>
            </w:r>
          </w:p>
        </w:tc>
      </w:tr>
      <w:tr>
        <w:tc>
          <w:tcPr>
            <w:tcW w:type="dxa" w:w="4320"/>
          </w:tcPr>
          <w:p>
            <w:r>
              <w:t>None - Aave ENJ (aenj)</w:t>
            </w:r>
          </w:p>
        </w:tc>
        <w:tc>
          <w:tcPr>
            <w:tcW w:type="dxa" w:w="4320"/>
          </w:tcPr>
          <w:p>
            <w:r>
              <w:t>None - Aave ENJ v1 (aenj)</w:t>
            </w:r>
          </w:p>
        </w:tc>
      </w:tr>
      <w:tr>
        <w:tc>
          <w:tcPr>
            <w:tcW w:type="dxa" w:w="4320"/>
          </w:tcPr>
          <w:p>
            <w:r>
              <w:t>None - Aave ETH v1 (aeth)</w:t>
            </w:r>
          </w:p>
        </w:tc>
        <w:tc>
          <w:tcPr>
            <w:tcW w:type="dxa" w:w="4320"/>
          </w:tcPr>
          <w:p>
            <w:r>
              <w:t>None - Aave GUSD (agusd)</w:t>
            </w:r>
          </w:p>
        </w:tc>
      </w:tr>
      <w:tr>
        <w:tc>
          <w:tcPr>
            <w:tcW w:type="dxa" w:w="4320"/>
          </w:tcPr>
          <w:p>
            <w:r>
              <w:t>None - Aave Interest Bearing STETH (asteth)</w:t>
            </w:r>
          </w:p>
        </w:tc>
        <w:tc>
          <w:tcPr>
            <w:tcW w:type="dxa" w:w="4320"/>
          </w:tcPr>
          <w:p>
            <w:r>
              <w:t>None - Aave KNC (aknc)</w:t>
            </w:r>
          </w:p>
        </w:tc>
      </w:tr>
      <w:tr>
        <w:tc>
          <w:tcPr>
            <w:tcW w:type="dxa" w:w="4320"/>
          </w:tcPr>
          <w:p>
            <w:r>
              <w:t>None - Aave KNC v1 (aknc)</w:t>
            </w:r>
          </w:p>
        </w:tc>
        <w:tc>
          <w:tcPr>
            <w:tcW w:type="dxa" w:w="4320"/>
          </w:tcPr>
          <w:p>
            <w:r>
              <w:t>None - Aave LINK (alink)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Aave LINK v1 (alink)</w:t>
            </w:r>
          </w:p>
        </w:tc>
        <w:tc>
          <w:tcPr>
            <w:tcW w:type="dxa" w:w="4320"/>
          </w:tcPr>
          <w:p>
            <w:r>
              <w:t>None - Acreage Coin (acr)</w:t>
            </w:r>
          </w:p>
        </w:tc>
      </w:tr>
      <w:tr>
        <w:tc>
          <w:tcPr>
            <w:tcW w:type="dxa" w:w="4320"/>
          </w:tcPr>
          <w:p>
            <w:r>
              <w:t>None - Acria.AI AIMARKET (aimarket)</w:t>
            </w:r>
          </w:p>
        </w:tc>
        <w:tc>
          <w:tcPr>
            <w:tcW w:type="dxa" w:w="4320"/>
          </w:tcPr>
          <w:p>
            <w:r>
              <w:t>None - ACryptoS (acs)</w:t>
            </w:r>
          </w:p>
        </w:tc>
      </w:tr>
      <w:tr>
        <w:tc>
          <w:tcPr>
            <w:tcW w:type="dxa" w:w="4320"/>
          </w:tcPr>
          <w:p>
            <w:r>
              <w:t>None - Actinium (acm)</w:t>
            </w:r>
          </w:p>
        </w:tc>
        <w:tc>
          <w:tcPr>
            <w:tcW w:type="dxa" w:w="4320"/>
          </w:tcPr>
          <w:p>
            <w:r>
              <w:t>None - Action Coin (actn)</w:t>
            </w:r>
          </w:p>
        </w:tc>
      </w:tr>
      <w:tr>
        <w:tc>
          <w:tcPr>
            <w:tcW w:type="dxa" w:w="4320"/>
          </w:tcPr>
          <w:p>
            <w:r>
              <w:t>None - Double-A Chain (aac)</w:t>
            </w:r>
          </w:p>
        </w:tc>
        <w:tc>
          <w:tcPr>
            <w:tcW w:type="dxa" w:w="4320"/>
          </w:tcPr>
          <w:p>
            <w:r>
              <w:t>None - ADAcash (adacash)</w:t>
            </w:r>
          </w:p>
        </w:tc>
      </w:tr>
      <w:tr>
        <w:tc>
          <w:tcPr>
            <w:tcW w:type="dxa" w:w="4320"/>
          </w:tcPr>
          <w:p>
            <w:r>
              <w:t>None - ADADao (adao)</w:t>
            </w:r>
          </w:p>
        </w:tc>
        <w:tc>
          <w:tcPr>
            <w:tcW w:type="dxa" w:w="4320"/>
          </w:tcPr>
          <w:p>
            <w:r>
              <w:t>None - Adadex (adex)</w:t>
            </w:r>
          </w:p>
        </w:tc>
      </w:tr>
      <w:tr>
        <w:tc>
          <w:tcPr>
            <w:tcW w:type="dxa" w:w="4320"/>
          </w:tcPr>
          <w:p>
            <w:r>
              <w:t>None - Adamant (addy)</w:t>
            </w:r>
          </w:p>
        </w:tc>
        <w:tc>
          <w:tcPr>
            <w:tcW w:type="dxa" w:w="4320"/>
          </w:tcPr>
          <w:p>
            <w:r>
              <w:t>None - FREN Token (fren)</w:t>
            </w:r>
          </w:p>
        </w:tc>
      </w:tr>
      <w:tr>
        <w:tc>
          <w:tcPr>
            <w:tcW w:type="dxa" w:w="4320"/>
          </w:tcPr>
          <w:p>
            <w:r>
              <w:t>None - AdaSwap (asw)</w:t>
            </w:r>
          </w:p>
        </w:tc>
        <w:tc>
          <w:tcPr>
            <w:tcW w:type="dxa" w:w="4320"/>
          </w:tcPr>
          <w:p>
            <w:r>
              <w:t>None - ADA the Dog (ada)</w:t>
            </w:r>
          </w:p>
        </w:tc>
      </w:tr>
      <w:tr>
        <w:tc>
          <w:tcPr>
            <w:tcW w:type="dxa" w:w="4320"/>
          </w:tcPr>
          <w:p>
            <w:r>
              <w:t>None - ADAZOO (zoo)</w:t>
            </w:r>
          </w:p>
        </w:tc>
        <w:tc>
          <w:tcPr>
            <w:tcW w:type="dxa" w:w="4320"/>
          </w:tcPr>
          <w:p>
            <w:r>
              <w:t>None - Add Finance (add)</w:t>
            </w:r>
          </w:p>
        </w:tc>
      </w:tr>
      <w:tr>
        <w:tc>
          <w:tcPr>
            <w:tcW w:type="dxa" w:w="4320"/>
          </w:tcPr>
          <w:p>
            <w:r>
              <w:t>None - Addiction (add)</w:t>
            </w:r>
          </w:p>
        </w:tc>
        <w:tc>
          <w:tcPr>
            <w:tcW w:type="dxa" w:w="4320"/>
          </w:tcPr>
          <w:p>
            <w:r>
              <w:t>None - AficionaDAO (adao)</w:t>
            </w:r>
          </w:p>
        </w:tc>
      </w:tr>
      <w:tr>
        <w:tc>
          <w:tcPr>
            <w:tcW w:type="dxa" w:w="4320"/>
          </w:tcPr>
          <w:p>
            <w:r>
              <w:t>None - AFKDAO (afk)</w:t>
            </w:r>
          </w:p>
        </w:tc>
        <w:tc>
          <w:tcPr>
            <w:tcW w:type="dxa" w:w="4320"/>
          </w:tcPr>
          <w:p>
            <w:r>
              <w:t>None - AFK Trading Bot (afk)</w:t>
            </w:r>
          </w:p>
        </w:tc>
      </w:tr>
      <w:tr>
        <w:tc>
          <w:tcPr>
            <w:tcW w:type="dxa" w:w="4320"/>
          </w:tcPr>
          <w:p>
            <w:r>
              <w:t>None - Afrix (afx)</w:t>
            </w:r>
          </w:p>
        </w:tc>
        <w:tc>
          <w:tcPr>
            <w:tcW w:type="dxa" w:w="4320"/>
          </w:tcPr>
          <w:p>
            <w:r>
              <w:t>None - Afrostar (afro)</w:t>
            </w:r>
          </w:p>
        </w:tc>
      </w:tr>
      <w:tr>
        <w:tc>
          <w:tcPr>
            <w:tcW w:type="dxa" w:w="4320"/>
          </w:tcPr>
          <w:p>
            <w:r>
              <w:t>None - Aftermath Staked SUI (afsui)</w:t>
            </w:r>
          </w:p>
        </w:tc>
        <w:tc>
          <w:tcPr>
            <w:tcW w:type="dxa" w:w="4320"/>
          </w:tcPr>
          <w:p>
            <w:r>
              <w:t>None - A Fund Baby (fund)</w:t>
            </w:r>
          </w:p>
        </w:tc>
      </w:tr>
      <w:tr>
        <w:tc>
          <w:tcPr>
            <w:tcW w:type="dxa" w:w="4320"/>
          </w:tcPr>
          <w:p>
            <w:r>
              <w:t>None - AGA Carbon Credit (agac)</w:t>
            </w:r>
          </w:p>
        </w:tc>
        <w:tc>
          <w:tcPr>
            <w:tcW w:type="dxa" w:w="4320"/>
          </w:tcPr>
          <w:p>
            <w:r>
              <w:t>None - AGA Carbon Rewards (acar)</w:t>
            </w:r>
          </w:p>
        </w:tc>
      </w:tr>
      <w:tr>
        <w:tc>
          <w:tcPr>
            <w:tcW w:type="dxa" w:w="4320"/>
          </w:tcPr>
          <w:p>
            <w:r>
              <w:t>None - Edcoin (edc)</w:t>
            </w:r>
          </w:p>
        </w:tc>
        <w:tc>
          <w:tcPr>
            <w:tcW w:type="dxa" w:w="4320"/>
          </w:tcPr>
          <w:p>
            <w:r>
              <w:t>None - AgaveCoin (agvc)</w:t>
            </w:r>
          </w:p>
        </w:tc>
      </w:tr>
      <w:tr>
        <w:tc>
          <w:tcPr>
            <w:tcW w:type="dxa" w:w="4320"/>
          </w:tcPr>
          <w:p>
            <w:r>
              <w:t>None - Agenor (age)</w:t>
            </w:r>
          </w:p>
        </w:tc>
        <w:tc>
          <w:tcPr>
            <w:tcW w:type="dxa" w:w="4320"/>
          </w:tcPr>
          <w:p>
            <w:r>
              <w:t>None - A Gently Used 2001 Honda (usedcar)</w:t>
            </w:r>
          </w:p>
        </w:tc>
      </w:tr>
      <w:tr>
        <w:tc>
          <w:tcPr>
            <w:tcW w:type="dxa" w:w="4320"/>
          </w:tcPr>
          <w:p>
            <w:r>
              <w:t>None - A Gently Used Nokia 3310 (usedphone)</w:t>
            </w:r>
          </w:p>
        </w:tc>
        <w:tc>
          <w:tcPr>
            <w:tcW w:type="dxa" w:w="4320"/>
          </w:tcPr>
          <w:p>
            <w:r>
              <w:t>None - AGE OF APES (apes)</w:t>
            </w:r>
          </w:p>
        </w:tc>
      </w:tr>
      <w:tr>
        <w:tc>
          <w:tcPr>
            <w:tcW w:type="dxa" w:w="4320"/>
          </w:tcPr>
          <w:p>
            <w:r>
              <w:t>None - AgeOfGods (aog)</w:t>
            </w:r>
          </w:p>
        </w:tc>
        <w:tc>
          <w:tcPr>
            <w:tcW w:type="dxa" w:w="4320"/>
          </w:tcPr>
          <w:p>
            <w:r>
              <w:t>None - agEUR (Plenty Bridge) (egeur.e)</w:t>
            </w:r>
          </w:p>
        </w:tc>
      </w:tr>
      <w:tr>
        <w:tc>
          <w:tcPr>
            <w:tcW w:type="dxa" w:w="4320"/>
          </w:tcPr>
          <w:p>
            <w:r>
              <w:t>None - AggrX (aggrx)</w:t>
            </w:r>
          </w:p>
        </w:tc>
        <w:tc>
          <w:tcPr>
            <w:tcW w:type="dxa" w:w="4320"/>
          </w:tcPr>
          <w:p>
            <w:r>
              <w:t>None - Aktio (aktio)</w:t>
            </w:r>
          </w:p>
        </w:tc>
      </w:tr>
      <w:tr>
        <w:tc>
          <w:tcPr>
            <w:tcW w:type="dxa" w:w="4320"/>
          </w:tcPr>
          <w:p>
            <w:r>
              <w:t>None - Aktionariat Alan Frei Company Tokenized Shares (afs)</w:t>
            </w:r>
          </w:p>
        </w:tc>
        <w:tc>
          <w:tcPr>
            <w:tcW w:type="dxa" w:w="4320"/>
          </w:tcPr>
          <w:p>
            <w:r>
              <w:t>None - Aktionariat AyurVeda AG Tokenized Shares (veda)</w:t>
            </w:r>
          </w:p>
        </w:tc>
      </w:tr>
      <w:tr>
        <w:tc>
          <w:tcPr>
            <w:tcW w:type="dxa" w:w="4320"/>
          </w:tcPr>
          <w:p>
            <w:r>
              <w:t>None - Aktionariat Boss Info AG Tokenized Shares (boss)</w:t>
            </w:r>
          </w:p>
        </w:tc>
        <w:tc>
          <w:tcPr>
            <w:tcW w:type="dxa" w:w="4320"/>
          </w:tcPr>
          <w:p>
            <w:r>
              <w:t>None - Aktionariat Outlawz Food AG Tokenized Shares (vegs)</w:t>
            </w:r>
          </w:p>
        </w:tc>
      </w:tr>
      <w:tr>
        <w:tc>
          <w:tcPr>
            <w:tcW w:type="dxa" w:w="4320"/>
          </w:tcPr>
          <w:p>
            <w:r>
              <w:t>None - Aktionariat Parknsleep AG Tokenized Shares (pns)</w:t>
            </w:r>
          </w:p>
        </w:tc>
        <w:tc>
          <w:tcPr>
            <w:tcW w:type="dxa" w:w="4320"/>
          </w:tcPr>
          <w:p>
            <w:r>
              <w:t>None - Aktionariat Pension Dynamics AG Tokenized Shares (pds)</w:t>
            </w:r>
          </w:p>
        </w:tc>
      </w:tr>
      <w:tr>
        <w:tc>
          <w:tcPr>
            <w:tcW w:type="dxa" w:w="4320"/>
          </w:tcPr>
          <w:p>
            <w:r>
              <w:t>None - Aktionariat RealUnit Schweiz AG Tokenized Shares (realu)</w:t>
            </w:r>
          </w:p>
        </w:tc>
        <w:tc>
          <w:tcPr>
            <w:tcW w:type="dxa" w:w="4320"/>
          </w:tcPr>
          <w:p>
            <w:r>
              <w:t>None - Aktionariat ServiceHunter AG Tokenized Shares (dqts)</w:t>
            </w:r>
          </w:p>
        </w:tc>
      </w:tr>
      <w:tr>
        <w:tc>
          <w:tcPr>
            <w:tcW w:type="dxa" w:w="4320"/>
          </w:tcPr>
          <w:p>
            <w:r>
              <w:t>None - Aktionariat Technologies of Understanding AG Tokenized Shares (vids)</w:t>
            </w:r>
          </w:p>
        </w:tc>
        <w:tc>
          <w:tcPr>
            <w:tcW w:type="dxa" w:w="4320"/>
          </w:tcPr>
          <w:p>
            <w:r>
              <w:t>None - Bridged Tether (Alex Bridge) (susdt)</w:t>
            </w:r>
          </w:p>
        </w:tc>
      </w:tr>
      <w:tr>
        <w:tc>
          <w:tcPr>
            <w:tcW w:type="dxa" w:w="4320"/>
          </w:tcPr>
          <w:p>
            <w:r>
              <w:t>None - alfa.society (alfa)</w:t>
            </w:r>
          </w:p>
        </w:tc>
        <w:tc>
          <w:tcPr>
            <w:tcW w:type="dxa" w:w="4320"/>
          </w:tcPr>
          <w:p>
            <w:r>
              <w:t>None - AlfProtocol (alf)</w:t>
            </w:r>
          </w:p>
        </w:tc>
      </w:tr>
      <w:tr>
        <w:tc>
          <w:tcPr>
            <w:tcW w:type="dxa" w:w="4320"/>
          </w:tcPr>
          <w:p>
            <w:r>
              <w:t>None - Algo-Casino Chips (chip)</w:t>
            </w:r>
          </w:p>
        </w:tc>
        <w:tc>
          <w:tcPr>
            <w:tcW w:type="dxa" w:w="4320"/>
          </w:tcPr>
          <w:p>
            <w:r>
              <w:t>None - AlgoFund (algf)</w:t>
            </w:r>
          </w:p>
        </w:tc>
      </w:tr>
      <w:tr>
        <w:tc>
          <w:tcPr>
            <w:tcW w:type="dxa" w:w="4320"/>
          </w:tcPr>
          <w:p>
            <w:r>
              <w:t>None - Algory (alg)</w:t>
            </w:r>
          </w:p>
        </w:tc>
        <w:tc>
          <w:tcPr>
            <w:tcW w:type="dxa" w:w="4320"/>
          </w:tcPr>
          <w:p>
            <w:r>
              <w:t>None - AlgoStable (stbl)</w:t>
            </w:r>
          </w:p>
        </w:tc>
      </w:tr>
      <w:tr>
        <w:tc>
          <w:tcPr>
            <w:tcW w:type="dxa" w:w="4320"/>
          </w:tcPr>
          <w:p>
            <w:r>
              <w:t>None - AlgoStake (stke)</w:t>
            </w:r>
          </w:p>
        </w:tc>
        <w:tc>
          <w:tcPr>
            <w:tcW w:type="dxa" w:w="4320"/>
          </w:tcPr>
          <w:p>
            <w:r>
              <w:t>None - ABBC (abbc)</w:t>
            </w:r>
          </w:p>
        </w:tc>
      </w:tr>
      <w:tr>
        <w:tc>
          <w:tcPr>
            <w:tcW w:type="dxa" w:w="4320"/>
          </w:tcPr>
          <w:p>
            <w:r>
              <w:t>None - Alibaba Tokenized Stock Defichain (dbaba)</w:t>
            </w:r>
          </w:p>
        </w:tc>
        <w:tc>
          <w:tcPr>
            <w:tcW w:type="dxa" w:w="4320"/>
          </w:tcPr>
          <w:p>
            <w:r>
              <w:t>None - AliceNet (alca)</w:t>
            </w:r>
          </w:p>
        </w:tc>
      </w:tr>
      <w:tr>
        <w:tc>
          <w:tcPr>
            <w:tcW w:type="dxa" w:w="4320"/>
          </w:tcPr>
          <w:p>
            <w:r>
              <w:t>None - Alien (alien)</w:t>
            </w:r>
          </w:p>
        </w:tc>
        <w:tc>
          <w:tcPr>
            <w:tcW w:type="dxa" w:w="4320"/>
          </w:tcPr>
          <w:p>
            <w:r>
              <w:t>None - AlienB (alienb)</w:t>
            </w:r>
          </w:p>
        </w:tc>
      </w:tr>
      <w:tr>
        <w:tc>
          <w:tcPr>
            <w:tcW w:type="dxa" w:w="4320"/>
          </w:tcPr>
          <w:p>
            <w:r>
              <w:t>None - Alien Chicken Farm (acf)</w:t>
            </w:r>
          </w:p>
        </w:tc>
        <w:tc>
          <w:tcPr>
            <w:tcW w:type="dxa" w:w="4320"/>
          </w:tcPr>
          <w:p>
            <w:r>
              <w:t>None - AlienFi (alien)</w:t>
            </w:r>
          </w:p>
        </w:tc>
      </w:tr>
      <w:tr>
        <w:tc>
          <w:tcPr>
            <w:tcW w:type="dxa" w:w="4320"/>
          </w:tcPr>
          <w:p>
            <w:r>
              <w:t>None - AlienForm (a4m)</w:t>
            </w:r>
          </w:p>
        </w:tc>
        <w:tc>
          <w:tcPr>
            <w:tcW w:type="dxa" w:w="4320"/>
          </w:tcPr>
          <w:p>
            <w:r>
              <w:t>None - Alien Milady Fumo (fumo)</w:t>
            </w:r>
          </w:p>
        </w:tc>
      </w:tr>
      <w:tr>
        <w:tc>
          <w:tcPr>
            <w:tcW w:type="dxa" w:w="4320"/>
          </w:tcPr>
          <w:p>
            <w:r>
              <w:t>None - AliF Coin (alif)</w:t>
            </w:r>
          </w:p>
        </w:tc>
        <w:tc>
          <w:tcPr>
            <w:tcW w:type="dxa" w:w="4320"/>
          </w:tcPr>
          <w:p>
            <w:r>
              <w:t>None - AMAUROT (ama)</w:t>
            </w:r>
          </w:p>
        </w:tc>
      </w:tr>
      <w:tr>
        <w:tc>
          <w:tcPr>
            <w:tcW w:type="dxa" w:w="4320"/>
          </w:tcPr>
          <w:p>
            <w:r>
              <w:t>None - AmazeToken (amt)</w:t>
            </w:r>
          </w:p>
        </w:tc>
        <w:tc>
          <w:tcPr>
            <w:tcW w:type="dxa" w:w="4320"/>
          </w:tcPr>
          <w:p>
            <w:r>
              <w:t>None - AmazingTeamDAO (amazingteam)</w:t>
            </w:r>
          </w:p>
        </w:tc>
      </w:tr>
      <w:tr>
        <w:tc>
          <w:tcPr>
            <w:tcW w:type="dxa" w:w="4320"/>
          </w:tcPr>
          <w:p>
            <w:r>
              <w:t>None - Amazon Tokenized Stock Defichain (damzn)</w:t>
            </w:r>
          </w:p>
        </w:tc>
        <w:tc>
          <w:tcPr>
            <w:tcW w:type="dxa" w:w="4320"/>
          </w:tcPr>
          <w:p>
            <w:r>
              <w:t>None - Amazy (azy)</w:t>
            </w:r>
          </w:p>
        </w:tc>
      </w:tr>
      <w:tr>
        <w:tc>
          <w:tcPr>
            <w:tcW w:type="dxa" w:w="4320"/>
          </w:tcPr>
          <w:p>
            <w:r>
              <w:t>None - Amber Phantom Butterfly (apb)</w:t>
            </w:r>
          </w:p>
        </w:tc>
        <w:tc>
          <w:tcPr>
            <w:tcW w:type="dxa" w:w="4320"/>
          </w:tcPr>
          <w:p>
            <w:r>
              <w:t>None - Ambra (ambr)</w:t>
            </w:r>
          </w:p>
        </w:tc>
      </w:tr>
      <w:tr>
        <w:tc>
          <w:tcPr>
            <w:tcW w:type="dxa" w:w="4320"/>
          </w:tcPr>
          <w:p>
            <w:r>
              <w:t>None - ANTI GLOBAL WARMING TOKEN ($agw)</w:t>
            </w:r>
          </w:p>
        </w:tc>
        <w:tc>
          <w:tcPr>
            <w:tcW w:type="dxa" w:w="4320"/>
          </w:tcPr>
          <w:p>
            <w:r>
              <w:t>None - Antmons (ams)</w:t>
            </w:r>
          </w:p>
        </w:tc>
      </w:tr>
      <w:tr>
        <w:tc>
          <w:tcPr>
            <w:tcW w:type="dxa" w:w="4320"/>
          </w:tcPr>
          <w:p>
            <w:r>
              <w:t>None - AntNetworX (OLD) (antx)</w:t>
            </w:r>
          </w:p>
        </w:tc>
        <w:tc>
          <w:tcPr>
            <w:tcW w:type="dxa" w:w="4320"/>
          </w:tcPr>
          <w:p>
            <w:r>
              <w:t>None - Antspace (ant)</w:t>
            </w:r>
          </w:p>
        </w:tc>
      </w:tr>
      <w:tr>
        <w:tc>
          <w:tcPr>
            <w:tcW w:type="dxa" w:w="4320"/>
          </w:tcPr>
          <w:p>
            <w:r>
              <w:t>None - Anubit (anb)</w:t>
            </w:r>
          </w:p>
        </w:tc>
        <w:tc>
          <w:tcPr>
            <w:tcW w:type="dxa" w:w="4320"/>
          </w:tcPr>
          <w:p>
            <w:r>
              <w:t>None - Anypad (apad)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Anyswap (any)</w:t>
            </w:r>
          </w:p>
        </w:tc>
        <w:tc>
          <w:tcPr>
            <w:tcW w:type="dxa" w:w="4320"/>
          </w:tcPr>
          <w:p>
            <w:r>
              <w:t>None - APCH (apch)</w:t>
            </w:r>
          </w:p>
        </w:tc>
      </w:tr>
      <w:tr>
        <w:tc>
          <w:tcPr>
            <w:tcW w:type="dxa" w:w="4320"/>
          </w:tcPr>
          <w:p>
            <w:r>
              <w:t>None - Aped (aped)</w:t>
            </w:r>
          </w:p>
        </w:tc>
        <w:tc>
          <w:tcPr>
            <w:tcW w:type="dxa" w:w="4320"/>
          </w:tcPr>
          <w:p>
            <w:r>
              <w:t>None - Aped (aped)</w:t>
            </w:r>
          </w:p>
        </w:tc>
      </w:tr>
      <w:tr>
        <w:tc>
          <w:tcPr>
            <w:tcW w:type="dxa" w:w="4320"/>
          </w:tcPr>
          <w:p>
            <w:r>
              <w:t>None - ApeDAO (apein)</w:t>
            </w:r>
          </w:p>
        </w:tc>
        <w:tc>
          <w:tcPr>
            <w:tcW w:type="dxa" w:w="4320"/>
          </w:tcPr>
          <w:p>
            <w:r>
              <w:t>None - Apedoge (aped)</w:t>
            </w:r>
          </w:p>
        </w:tc>
      </w:tr>
      <w:tr>
        <w:tc>
          <w:tcPr>
            <w:tcW w:type="dxa" w:w="4320"/>
          </w:tcPr>
          <w:p>
            <w:r>
              <w:t>None - ApeGPT (apegpt)</w:t>
            </w:r>
          </w:p>
        </w:tc>
        <w:tc>
          <w:tcPr>
            <w:tcW w:type="dxa" w:w="4320"/>
          </w:tcPr>
          <w:p>
            <w:r>
              <w:t>None - Ape In Records (air)</w:t>
            </w:r>
          </w:p>
        </w:tc>
      </w:tr>
      <w:tr>
        <w:tc>
          <w:tcPr>
            <w:tcW w:type="dxa" w:w="4320"/>
          </w:tcPr>
          <w:p>
            <w:r>
              <w:t>None - ApePudgyCloneXAzukiMilady (nft)</w:t>
            </w:r>
          </w:p>
        </w:tc>
        <w:tc>
          <w:tcPr>
            <w:tcW w:type="dxa" w:w="4320"/>
          </w:tcPr>
          <w:p>
            <w:r>
              <w:t>None - APES (apes)</w:t>
            </w:r>
          </w:p>
        </w:tc>
      </w:tr>
      <w:tr>
        <w:tc>
          <w:tcPr>
            <w:tcW w:type="dxa" w:w="4320"/>
          </w:tcPr>
          <w:p>
            <w:r>
              <w:t>None - Apex Coin (acx)</w:t>
            </w:r>
          </w:p>
        </w:tc>
        <w:tc>
          <w:tcPr>
            <w:tcW w:type="dxa" w:w="4320"/>
          </w:tcPr>
          <w:p>
            <w:r>
              <w:t>None - ApeXit Finance (apex)</w:t>
            </w:r>
          </w:p>
        </w:tc>
      </w:tr>
      <w:tr>
        <w:tc>
          <w:tcPr>
            <w:tcW w:type="dxa" w:w="4320"/>
          </w:tcPr>
          <w:p>
            <w:r>
              <w:t>None - Apidae (apt)</w:t>
            </w:r>
          </w:p>
        </w:tc>
        <w:tc>
          <w:tcPr>
            <w:tcW w:type="dxa" w:w="4320"/>
          </w:tcPr>
          <w:p>
            <w:r>
              <w:t>None - aping (aping)</w:t>
            </w:r>
          </w:p>
        </w:tc>
      </w:tr>
      <w:tr>
        <w:tc>
          <w:tcPr>
            <w:tcW w:type="dxa" w:w="4320"/>
          </w:tcPr>
          <w:p>
            <w:r>
              <w:t>None - Apin Pulse (apc)</w:t>
            </w:r>
          </w:p>
        </w:tc>
        <w:tc>
          <w:tcPr>
            <w:tcW w:type="dxa" w:w="4320"/>
          </w:tcPr>
          <w:p>
            <w:r>
              <w:t>None - Apis finance (bep-20)</w:t>
            </w:r>
          </w:p>
        </w:tc>
      </w:tr>
      <w:tr>
        <w:tc>
          <w:tcPr>
            <w:tcW w:type="dxa" w:w="4320"/>
          </w:tcPr>
          <w:p>
            <w:r>
              <w:t>None - Apollo Crypto (apollo)</w:t>
            </w:r>
          </w:p>
        </w:tc>
        <w:tc>
          <w:tcPr>
            <w:tcW w:type="dxa" w:w="4320"/>
          </w:tcPr>
          <w:p>
            <w:r>
              <w:t>None - Apollo Token (apollo)</w:t>
            </w:r>
          </w:p>
        </w:tc>
      </w:tr>
      <w:tr>
        <w:tc>
          <w:tcPr>
            <w:tcW w:type="dxa" w:w="4320"/>
          </w:tcPr>
          <w:p>
            <w:r>
              <w:t>None - Appics (apx)</w:t>
            </w:r>
          </w:p>
        </w:tc>
        <w:tc>
          <w:tcPr>
            <w:tcW w:type="dxa" w:w="4320"/>
          </w:tcPr>
          <w:p>
            <w:r>
              <w:t>None - Ark Rivals (arkn)</w:t>
            </w:r>
          </w:p>
        </w:tc>
      </w:tr>
      <w:tr>
        <w:tc>
          <w:tcPr>
            <w:tcW w:type="dxa" w:w="4320"/>
          </w:tcPr>
          <w:p>
            <w:r>
              <w:t>None - ArkStart (arks)</w:t>
            </w:r>
          </w:p>
        </w:tc>
        <w:tc>
          <w:tcPr>
            <w:tcW w:type="dxa" w:w="4320"/>
          </w:tcPr>
          <w:p>
            <w:r>
              <w:t>None - Armour Wallet (armour)</w:t>
            </w:r>
          </w:p>
        </w:tc>
      </w:tr>
      <w:tr>
        <w:tc>
          <w:tcPr>
            <w:tcW w:type="dxa" w:w="4320"/>
          </w:tcPr>
          <w:p>
            <w:r>
              <w:t>None - Artificial Intelligence (aid)</w:t>
            </w:r>
          </w:p>
        </w:tc>
        <w:tc>
          <w:tcPr>
            <w:tcW w:type="dxa" w:w="4320"/>
          </w:tcPr>
          <w:p>
            <w:r>
              <w:t>None - Artificial Neural Network (Ordinals) (ainn)</w:t>
            </w:r>
          </w:p>
        </w:tc>
      </w:tr>
      <w:tr>
        <w:tc>
          <w:tcPr>
            <w:tcW w:type="dxa" w:w="4320"/>
          </w:tcPr>
          <w:p>
            <w:r>
              <w:t>None - Arti Project (arti)</w:t>
            </w:r>
          </w:p>
        </w:tc>
        <w:tc>
          <w:tcPr>
            <w:tcW w:type="dxa" w:w="4320"/>
          </w:tcPr>
          <w:p>
            <w:r>
              <w:t>None - Artizen (atnt)</w:t>
            </w:r>
          </w:p>
        </w:tc>
      </w:tr>
      <w:tr>
        <w:tc>
          <w:tcPr>
            <w:tcW w:type="dxa" w:w="4320"/>
          </w:tcPr>
          <w:p>
            <w:r>
              <w:t>None - ArtMeta ($mart)</w:t>
            </w:r>
          </w:p>
        </w:tc>
        <w:tc>
          <w:tcPr>
            <w:tcW w:type="dxa" w:w="4320"/>
          </w:tcPr>
          <w:p>
            <w:r>
              <w:t>None - Artrade (atr)</w:t>
            </w:r>
          </w:p>
        </w:tc>
      </w:tr>
      <w:tr>
        <w:tc>
          <w:tcPr>
            <w:tcW w:type="dxa" w:w="4320"/>
          </w:tcPr>
          <w:p>
            <w:r>
              <w:t>None - ARTT Network (artt)</w:t>
            </w:r>
          </w:p>
        </w:tc>
        <w:tc>
          <w:tcPr>
            <w:tcW w:type="dxa" w:w="4320"/>
          </w:tcPr>
          <w:p>
            <w:r>
              <w:t>None - Artube (att)</w:t>
            </w:r>
          </w:p>
        </w:tc>
      </w:tr>
      <w:tr>
        <w:tc>
          <w:tcPr>
            <w:tcW w:type="dxa" w:w="4320"/>
          </w:tcPr>
          <w:p>
            <w:r>
              <w:t>None - Aryacoin (aya)</w:t>
            </w:r>
          </w:p>
        </w:tc>
        <w:tc>
          <w:tcPr>
            <w:tcW w:type="dxa" w:w="4320"/>
          </w:tcPr>
          <w:p>
            <w:r>
              <w:t>None - ARYZE eEUR (eeur)</w:t>
            </w:r>
          </w:p>
        </w:tc>
      </w:tr>
      <w:tr>
        <w:tc>
          <w:tcPr>
            <w:tcW w:type="dxa" w:w="4320"/>
          </w:tcPr>
          <w:p>
            <w:r>
              <w:t>None - ASAN VERSE (asan)</w:t>
            </w:r>
          </w:p>
        </w:tc>
        <w:tc>
          <w:tcPr>
            <w:tcW w:type="dxa" w:w="4320"/>
          </w:tcPr>
          <w:p>
            <w:r>
              <w:t>None - Ascend (asc)</w:t>
            </w:r>
          </w:p>
        </w:tc>
      </w:tr>
      <w:tr>
        <w:tc>
          <w:tcPr>
            <w:tcW w:type="dxa" w:w="4320"/>
          </w:tcPr>
          <w:p>
            <w:r>
              <w:t>None - ASCT AVAX INSCRIPTION (asct)</w:t>
            </w:r>
          </w:p>
        </w:tc>
        <w:tc>
          <w:tcPr>
            <w:tcW w:type="dxa" w:w="4320"/>
          </w:tcPr>
          <w:p>
            <w:r>
              <w:t>None - ASENIX (enix)</w:t>
            </w:r>
          </w:p>
        </w:tc>
      </w:tr>
      <w:tr>
        <w:tc>
          <w:tcPr>
            <w:tcW w:type="dxa" w:w="4320"/>
          </w:tcPr>
          <w:p>
            <w:r>
              <w:t>None - Astro-X (astrox)</w:t>
            </w:r>
          </w:p>
        </w:tc>
        <w:tc>
          <w:tcPr>
            <w:tcW w:type="dxa" w:w="4320"/>
          </w:tcPr>
          <w:p>
            <w:r>
              <w:t>None - Asva Labs (asva)</w:t>
            </w:r>
          </w:p>
        </w:tc>
      </w:tr>
      <w:tr>
        <w:tc>
          <w:tcPr>
            <w:tcW w:type="dxa" w:w="4320"/>
          </w:tcPr>
          <w:p>
            <w:r>
              <w:t>None - ASX Capital (asx)</w:t>
            </w:r>
          </w:p>
        </w:tc>
        <w:tc>
          <w:tcPr>
            <w:tcW w:type="dxa" w:w="4320"/>
          </w:tcPr>
          <w:p>
            <w:r>
              <w:t>None - ASYAGRO (asy)</w:t>
            </w:r>
          </w:p>
        </w:tc>
      </w:tr>
      <w:tr>
        <w:tc>
          <w:tcPr>
            <w:tcW w:type="dxa" w:w="4320"/>
          </w:tcPr>
          <w:p>
            <w:r>
              <w:t>None - atALEXv2 (atalexv2)</w:t>
            </w:r>
          </w:p>
        </w:tc>
        <w:tc>
          <w:tcPr>
            <w:tcW w:type="dxa" w:w="4320"/>
          </w:tcPr>
          <w:p>
            <w:r>
              <w:t>None - Atem Network (atem)</w:t>
            </w:r>
          </w:p>
        </w:tc>
      </w:tr>
      <w:tr>
        <w:tc>
          <w:tcPr>
            <w:tcW w:type="dxa" w:w="4320"/>
          </w:tcPr>
          <w:p>
            <w:r>
              <w:t>None - Aternos Chain (atr)</w:t>
            </w:r>
          </w:p>
        </w:tc>
        <w:tc>
          <w:tcPr>
            <w:tcW w:type="dxa" w:w="4320"/>
          </w:tcPr>
          <w:p>
            <w:r>
              <w:t>None - Athena Finance (ath)</w:t>
            </w:r>
          </w:p>
        </w:tc>
      </w:tr>
      <w:tr>
        <w:tc>
          <w:tcPr>
            <w:tcW w:type="dxa" w:w="4320"/>
          </w:tcPr>
          <w:p>
            <w:r>
              <w:t>None - Olea Token (olea)</w:t>
            </w:r>
          </w:p>
        </w:tc>
        <w:tc>
          <w:tcPr>
            <w:tcW w:type="dxa" w:w="4320"/>
          </w:tcPr>
          <w:p>
            <w:r>
              <w:t>None - Athenas (athenasv2)</w:t>
            </w:r>
          </w:p>
        </w:tc>
      </w:tr>
      <w:tr>
        <w:tc>
          <w:tcPr>
            <w:tcW w:type="dxa" w:w="4320"/>
          </w:tcPr>
          <w:p>
            <w:r>
              <w:t>None - Atheneum (aem)</w:t>
            </w:r>
          </w:p>
        </w:tc>
        <w:tc>
          <w:tcPr>
            <w:tcW w:type="dxa" w:w="4320"/>
          </w:tcPr>
          <w:p>
            <w:r>
              <w:t>None - Athens (ath)</w:t>
            </w:r>
          </w:p>
        </w:tc>
      </w:tr>
      <w:tr>
        <w:tc>
          <w:tcPr>
            <w:tcW w:type="dxa" w:w="4320"/>
          </w:tcPr>
          <w:p>
            <w:r>
              <w:t>None - Athos Finance (ath)</w:t>
            </w:r>
          </w:p>
        </w:tc>
        <w:tc>
          <w:tcPr>
            <w:tcW w:type="dxa" w:w="4320"/>
          </w:tcPr>
          <w:p>
            <w:r>
              <w:t>None - Atlas Aggregator (ata)</w:t>
            </w:r>
          </w:p>
        </w:tc>
      </w:tr>
      <w:tr>
        <w:tc>
          <w:tcPr>
            <w:tcW w:type="dxa" w:w="4320"/>
          </w:tcPr>
          <w:p>
            <w:r>
              <w:t>None - Atlas FC Fan Token (atlas)</w:t>
            </w:r>
          </w:p>
        </w:tc>
        <w:tc>
          <w:tcPr>
            <w:tcW w:type="dxa" w:w="4320"/>
          </w:tcPr>
          <w:p>
            <w:r>
              <w:t>None - Atlas Protocol (atp)</w:t>
            </w:r>
          </w:p>
        </w:tc>
      </w:tr>
      <w:tr>
        <w:tc>
          <w:tcPr>
            <w:tcW w:type="dxa" w:w="4320"/>
          </w:tcPr>
          <w:p>
            <w:r>
              <w:t>None - Atomicals (atomarc20)</w:t>
            </w:r>
          </w:p>
        </w:tc>
        <w:tc>
          <w:tcPr>
            <w:tcW w:type="dxa" w:w="4320"/>
          </w:tcPr>
          <w:p>
            <w:r>
              <w:t>None - Atomic Wallet Coin (awc)</w:t>
            </w:r>
          </w:p>
        </w:tc>
      </w:tr>
      <w:tr>
        <w:tc>
          <w:tcPr>
            <w:tcW w:type="dxa" w:w="4320"/>
          </w:tcPr>
          <w:p>
            <w:r>
              <w:t>None - ATRNO (atrno)</w:t>
            </w:r>
          </w:p>
        </w:tc>
        <w:tc>
          <w:tcPr>
            <w:tcW w:type="dxa" w:w="4320"/>
          </w:tcPr>
          <w:p>
            <w:r>
              <w:t>None - Atropine (pine)</w:t>
            </w:r>
          </w:p>
        </w:tc>
      </w:tr>
      <w:tr>
        <w:tc>
          <w:tcPr>
            <w:tcW w:type="dxa" w:w="4320"/>
          </w:tcPr>
          <w:p>
            <w:r>
              <w:t>None - Attack Wagon (atk)</w:t>
            </w:r>
          </w:p>
        </w:tc>
        <w:tc>
          <w:tcPr>
            <w:tcW w:type="dxa" w:w="4320"/>
          </w:tcPr>
          <w:p>
            <w:r>
              <w:t>None - Attila (att)</w:t>
            </w:r>
          </w:p>
        </w:tc>
      </w:tr>
      <w:tr>
        <w:tc>
          <w:tcPr>
            <w:tcW w:type="dxa" w:w="4320"/>
          </w:tcPr>
          <w:p>
            <w:r>
              <w:t>None - Audify (audi)</w:t>
            </w:r>
          </w:p>
        </w:tc>
        <w:tc>
          <w:tcPr>
            <w:tcW w:type="dxa" w:w="4320"/>
          </w:tcPr>
          <w:p>
            <w:r>
              <w:t>None - Auditchain (audt)</w:t>
            </w:r>
          </w:p>
        </w:tc>
      </w:tr>
      <w:tr>
        <w:tc>
          <w:tcPr>
            <w:tcW w:type="dxa" w:w="4320"/>
          </w:tcPr>
          <w:p>
            <w:r>
              <w:t>None - Audius (Wormhole) (audio)</w:t>
            </w:r>
          </w:p>
        </w:tc>
        <w:tc>
          <w:tcPr>
            <w:tcW w:type="dxa" w:w="4320"/>
          </w:tcPr>
          <w:p>
            <w:r>
              <w:t>None - Augury Finance (omen)</w:t>
            </w:r>
          </w:p>
        </w:tc>
      </w:tr>
      <w:tr>
        <w:tc>
          <w:tcPr>
            <w:tcW w:type="dxa" w:w="4320"/>
          </w:tcPr>
          <w:p>
            <w:r>
              <w:t>None - Baby GROK (brok)</w:t>
            </w:r>
          </w:p>
        </w:tc>
        <w:tc>
          <w:tcPr>
            <w:tcW w:type="dxa" w:w="4320"/>
          </w:tcPr>
          <w:p>
            <w:r>
              <w:t>None - Baby Grok (babygrok)</w:t>
            </w:r>
          </w:p>
        </w:tc>
      </w:tr>
      <w:tr>
        <w:tc>
          <w:tcPr>
            <w:tcW w:type="dxa" w:w="4320"/>
          </w:tcPr>
          <w:p>
            <w:r>
              <w:t>None - BabyGrokCEO (babygrokce)</w:t>
            </w:r>
          </w:p>
        </w:tc>
        <w:tc>
          <w:tcPr>
            <w:tcW w:type="dxa" w:w="4320"/>
          </w:tcPr>
          <w:p>
            <w:r>
              <w:t>None - BabyKitty (babykitty)</w:t>
            </w:r>
          </w:p>
        </w:tc>
      </w:tr>
      <w:tr>
        <w:tc>
          <w:tcPr>
            <w:tcW w:type="dxa" w:w="4320"/>
          </w:tcPr>
          <w:p>
            <w:r>
              <w:t>None - Baby Lambo Inu (blinu)</w:t>
            </w:r>
          </w:p>
        </w:tc>
        <w:tc>
          <w:tcPr>
            <w:tcW w:type="dxa" w:w="4320"/>
          </w:tcPr>
          <w:p>
            <w:r>
              <w:t>None - BABYLONG ($babylong)</w:t>
            </w:r>
          </w:p>
        </w:tc>
      </w:tr>
      <w:tr>
        <w:tc>
          <w:tcPr>
            <w:tcW w:type="dxa" w:w="4320"/>
          </w:tcPr>
          <w:p>
            <w:r>
              <w:t>None - Baby Long (babylong)</w:t>
            </w:r>
          </w:p>
        </w:tc>
        <w:tc>
          <w:tcPr>
            <w:tcW w:type="dxa" w:w="4320"/>
          </w:tcPr>
          <w:p>
            <w:r>
              <w:t>None - Baby Lovely Inu (blovely)</w:t>
            </w:r>
          </w:p>
        </w:tc>
      </w:tr>
      <w:tr>
        <w:tc>
          <w:tcPr>
            <w:tcW w:type="dxa" w:w="4320"/>
          </w:tcPr>
          <w:p>
            <w:r>
              <w:t>None - Baby Luffy (blf)</w:t>
            </w:r>
          </w:p>
        </w:tc>
        <w:tc>
          <w:tcPr>
            <w:tcW w:type="dxa" w:w="4320"/>
          </w:tcPr>
          <w:p>
            <w:r>
              <w:t>None - Baby Memecoin (babymeme)</w:t>
            </w:r>
          </w:p>
        </w:tc>
      </w:tr>
      <w:tr>
        <w:tc>
          <w:tcPr>
            <w:tcW w:type="dxa" w:w="4320"/>
          </w:tcPr>
          <w:p>
            <w:r>
              <w:t>None - Baby Meme Coin (babymeme)</w:t>
            </w:r>
          </w:p>
        </w:tc>
        <w:tc>
          <w:tcPr>
            <w:tcW w:type="dxa" w:w="4320"/>
          </w:tcPr>
          <w:p>
            <w:r>
              <w:t>None - Baby Musk (babymusk)</w:t>
            </w:r>
          </w:p>
        </w:tc>
      </w:tr>
      <w:tr>
        <w:tc>
          <w:tcPr>
            <w:tcW w:type="dxa" w:w="4320"/>
          </w:tcPr>
          <w:p>
            <w:r>
              <w:t>None - Babymyro (babymyro)</w:t>
            </w:r>
          </w:p>
        </w:tc>
        <w:tc>
          <w:tcPr>
            <w:tcW w:type="dxa" w:w="4320"/>
          </w:tcPr>
          <w:p>
            <w:r>
              <w:t>None - Baby Myro (babymyro)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BabyPandora (babypandor)</w:t>
            </w:r>
          </w:p>
        </w:tc>
        <w:tc>
          <w:tcPr>
            <w:tcW w:type="dxa" w:w="4320"/>
          </w:tcPr>
          <w:p>
            <w:r>
              <w:t>None - Bald (bald)</w:t>
            </w:r>
          </w:p>
        </w:tc>
      </w:tr>
      <w:tr>
        <w:tc>
          <w:tcPr>
            <w:tcW w:type="dxa" w:w="4320"/>
          </w:tcPr>
          <w:p>
            <w:r>
              <w:t>None - Bali Token (bli)</w:t>
            </w:r>
          </w:p>
        </w:tc>
        <w:tc>
          <w:tcPr>
            <w:tcW w:type="dxa" w:w="4320"/>
          </w:tcPr>
          <w:p>
            <w:r>
              <w:t>None - Bali United FC Fan Token (bufc)</w:t>
            </w:r>
          </w:p>
        </w:tc>
      </w:tr>
      <w:tr>
        <w:tc>
          <w:tcPr>
            <w:tcW w:type="dxa" w:w="4320"/>
          </w:tcPr>
          <w:p>
            <w:r>
              <w:t>None - BALL Coin (ball)</w:t>
            </w:r>
          </w:p>
        </w:tc>
        <w:tc>
          <w:tcPr>
            <w:tcW w:type="dxa" w:w="4320"/>
          </w:tcPr>
          <w:p>
            <w:r>
              <w:t>None - BallSwap (bsp)</w:t>
            </w:r>
          </w:p>
        </w:tc>
      </w:tr>
      <w:tr>
        <w:tc>
          <w:tcPr>
            <w:tcW w:type="dxa" w:w="4320"/>
          </w:tcPr>
          <w:p>
            <w:r>
              <w:t>None - Ball (ball)</w:t>
            </w:r>
          </w:p>
        </w:tc>
        <w:tc>
          <w:tcPr>
            <w:tcW w:type="dxa" w:w="4320"/>
          </w:tcPr>
          <w:p>
            <w:r>
              <w:t>None - Bambi (bam)</w:t>
            </w:r>
          </w:p>
        </w:tc>
      </w:tr>
      <w:tr>
        <w:tc>
          <w:tcPr>
            <w:tcW w:type="dxa" w:w="4320"/>
          </w:tcPr>
          <w:p>
            <w:r>
              <w:t>None - Bamboo Coin (bmbo)</w:t>
            </w:r>
          </w:p>
        </w:tc>
        <w:tc>
          <w:tcPr>
            <w:tcW w:type="dxa" w:w="4320"/>
          </w:tcPr>
          <w:p>
            <w:r>
              <w:t>None - Bamboo DeFi (bamboo)</w:t>
            </w:r>
          </w:p>
        </w:tc>
      </w:tr>
      <w:tr>
        <w:tc>
          <w:tcPr>
            <w:tcW w:type="dxa" w:w="4320"/>
          </w:tcPr>
          <w:p>
            <w:r>
              <w:t>None - PandaFarm (BBO) (bbo)</w:t>
            </w:r>
          </w:p>
        </w:tc>
        <w:tc>
          <w:tcPr>
            <w:tcW w:type="dxa" w:w="4320"/>
          </w:tcPr>
          <w:p>
            <w:r>
              <w:t>None - BananaCat (Sol) (bcat)</w:t>
            </w:r>
          </w:p>
        </w:tc>
      </w:tr>
      <w:tr>
        <w:tc>
          <w:tcPr>
            <w:tcW w:type="dxa" w:w="4320"/>
          </w:tcPr>
          <w:p>
            <w:r>
              <w:t>None - Bankercoin ($bank)</w:t>
            </w:r>
          </w:p>
        </w:tc>
        <w:tc>
          <w:tcPr>
            <w:tcW w:type="dxa" w:w="4320"/>
          </w:tcPr>
          <w:p>
            <w:r>
              <w:t>None - Bankers Dream (bank$)</w:t>
            </w:r>
          </w:p>
        </w:tc>
      </w:tr>
      <w:tr>
        <w:tc>
          <w:tcPr>
            <w:tcW w:type="dxa" w:w="4320"/>
          </w:tcPr>
          <w:p>
            <w:r>
              <w:t>None - Baseape (bape)</w:t>
            </w:r>
          </w:p>
        </w:tc>
        <w:tc>
          <w:tcPr>
            <w:tcW w:type="dxa" w:w="4320"/>
          </w:tcPr>
          <w:p>
            <w:r>
              <w:t>None - BaseBank (bbank)</w:t>
            </w:r>
          </w:p>
        </w:tc>
      </w:tr>
      <w:tr>
        <w:tc>
          <w:tcPr>
            <w:tcW w:type="dxa" w:w="4320"/>
          </w:tcPr>
          <w:p>
            <w:r>
              <w:t>None - Based AI (bai)</w:t>
            </w:r>
          </w:p>
        </w:tc>
        <w:tc>
          <w:tcPr>
            <w:tcW w:type="dxa" w:w="4320"/>
          </w:tcPr>
          <w:p>
            <w:r>
              <w:t>None - Based Farm (based)</w:t>
            </w:r>
          </w:p>
        </w:tc>
      </w:tr>
      <w:tr>
        <w:tc>
          <w:tcPr>
            <w:tcW w:type="dxa" w:w="4320"/>
          </w:tcPr>
          <w:p>
            <w:r>
              <w:t>None - based.markets (based)</w:t>
            </w:r>
          </w:p>
        </w:tc>
        <w:tc>
          <w:tcPr>
            <w:tcW w:type="dxa" w:w="4320"/>
          </w:tcPr>
          <w:p>
            <w:r>
              <w:t>None - Based Money Finance (based)</w:t>
            </w:r>
          </w:p>
        </w:tc>
      </w:tr>
      <w:tr>
        <w:tc>
          <w:tcPr>
            <w:tcW w:type="dxa" w:w="4320"/>
          </w:tcPr>
          <w:p>
            <w:r>
              <w:t>None - Based Rate (brate)</w:t>
            </w:r>
          </w:p>
        </w:tc>
        <w:tc>
          <w:tcPr>
            <w:tcW w:type="dxa" w:w="4320"/>
          </w:tcPr>
          <w:p>
            <w:r>
              <w:t>None - Based Rate Share (bshare)</w:t>
            </w:r>
          </w:p>
        </w:tc>
      </w:tr>
      <w:tr>
        <w:tc>
          <w:tcPr>
            <w:tcW w:type="dxa" w:w="4320"/>
          </w:tcPr>
          <w:p>
            <w:r>
              <w:t>None - Baseic (baseic)</w:t>
            </w:r>
          </w:p>
        </w:tc>
        <w:tc>
          <w:tcPr>
            <w:tcW w:type="dxa" w:w="4320"/>
          </w:tcPr>
          <w:p>
            <w:r>
              <w:t>None - BaseInu (binu)</w:t>
            </w:r>
          </w:p>
        </w:tc>
      </w:tr>
      <w:tr>
        <w:tc>
          <w:tcPr>
            <w:tcW w:type="dxa" w:w="4320"/>
          </w:tcPr>
          <w:p>
            <w:r>
              <w:t>None - Base Name Service (bns)</w:t>
            </w:r>
          </w:p>
        </w:tc>
        <w:tc>
          <w:tcPr>
            <w:tcW w:type="dxa" w:w="4320"/>
          </w:tcPr>
          <w:p>
            <w:r>
              <w:t>None - BasePal (basepal)</w:t>
            </w:r>
          </w:p>
        </w:tc>
      </w:tr>
      <w:tr>
        <w:tc>
          <w:tcPr>
            <w:tcW w:type="dxa" w:w="4320"/>
          </w:tcPr>
          <w:p>
            <w:r>
              <w:t>None - BaseSwap (bswap)</w:t>
            </w:r>
          </w:p>
        </w:tc>
        <w:tc>
          <w:tcPr>
            <w:tcW w:type="dxa" w:w="4320"/>
          </w:tcPr>
          <w:p>
            <w:r>
              <w:t>None - BaseX (bsx)</w:t>
            </w:r>
          </w:p>
        </w:tc>
      </w:tr>
      <w:tr>
        <w:tc>
          <w:tcPr>
            <w:tcW w:type="dxa" w:w="4320"/>
          </w:tcPr>
          <w:p>
            <w:r>
              <w:t>None - BaseXchange (bex)</w:t>
            </w:r>
          </w:p>
        </w:tc>
        <w:tc>
          <w:tcPr>
            <w:tcW w:type="dxa" w:w="4320"/>
          </w:tcPr>
          <w:p>
            <w:r>
              <w:t>None - BaseYield (bay)</w:t>
            </w:r>
          </w:p>
        </w:tc>
      </w:tr>
      <w:tr>
        <w:tc>
          <w:tcPr>
            <w:tcW w:type="dxa" w:w="4320"/>
          </w:tcPr>
          <w:p>
            <w:r>
              <w:t>None - Basic Dog Meme (dog)</w:t>
            </w:r>
          </w:p>
        </w:tc>
        <w:tc>
          <w:tcPr>
            <w:tcW w:type="dxa" w:w="4320"/>
          </w:tcPr>
          <w:p>
            <w:r>
              <w:t>None - Basis Gold Share (Heco) (bags)</w:t>
            </w:r>
          </w:p>
        </w:tc>
      </w:tr>
      <w:tr>
        <w:tc>
          <w:tcPr>
            <w:tcW w:type="dxa" w:w="4320"/>
          </w:tcPr>
          <w:p>
            <w:r>
              <w:t>None - basis.markets (basis)</w:t>
            </w:r>
          </w:p>
        </w:tc>
        <w:tc>
          <w:tcPr>
            <w:tcW w:type="dxa" w:w="4320"/>
          </w:tcPr>
          <w:p>
            <w:r>
              <w:t>None - Basket (bskt)</w:t>
            </w:r>
          </w:p>
        </w:tc>
      </w:tr>
      <w:tr>
        <w:tc>
          <w:tcPr>
            <w:tcW w:type="dxa" w:w="4320"/>
          </w:tcPr>
          <w:p>
            <w:r>
              <w:t>None - Konstellation (darc)</w:t>
            </w:r>
          </w:p>
        </w:tc>
        <w:tc>
          <w:tcPr>
            <w:tcW w:type="dxa" w:w="4320"/>
          </w:tcPr>
          <w:p>
            <w:r>
              <w:t>None - Companion Pet Coin (cpc)</w:t>
            </w:r>
          </w:p>
        </w:tc>
      </w:tr>
      <w:tr>
        <w:tc>
          <w:tcPr>
            <w:tcW w:type="dxa" w:w="4320"/>
          </w:tcPr>
          <w:p>
            <w:r>
              <w:t>None - DecentraBNB (dbnb)</w:t>
            </w:r>
          </w:p>
        </w:tc>
        <w:tc>
          <w:tcPr>
            <w:tcW w:type="dxa" w:w="4320"/>
          </w:tcPr>
          <w:p>
            <w:r>
              <w:t>None - Decentra Box (dbox)</w:t>
            </w:r>
          </w:p>
        </w:tc>
      </w:tr>
      <w:tr>
        <w:tc>
          <w:tcPr>
            <w:tcW w:type="dxa" w:w="4320"/>
          </w:tcPr>
          <w:p>
            <w:r>
              <w:t>None - DECENTRACARD (dcard)</w:t>
            </w:r>
          </w:p>
        </w:tc>
        <w:tc>
          <w:tcPr>
            <w:tcW w:type="dxa" w:w="4320"/>
          </w:tcPr>
          <w:p>
            <w:r>
              <w:t>None - CompanionBot (cbot)</w:t>
            </w:r>
          </w:p>
        </w:tc>
      </w:tr>
      <w:tr>
        <w:tc>
          <w:tcPr>
            <w:tcW w:type="dxa" w:w="4320"/>
          </w:tcPr>
          <w:p>
            <w:r>
              <w:t>None - Decentraland (Wormhole) (mana)</w:t>
            </w:r>
          </w:p>
        </w:tc>
        <w:tc>
          <w:tcPr>
            <w:tcW w:type="dxa" w:w="4320"/>
          </w:tcPr>
          <w:p>
            <w:r>
              <w:t>None - Decentral ART (art)</w:t>
            </w:r>
          </w:p>
        </w:tc>
      </w:tr>
      <w:tr>
        <w:tc>
          <w:tcPr>
            <w:tcW w:type="dxa" w:w="4320"/>
          </w:tcPr>
          <w:p>
            <w:r>
              <w:t>None - DecentralFree (freela)</w:t>
            </w:r>
          </w:p>
        </w:tc>
        <w:tc>
          <w:tcPr>
            <w:tcW w:type="dxa" w:w="4320"/>
          </w:tcPr>
          <w:p>
            <w:r>
              <w:t>None - .com (Ordinals) (.com)</w:t>
            </w:r>
          </w:p>
        </w:tc>
      </w:tr>
      <w:tr>
        <w:tc>
          <w:tcPr>
            <w:tcW w:type="dxa" w:w="4320"/>
          </w:tcPr>
          <w:p>
            <w:r>
              <w:t>None - Community Takeover (ct)</w:t>
            </w:r>
          </w:p>
        </w:tc>
        <w:tc>
          <w:tcPr>
            <w:tcW w:type="dxa" w:w="4320"/>
          </w:tcPr>
          <w:p>
            <w:r>
              <w:t>None - Community Business Token (cbt)</w:t>
            </w:r>
          </w:p>
        </w:tc>
      </w:tr>
      <w:tr>
        <w:tc>
          <w:tcPr>
            <w:tcW w:type="dxa" w:w="4320"/>
          </w:tcPr>
          <w:p>
            <w:r>
              <w:t>None - Decentralized Activism (dact)</w:t>
            </w:r>
          </w:p>
        </w:tc>
        <w:tc>
          <w:tcPr>
            <w:tcW w:type="dxa" w:w="4320"/>
          </w:tcPr>
          <w:p>
            <w:r>
              <w:t>None - Decentralized Community Investment Protocol (dcip)</w:t>
            </w:r>
          </w:p>
        </w:tc>
      </w:tr>
      <w:tr>
        <w:tc>
          <w:tcPr>
            <w:tcW w:type="dxa" w:w="4320"/>
          </w:tcPr>
          <w:p>
            <w:r>
              <w:t>None - Cobra king (cob)</w:t>
            </w:r>
          </w:p>
        </w:tc>
        <w:tc>
          <w:tcPr>
            <w:tcW w:type="dxa" w:w="4320"/>
          </w:tcPr>
          <w:p>
            <w:r>
              <w:t>None - DAOGAME (daog)</w:t>
            </w:r>
          </w:p>
        </w:tc>
      </w:tr>
      <w:tr>
        <w:tc>
          <w:tcPr>
            <w:tcW w:type="dxa" w:w="4320"/>
          </w:tcPr>
          <w:p>
            <w:r>
              <w:t>None - COBAN (coban)</w:t>
            </w:r>
          </w:p>
        </w:tc>
        <w:tc>
          <w:tcPr>
            <w:tcW w:type="dxa" w:w="4320"/>
          </w:tcPr>
          <w:p>
            <w:r>
              <w:t>None - Coast CST (cst)</w:t>
            </w:r>
          </w:p>
        </w:tc>
      </w:tr>
      <w:tr>
        <w:tc>
          <w:tcPr>
            <w:tcW w:type="dxa" w:w="4320"/>
          </w:tcPr>
          <w:p>
            <w:r>
              <w:t>None - DeFi Coin (defc)</w:t>
            </w:r>
          </w:p>
        </w:tc>
        <w:tc>
          <w:tcPr>
            <w:tcW w:type="dxa" w:w="4320"/>
          </w:tcPr>
          <w:p>
            <w:r>
              <w:t>None - DefiConnect V2 (dfc)</w:t>
            </w:r>
          </w:p>
        </w:tc>
      </w:tr>
      <w:tr>
        <w:tc>
          <w:tcPr>
            <w:tcW w:type="dxa" w:w="4320"/>
          </w:tcPr>
          <w:p>
            <w:r>
              <w:t>None - DeFi Franc (dchf)</w:t>
            </w:r>
          </w:p>
        </w:tc>
        <w:tc>
          <w:tcPr>
            <w:tcW w:type="dxa" w:w="4320"/>
          </w:tcPr>
          <w:p>
            <w:r>
              <w:t>None - Moneta DAO (mon)</w:t>
            </w:r>
          </w:p>
        </w:tc>
      </w:tr>
      <w:tr>
        <w:tc>
          <w:tcPr>
            <w:tcW w:type="dxa" w:w="4320"/>
          </w:tcPr>
          <w:p>
            <w:r>
              <w:t>None - Defi Shopping Stake (dss)</w:t>
            </w:r>
          </w:p>
        </w:tc>
        <w:tc>
          <w:tcPr>
            <w:tcW w:type="dxa" w:w="4320"/>
          </w:tcPr>
          <w:p>
            <w:r>
              <w:t>None - DfiStarter (dfi)</w:t>
            </w:r>
          </w:p>
        </w:tc>
      </w:tr>
      <w:tr>
        <w:tc>
          <w:tcPr>
            <w:tcW w:type="dxa" w:w="4320"/>
          </w:tcPr>
          <w:p>
            <w:r>
              <w:t>None - STOA Network (sta)</w:t>
            </w:r>
          </w:p>
        </w:tc>
        <w:tc>
          <w:tcPr>
            <w:tcW w:type="dxa" w:w="4320"/>
          </w:tcPr>
          <w:p>
            <w:r>
              <w:t>None - Coalculus (coal)</w:t>
            </w:r>
          </w:p>
        </w:tc>
      </w:tr>
      <w:tr>
        <w:tc>
          <w:tcPr>
            <w:tcW w:type="dxa" w:w="4320"/>
          </w:tcPr>
          <w:p>
            <w:r>
              <w:t>None - DefiTankLand (dftl)</w:t>
            </w:r>
          </w:p>
        </w:tc>
        <w:tc>
          <w:tcPr>
            <w:tcW w:type="dxa" w:w="4320"/>
          </w:tcPr>
          <w:p>
            <w:r>
              <w:t>None - Co2DAO (co2)</w:t>
            </w:r>
          </w:p>
        </w:tc>
      </w:tr>
      <w:tr>
        <w:tc>
          <w:tcPr>
            <w:tcW w:type="dxa" w:w="4320"/>
          </w:tcPr>
          <w:p>
            <w:r>
              <w:t>None - Deutsche eMark (dem)</w:t>
            </w:r>
          </w:p>
        </w:tc>
        <w:tc>
          <w:tcPr>
            <w:tcW w:type="dxa" w:w="4320"/>
          </w:tcPr>
          <w:p>
            <w:r>
              <w:t>None - Develocity (deve)</w:t>
            </w:r>
          </w:p>
        </w:tc>
      </w:tr>
      <w:tr>
        <w:tc>
          <w:tcPr>
            <w:tcW w:type="dxa" w:w="4320"/>
          </w:tcPr>
          <w:p>
            <w:r>
              <w:t>None - Developer DAO (code)</w:t>
            </w:r>
          </w:p>
        </w:tc>
        <w:tc>
          <w:tcPr>
            <w:tcW w:type="dxa" w:w="4320"/>
          </w:tcPr>
          <w:p>
            <w:r>
              <w:t>None - DeviantsFactions (dev)</w:t>
            </w:r>
          </w:p>
        </w:tc>
      </w:tr>
      <w:tr>
        <w:tc>
          <w:tcPr>
            <w:tcW w:type="dxa" w:w="4320"/>
          </w:tcPr>
          <w:p>
            <w:r>
              <w:t>None - Devikins (dvk)</w:t>
            </w:r>
          </w:p>
        </w:tc>
        <w:tc>
          <w:tcPr>
            <w:tcW w:type="dxa" w:w="4320"/>
          </w:tcPr>
          <w:p>
            <w:r>
              <w:t>None - Devil Finance (devil)</w:t>
            </w:r>
          </w:p>
        </w:tc>
      </w:tr>
      <w:tr>
        <w:tc>
          <w:tcPr>
            <w:tcW w:type="dxa" w:w="4320"/>
          </w:tcPr>
          <w:p>
            <w:r>
              <w:t>None - DEVITA (life)</w:t>
            </w:r>
          </w:p>
        </w:tc>
        <w:tc>
          <w:tcPr>
            <w:tcW w:type="dxa" w:w="4320"/>
          </w:tcPr>
          <w:p>
            <w:r>
              <w:t>None - Devomon (evo)</w:t>
            </w:r>
          </w:p>
        </w:tc>
      </w:tr>
      <w:tr>
        <w:tc>
          <w:tcPr>
            <w:tcW w:type="dxa" w:w="4320"/>
          </w:tcPr>
          <w:p>
            <w:r>
              <w:t>None - DevOps (dev)</w:t>
            </w:r>
          </w:p>
        </w:tc>
        <w:tc>
          <w:tcPr>
            <w:tcW w:type="dxa" w:w="4320"/>
          </w:tcPr>
          <w:p>
            <w:r>
              <w:t>None - DevvE (devve)</w:t>
            </w:r>
          </w:p>
        </w:tc>
      </w:tr>
      <w:tr>
        <w:tc>
          <w:tcPr>
            <w:tcW w:type="dxa" w:w="4320"/>
          </w:tcPr>
          <w:p>
            <w:r>
              <w:t>None - Dewae (dewae)</w:t>
            </w:r>
          </w:p>
        </w:tc>
        <w:tc>
          <w:tcPr>
            <w:tcW w:type="dxa" w:w="4320"/>
          </w:tcPr>
          <w:p>
            <w:r>
              <w:t>None - DEXA COIN (dexa)</w:t>
            </w:r>
          </w:p>
        </w:tc>
      </w:tr>
      <w:tr>
        <w:tc>
          <w:tcPr>
            <w:tcW w:type="dxa" w:w="4320"/>
          </w:tcPr>
          <w:p>
            <w:r>
              <w:t>None - DeXagon (dxc)</w:t>
            </w:r>
          </w:p>
        </w:tc>
        <w:tc>
          <w:tcPr>
            <w:tcW w:type="dxa" w:w="4320"/>
          </w:tcPr>
          <w:p>
            <w:r>
              <w:t>None - cNETA (cneta)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Dexbet (dxb)</w:t>
            </w:r>
          </w:p>
        </w:tc>
        <w:tc>
          <w:tcPr>
            <w:tcW w:type="dxa" w:w="4320"/>
          </w:tcPr>
          <w:p>
            <w:r>
              <w:t>None - DexBrowser (bro)</w:t>
            </w:r>
          </w:p>
        </w:tc>
      </w:tr>
      <w:tr>
        <w:tc>
          <w:tcPr>
            <w:tcW w:type="dxa" w:w="4320"/>
          </w:tcPr>
          <w:p>
            <w:r>
              <w:t>None - Dex on Crypto (docswap)</w:t>
            </w:r>
          </w:p>
        </w:tc>
        <w:tc>
          <w:tcPr>
            <w:tcW w:type="dxa" w:w="4320"/>
          </w:tcPr>
          <w:p>
            <w:r>
              <w:t>None - DexPad (dxp)</w:t>
            </w:r>
          </w:p>
        </w:tc>
      </w:tr>
      <w:tr>
        <w:tc>
          <w:tcPr>
            <w:tcW w:type="dxa" w:w="4320"/>
          </w:tcPr>
          <w:p>
            <w:r>
              <w:t>None - Dex Sniffer (ds)</w:t>
            </w:r>
          </w:p>
        </w:tc>
        <w:tc>
          <w:tcPr>
            <w:tcW w:type="dxa" w:w="4320"/>
          </w:tcPr>
          <w:p>
            <w:r>
              <w:t>None - DeXter (dextr)</w:t>
            </w:r>
          </w:p>
        </w:tc>
      </w:tr>
      <w:tr>
        <w:tc>
          <w:tcPr>
            <w:tcW w:type="dxa" w:w="4320"/>
          </w:tcPr>
          <w:p>
            <w:r>
              <w:t>None - Club Santos Laguna Fan Token (san)</w:t>
            </w:r>
          </w:p>
        </w:tc>
        <w:tc>
          <w:tcPr>
            <w:tcW w:type="dxa" w:w="4320"/>
          </w:tcPr>
          <w:p>
            <w:r>
              <w:t>None - Empower (mpwr)</w:t>
            </w:r>
          </w:p>
        </w:tc>
      </w:tr>
      <w:tr>
        <w:tc>
          <w:tcPr>
            <w:tcW w:type="dxa" w:w="4320"/>
          </w:tcPr>
          <w:p>
            <w:r>
              <w:t>None - Club Deportivo Guadalajara Fan Token (chvs)</w:t>
            </w:r>
          </w:p>
        </w:tc>
        <w:tc>
          <w:tcPr>
            <w:tcW w:type="dxa" w:w="4320"/>
          </w:tcPr>
          <w:p>
            <w:r>
              <w:t>None - Dex-Trade Coin (dxc)</w:t>
            </w:r>
          </w:p>
        </w:tc>
      </w:tr>
      <w:tr>
        <w:tc>
          <w:tcPr>
            <w:tcW w:type="dxa" w:w="4320"/>
          </w:tcPr>
          <w:p>
            <w:r>
              <w:t>None - Dextro (dxo)</w:t>
            </w:r>
          </w:p>
        </w:tc>
        <w:tc>
          <w:tcPr>
            <w:tcW w:type="dxa" w:w="4320"/>
          </w:tcPr>
          <w:p>
            <w:r>
              <w:t>None - DexWallet (dwt)</w:t>
            </w:r>
          </w:p>
        </w:tc>
      </w:tr>
      <w:tr>
        <w:tc>
          <w:tcPr>
            <w:tcW w:type="dxa" w:w="4320"/>
          </w:tcPr>
          <w:p>
            <w:r>
              <w:t>None - DFS Mafia V2 (dfsm)</w:t>
            </w:r>
          </w:p>
        </w:tc>
        <w:tc>
          <w:tcPr>
            <w:tcW w:type="dxa" w:w="4320"/>
          </w:tcPr>
          <w:p>
            <w:r>
              <w:t>None - Clown Pepe (honk)</w:t>
            </w:r>
          </w:p>
        </w:tc>
      </w:tr>
      <w:tr>
        <w:tc>
          <w:tcPr>
            <w:tcW w:type="dxa" w:w="4320"/>
          </w:tcPr>
          <w:p>
            <w:r>
              <w:t>None - CloutContracts (ccs)</w:t>
            </w:r>
          </w:p>
        </w:tc>
        <w:tc>
          <w:tcPr>
            <w:tcW w:type="dxa" w:w="4320"/>
          </w:tcPr>
          <w:p>
            <w:r>
              <w:t>None - CloudTx (cloud)</w:t>
            </w:r>
          </w:p>
        </w:tc>
      </w:tr>
      <w:tr>
        <w:tc>
          <w:tcPr>
            <w:tcW w:type="dxa" w:w="4320"/>
          </w:tcPr>
          <w:p>
            <w:r>
              <w:t>None - DGNAPP.AI (degai)</w:t>
            </w:r>
          </w:p>
        </w:tc>
        <w:tc>
          <w:tcPr>
            <w:tcW w:type="dxa" w:w="4320"/>
          </w:tcPr>
          <w:p>
            <w:r>
              <w:t>None - Dhabicoin (dbc)</w:t>
            </w:r>
          </w:p>
        </w:tc>
      </w:tr>
      <w:tr>
        <w:tc>
          <w:tcPr>
            <w:tcW w:type="dxa" w:w="4320"/>
          </w:tcPr>
          <w:p>
            <w:r>
              <w:t>None - Dinerobet (dinero)</w:t>
            </w:r>
          </w:p>
        </w:tc>
        <w:tc>
          <w:tcPr>
            <w:tcW w:type="dxa" w:w="4320"/>
          </w:tcPr>
          <w:p>
            <w:r>
              <w:t>None - Dinger (dinger)</w:t>
            </w:r>
          </w:p>
        </w:tc>
      </w:tr>
      <w:tr>
        <w:tc>
          <w:tcPr>
            <w:tcW w:type="dxa" w:w="4320"/>
          </w:tcPr>
          <w:p>
            <w:r>
              <w:t>None - Cloudname (cname)</w:t>
            </w:r>
          </w:p>
        </w:tc>
        <w:tc>
          <w:tcPr>
            <w:tcW w:type="dxa" w:w="4320"/>
          </w:tcPr>
          <w:p>
            <w:r>
              <w:t>None - dINJ (dinj)</w:t>
            </w:r>
          </w:p>
        </w:tc>
      </w:tr>
      <w:tr>
        <w:tc>
          <w:tcPr>
            <w:tcW w:type="dxa" w:w="4320"/>
          </w:tcPr>
          <w:p>
            <w:r>
              <w:t>None - Dino (dino)</w:t>
            </w:r>
          </w:p>
        </w:tc>
        <w:tc>
          <w:tcPr>
            <w:tcW w:type="dxa" w:w="4320"/>
          </w:tcPr>
          <w:p>
            <w:r>
              <w:t>None - DINOEGG (dinoegg)</w:t>
            </w:r>
          </w:p>
        </w:tc>
      </w:tr>
      <w:tr>
        <w:tc>
          <w:tcPr>
            <w:tcW w:type="dxa" w:w="4320"/>
          </w:tcPr>
          <w:p>
            <w:r>
              <w:t>None - Cloud Mining Technologies (cxm)</w:t>
            </w:r>
          </w:p>
        </w:tc>
        <w:tc>
          <w:tcPr>
            <w:tcW w:type="dxa" w:w="4320"/>
          </w:tcPr>
          <w:p>
            <w:r>
              <w:t>None - CloudCoin Finance (ccfi)</w:t>
            </w:r>
          </w:p>
        </w:tc>
      </w:tr>
      <w:tr>
        <w:tc>
          <w:tcPr>
            <w:tcW w:type="dxa" w:w="4320"/>
          </w:tcPr>
          <w:p>
            <w:r>
              <w:t>None - CHOW CHOW (chow)</w:t>
            </w:r>
          </w:p>
        </w:tc>
        <w:tc>
          <w:tcPr>
            <w:tcW w:type="dxa" w:w="4320"/>
          </w:tcPr>
          <w:p>
            <w:r>
              <w:t>None - Disney (dis)</w:t>
            </w:r>
          </w:p>
        </w:tc>
      </w:tr>
      <w:tr>
        <w:tc>
          <w:tcPr>
            <w:tcW w:type="dxa" w:w="4320"/>
          </w:tcPr>
          <w:p>
            <w:r>
              <w:t>None - Chooky ($choo)</w:t>
            </w:r>
          </w:p>
        </w:tc>
        <w:tc>
          <w:tcPr>
            <w:tcW w:type="dxa" w:w="4320"/>
          </w:tcPr>
          <w:p>
            <w:r>
              <w:t>None - Dither (dith)</w:t>
            </w:r>
          </w:p>
        </w:tc>
      </w:tr>
      <w:tr>
        <w:tc>
          <w:tcPr>
            <w:tcW w:type="dxa" w:w="4320"/>
          </w:tcPr>
          <w:p>
            <w:r>
              <w:t>None - DOGE FLOKI 2.0 ((dofi20)</w:t>
            </w:r>
          </w:p>
        </w:tc>
        <w:tc>
          <w:tcPr>
            <w:tcW w:type="dxa" w:w="4320"/>
          </w:tcPr>
          <w:p>
            <w:r>
              <w:t>None - Doge Floki Coin [OLD] (dofi)</w:t>
            </w:r>
          </w:p>
        </w:tc>
      </w:tr>
      <w:tr>
        <w:tc>
          <w:tcPr>
            <w:tcW w:type="dxa" w:w="4320"/>
          </w:tcPr>
          <w:p>
            <w:r>
              <w:t>None - Doge Floki Coin (dofi)</w:t>
            </w:r>
          </w:p>
        </w:tc>
        <w:tc>
          <w:tcPr>
            <w:tcW w:type="dxa" w:w="4320"/>
          </w:tcPr>
          <w:p>
            <w:r>
              <w:t>None - DogeFood (dogefood)</w:t>
            </w:r>
          </w:p>
        </w:tc>
      </w:tr>
      <w:tr>
        <w:tc>
          <w:tcPr>
            <w:tcW w:type="dxa" w:w="4320"/>
          </w:tcPr>
          <w:p>
            <w:r>
              <w:t>None - Goge DAO (goge)</w:t>
            </w:r>
          </w:p>
        </w:tc>
        <w:tc>
          <w:tcPr>
            <w:tcW w:type="dxa" w:w="4320"/>
          </w:tcPr>
          <w:p>
            <w:r>
              <w:t>None - CHONKY (chonky)</w:t>
            </w:r>
          </w:p>
        </w:tc>
      </w:tr>
      <w:tr>
        <w:tc>
          <w:tcPr>
            <w:tcW w:type="dxa" w:w="4320"/>
          </w:tcPr>
          <w:p>
            <w:r>
              <w:t>None - Doge Grok (dogegrok)</w:t>
            </w:r>
          </w:p>
        </w:tc>
        <w:tc>
          <w:tcPr>
            <w:tcW w:type="dxa" w:w="4320"/>
          </w:tcPr>
          <w:p>
            <w:r>
              <w:t>None - Doge Inu (dinu)</w:t>
            </w:r>
          </w:p>
        </w:tc>
      </w:tr>
      <w:tr>
        <w:tc>
          <w:tcPr>
            <w:tcW w:type="dxa" w:w="4320"/>
          </w:tcPr>
          <w:p>
            <w:r>
              <w:t>None - Doge KaKi (kaki)</w:t>
            </w:r>
          </w:p>
        </w:tc>
        <w:tc>
          <w:tcPr>
            <w:tcW w:type="dxa" w:w="4320"/>
          </w:tcPr>
          <w:p>
            <w:r>
              <w:t>None - DogeKing (dogeking)</w:t>
            </w:r>
          </w:p>
        </w:tc>
      </w:tr>
      <w:tr>
        <w:tc>
          <w:tcPr>
            <w:tcW w:type="dxa" w:w="4320"/>
          </w:tcPr>
          <w:p>
            <w:r>
              <w:t>None - Dogelana (dgln)</w:t>
            </w:r>
          </w:p>
        </w:tc>
        <w:tc>
          <w:tcPr>
            <w:tcW w:type="dxa" w:w="4320"/>
          </w:tcPr>
          <w:p>
            <w:r>
              <w:t>None - Dogggo (dogggo)</w:t>
            </w:r>
          </w:p>
        </w:tc>
      </w:tr>
      <w:tr>
        <w:tc>
          <w:tcPr>
            <w:tcW w:type="dxa" w:w="4320"/>
          </w:tcPr>
          <w:p>
            <w:r>
              <w:t>None - DOGGO (doggo)</w:t>
            </w:r>
          </w:p>
        </w:tc>
        <w:tc>
          <w:tcPr>
            <w:tcW w:type="dxa" w:w="4320"/>
          </w:tcPr>
          <w:p>
            <w:r>
              <w:t>None - Doggy (doggy)</w:t>
            </w:r>
          </w:p>
        </w:tc>
      </w:tr>
      <w:tr>
        <w:tc>
          <w:tcPr>
            <w:tcW w:type="dxa" w:w="4320"/>
          </w:tcPr>
          <w:p>
            <w:r>
              <w:t>None - dogi (dogi)</w:t>
            </w:r>
          </w:p>
        </w:tc>
        <w:tc>
          <w:tcPr>
            <w:tcW w:type="dxa" w:w="4320"/>
          </w:tcPr>
          <w:p>
            <w:r>
              <w:t>None - Dogihub (DRC-20) ($hub)</w:t>
            </w:r>
          </w:p>
        </w:tc>
      </w:tr>
      <w:tr>
        <w:tc>
          <w:tcPr>
            <w:tcW w:type="dxa" w:w="4320"/>
          </w:tcPr>
          <w:p>
            <w:r>
              <w:t>None - Doginals Club Exclusive (DRC-20) (dcex)</w:t>
            </w:r>
          </w:p>
        </w:tc>
        <w:tc>
          <w:tcPr>
            <w:tcW w:type="dxa" w:w="4320"/>
          </w:tcPr>
          <w:p>
            <w:r>
              <w:t>None - doginme (doginme)</w:t>
            </w:r>
          </w:p>
        </w:tc>
      </w:tr>
      <w:tr>
        <w:tc>
          <w:tcPr>
            <w:tcW w:type="dxa" w:w="4320"/>
          </w:tcPr>
          <w:p>
            <w:r>
              <w:t>None - doginphire (fire)</w:t>
            </w:r>
          </w:p>
        </w:tc>
        <w:tc>
          <w:tcPr>
            <w:tcW w:type="dxa" w:w="4320"/>
          </w:tcPr>
          <w:p>
            <w:r>
              <w:t>None - doginwotah (water)</w:t>
            </w:r>
          </w:p>
        </w:tc>
      </w:tr>
      <w:tr>
        <w:tc>
          <w:tcPr>
            <w:tcW w:type="dxa" w:w="4320"/>
          </w:tcPr>
          <w:p>
            <w:r>
              <w:t>None - The Dons (dons)</w:t>
            </w:r>
          </w:p>
        </w:tc>
        <w:tc>
          <w:tcPr>
            <w:tcW w:type="dxa" w:w="4320"/>
          </w:tcPr>
          <w:p>
            <w:r>
              <w:t>None - Choice Coin (choice)</w:t>
            </w:r>
          </w:p>
        </w:tc>
      </w:tr>
      <w:tr>
        <w:tc>
          <w:tcPr>
            <w:tcW w:type="dxa" w:w="4320"/>
          </w:tcPr>
          <w:p>
            <w:r>
              <w:t>None - Chocolate Like Butterfly (clb)</w:t>
            </w:r>
          </w:p>
        </w:tc>
        <w:tc>
          <w:tcPr>
            <w:tcW w:type="dxa" w:w="4320"/>
          </w:tcPr>
          <w:p>
            <w:r>
              <w:t>None - DooDoo (doodoo)</w:t>
            </w:r>
          </w:p>
        </w:tc>
      </w:tr>
      <w:tr>
        <w:tc>
          <w:tcPr>
            <w:tcW w:type="dxa" w:w="4320"/>
          </w:tcPr>
          <w:p>
            <w:r>
              <w:t>None - Doom Hero Dao (dhd)</w:t>
            </w:r>
          </w:p>
        </w:tc>
        <w:tc>
          <w:tcPr>
            <w:tcW w:type="dxa" w:w="4320"/>
          </w:tcPr>
          <w:p>
            <w:r>
              <w:t>None - Doont Buy (dbuy)</w:t>
            </w:r>
          </w:p>
        </w:tc>
      </w:tr>
      <w:tr>
        <w:tc>
          <w:tcPr>
            <w:tcW w:type="dxa" w:w="4320"/>
          </w:tcPr>
          <w:p>
            <w:r>
              <w:t>None - ChocoBase (choco)</w:t>
            </w:r>
          </w:p>
        </w:tc>
        <w:tc>
          <w:tcPr>
            <w:tcW w:type="dxa" w:w="4320"/>
          </w:tcPr>
          <w:p>
            <w:r>
              <w:t>None - ChoccySwap (ccy)</w:t>
            </w:r>
          </w:p>
        </w:tc>
      </w:tr>
      <w:tr>
        <w:tc>
          <w:tcPr>
            <w:tcW w:type="dxa" w:w="4320"/>
          </w:tcPr>
          <w:p>
            <w:r>
              <w:t>None - Chives Coin (xcc)</w:t>
            </w:r>
          </w:p>
        </w:tc>
        <w:tc>
          <w:tcPr>
            <w:tcW w:type="dxa" w:w="4320"/>
          </w:tcPr>
          <w:p>
            <w:r>
              <w:t>None - BabyChita (bct)</w:t>
            </w:r>
          </w:p>
        </w:tc>
      </w:tr>
      <w:tr>
        <w:tc>
          <w:tcPr>
            <w:tcW w:type="dxa" w:w="4320"/>
          </w:tcPr>
          <w:p>
            <w:r>
              <w:t>None - Chirp Finance (chirp)</w:t>
            </w:r>
          </w:p>
        </w:tc>
        <w:tc>
          <w:tcPr>
            <w:tcW w:type="dxa" w:w="4320"/>
          </w:tcPr>
          <w:p>
            <w:r>
              <w:t>None - CHIPI (chipi)</w:t>
            </w:r>
          </w:p>
        </w:tc>
      </w:tr>
      <w:tr>
        <w:tc>
          <w:tcPr>
            <w:tcW w:type="dxa" w:w="4320"/>
          </w:tcPr>
          <w:p>
            <w:r>
              <w:t>None - Doric Network (drc)</w:t>
            </w:r>
          </w:p>
        </w:tc>
        <w:tc>
          <w:tcPr>
            <w:tcW w:type="dxa" w:w="4320"/>
          </w:tcPr>
          <w:p>
            <w:r>
              <w:t>None - DORK (dork)</w:t>
            </w:r>
          </w:p>
        </w:tc>
      </w:tr>
      <w:tr>
        <w:tc>
          <w:tcPr>
            <w:tcW w:type="dxa" w:w="4320"/>
          </w:tcPr>
          <w:p>
            <w:r>
              <w:t>None - Drawshop Kingdom Reverse Joystick (joy)</w:t>
            </w:r>
          </w:p>
        </w:tc>
        <w:tc>
          <w:tcPr>
            <w:tcW w:type="dxa" w:w="4320"/>
          </w:tcPr>
          <w:p>
            <w:r>
              <w:t>None - DRC Mobility (drc)</w:t>
            </w:r>
          </w:p>
        </w:tc>
      </w:tr>
      <w:tr>
        <w:tc>
          <w:tcPr>
            <w:tcW w:type="dxa" w:w="4320"/>
          </w:tcPr>
          <w:p>
            <w:r>
              <w:t>None - Chinu (chinu)</w:t>
            </w:r>
          </w:p>
        </w:tc>
        <w:tc>
          <w:tcPr>
            <w:tcW w:type="dxa" w:w="4320"/>
          </w:tcPr>
          <w:p>
            <w:r>
              <w:t>None - DreamPad Capital (dreampad)</w:t>
            </w:r>
          </w:p>
        </w:tc>
      </w:tr>
      <w:tr>
        <w:tc>
          <w:tcPr>
            <w:tcW w:type="dxa" w:w="4320"/>
          </w:tcPr>
          <w:p>
            <w:r>
              <w:t>None - DreamsCoin (dream)</w:t>
            </w:r>
          </w:p>
        </w:tc>
        <w:tc>
          <w:tcPr>
            <w:tcW w:type="dxa" w:w="4320"/>
          </w:tcPr>
          <w:p>
            <w:r>
              <w:t>None - Dreams Quest (dreams)</w:t>
            </w:r>
          </w:p>
        </w:tc>
      </w:tr>
      <w:tr>
        <w:tc>
          <w:tcPr>
            <w:tcW w:type="dxa" w:w="4320"/>
          </w:tcPr>
          <w:p>
            <w:r>
              <w:t>None - Dream (dream)</w:t>
            </w:r>
          </w:p>
        </w:tc>
        <w:tc>
          <w:tcPr>
            <w:tcW w:type="dxa" w:w="4320"/>
          </w:tcPr>
          <w:p>
            <w:r>
              <w:t>None - Dreamverse (dv)</w:t>
            </w:r>
          </w:p>
        </w:tc>
      </w:tr>
      <w:tr>
        <w:tc>
          <w:tcPr>
            <w:tcW w:type="dxa" w:w="4320"/>
          </w:tcPr>
          <w:p>
            <w:r>
              <w:t>None - Chinese NY Dragon (cnyd)</w:t>
            </w:r>
          </w:p>
        </w:tc>
        <w:tc>
          <w:tcPr>
            <w:tcW w:type="dxa" w:w="4320"/>
          </w:tcPr>
          <w:p>
            <w:r>
              <w:t>None - Drife (drf)</w:t>
            </w:r>
          </w:p>
        </w:tc>
      </w:tr>
      <w:tr>
        <w:tc>
          <w:tcPr>
            <w:tcW w:type="dxa" w:w="4320"/>
          </w:tcPr>
          <w:p>
            <w:r>
              <w:t>None - DripDropz (drip)</w:t>
            </w:r>
          </w:p>
        </w:tc>
        <w:tc>
          <w:tcPr>
            <w:tcW w:type="dxa" w:w="4320"/>
          </w:tcPr>
          <w:p>
            <w:r>
              <w:t>None - Drip Network (drip)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Drive To Earn (dte)</w:t>
            </w:r>
          </w:p>
        </w:tc>
        <w:tc>
          <w:tcPr>
            <w:tcW w:type="dxa" w:w="4320"/>
          </w:tcPr>
          <w:p>
            <w:r>
              <w:t>None - Droggy (droggy)</w:t>
            </w:r>
          </w:p>
        </w:tc>
      </w:tr>
      <w:tr>
        <w:tc>
          <w:tcPr>
            <w:tcW w:type="dxa" w:w="4320"/>
          </w:tcPr>
          <w:p>
            <w:r>
              <w:t>None - DropArb (drop)</w:t>
            </w:r>
          </w:p>
        </w:tc>
        <w:tc>
          <w:tcPr>
            <w:tcW w:type="dxa" w:w="4320"/>
          </w:tcPr>
          <w:p>
            <w:r>
              <w:t>None - Ducker (ducker)</w:t>
            </w:r>
          </w:p>
        </w:tc>
      </w:tr>
      <w:tr>
        <w:tc>
          <w:tcPr>
            <w:tcW w:type="dxa" w:w="4320"/>
          </w:tcPr>
          <w:p>
            <w:r>
              <w:t>None - Duckie Land Multi Metaverse (mmeta)</w:t>
            </w:r>
          </w:p>
        </w:tc>
        <w:tc>
          <w:tcPr>
            <w:tcW w:type="dxa" w:w="4320"/>
          </w:tcPr>
          <w:p>
            <w:r>
              <w:t>None - Ducks (ducks)</w:t>
            </w:r>
          </w:p>
        </w:tc>
      </w:tr>
      <w:tr>
        <w:tc>
          <w:tcPr>
            <w:tcW w:type="dxa" w:w="4320"/>
          </w:tcPr>
          <w:p>
            <w:r>
              <w:t>None - Ducky City Earn (dce)</w:t>
            </w:r>
          </w:p>
        </w:tc>
        <w:tc>
          <w:tcPr>
            <w:tcW w:type="dxa" w:w="4320"/>
          </w:tcPr>
          <w:p>
            <w:r>
              <w:t>None - DuckyDefi (degg)</w:t>
            </w:r>
          </w:p>
        </w:tc>
      </w:tr>
      <w:tr>
        <w:tc>
          <w:tcPr>
            <w:tcW w:type="dxa" w:w="4320"/>
          </w:tcPr>
          <w:p>
            <w:r>
              <w:t>None - DuDe (dude)</w:t>
            </w:r>
          </w:p>
        </w:tc>
        <w:tc>
          <w:tcPr>
            <w:tcW w:type="dxa" w:w="4320"/>
          </w:tcPr>
          <w:p>
            <w:r>
              <w:t>None - Duel Network (duel)</w:t>
            </w:r>
          </w:p>
        </w:tc>
      </w:tr>
      <w:tr>
        <w:tc>
          <w:tcPr>
            <w:tcW w:type="dxa" w:w="4320"/>
          </w:tcPr>
          <w:p>
            <w:r>
              <w:t>None - Duet Protocol (duet)</w:t>
            </w:r>
          </w:p>
        </w:tc>
        <w:tc>
          <w:tcPr>
            <w:tcW w:type="dxa" w:w="4320"/>
          </w:tcPr>
          <w:p>
            <w:r>
              <w:t>None - DUG (dug)</w:t>
            </w:r>
          </w:p>
        </w:tc>
      </w:tr>
      <w:tr>
        <w:tc>
          <w:tcPr>
            <w:tcW w:type="dxa" w:w="4320"/>
          </w:tcPr>
          <w:p>
            <w:r>
              <w:t>None - Chimpzee (CHMPZ） (chmpz)</w:t>
            </w:r>
          </w:p>
        </w:tc>
        <w:tc>
          <w:tcPr>
            <w:tcW w:type="dxa" w:w="4320"/>
          </w:tcPr>
          <w:p>
            <w:r>
              <w:t>None - Dymmax (dmx)</w:t>
            </w:r>
          </w:p>
        </w:tc>
      </w:tr>
      <w:tr>
        <w:tc>
          <w:tcPr>
            <w:tcW w:type="dxa" w:w="4320"/>
          </w:tcPr>
          <w:p>
            <w:r>
              <w:t>None - Dynamic Finance (dyna)</w:t>
            </w:r>
          </w:p>
        </w:tc>
        <w:tc>
          <w:tcPr>
            <w:tcW w:type="dxa" w:w="4320"/>
          </w:tcPr>
          <w:p>
            <w:r>
              <w:t>None - Dynamite (dynmt)</w:t>
            </w:r>
          </w:p>
        </w:tc>
      </w:tr>
      <w:tr>
        <w:tc>
          <w:tcPr>
            <w:tcW w:type="dxa" w:w="4320"/>
          </w:tcPr>
          <w:p>
            <w:r>
              <w:t>None - Nana (nana)</w:t>
            </w:r>
          </w:p>
        </w:tc>
        <w:tc>
          <w:tcPr>
            <w:tcW w:type="dxa" w:w="4320"/>
          </w:tcPr>
          <w:p>
            <w:r>
              <w:t>None - ChillPill ($chill)</w:t>
            </w:r>
          </w:p>
        </w:tc>
      </w:tr>
      <w:tr>
        <w:tc>
          <w:tcPr>
            <w:tcW w:type="dxa" w:w="4320"/>
          </w:tcPr>
          <w:p>
            <w:r>
              <w:t>None - Dyson Sphere (dysn)</w:t>
            </w:r>
          </w:p>
        </w:tc>
        <w:tc>
          <w:tcPr>
            <w:tcW w:type="dxa" w:w="4320"/>
          </w:tcPr>
          <w:p>
            <w:r>
              <w:t>None - Dystopia (dyst)</w:t>
            </w:r>
          </w:p>
        </w:tc>
      </w:tr>
      <w:tr>
        <w:tc>
          <w:tcPr>
            <w:tcW w:type="dxa" w:w="4320"/>
          </w:tcPr>
          <w:p>
            <w:r>
              <w:t>None - DYZilla (dyzilla)</w:t>
            </w:r>
          </w:p>
        </w:tc>
        <w:tc>
          <w:tcPr>
            <w:tcW w:type="dxa" w:w="4320"/>
          </w:tcPr>
          <w:p>
            <w:r>
              <w:t>None - CHILI (chili)</w:t>
            </w:r>
          </w:p>
        </w:tc>
      </w:tr>
      <w:tr>
        <w:tc>
          <w:tcPr>
            <w:tcW w:type="dxa" w:w="4320"/>
          </w:tcPr>
          <w:p>
            <w:r>
              <w:t>None - EarnDeFi (edc)</w:t>
            </w:r>
          </w:p>
        </w:tc>
        <w:tc>
          <w:tcPr>
            <w:tcW w:type="dxa" w:w="4320"/>
          </w:tcPr>
          <w:p>
            <w:r>
              <w:t>None - EarnTV (etv)</w:t>
            </w:r>
          </w:p>
        </w:tc>
      </w:tr>
      <w:tr>
        <w:tc>
          <w:tcPr>
            <w:tcW w:type="dxa" w:w="4320"/>
          </w:tcPr>
          <w:p>
            <w:r>
              <w:t>None - EasyToken (eyt)</w:t>
            </w:r>
          </w:p>
        </w:tc>
        <w:tc>
          <w:tcPr>
            <w:tcW w:type="dxa" w:w="4320"/>
          </w:tcPr>
          <w:p>
            <w:r>
              <w:t>None - eBASE (ebase)</w:t>
            </w:r>
          </w:p>
        </w:tc>
      </w:tr>
      <w:tr>
        <w:tc>
          <w:tcPr>
            <w:tcW w:type="dxa" w:w="4320"/>
          </w:tcPr>
          <w:p>
            <w:r>
              <w:t>None - Child Support ($cs)</w:t>
            </w:r>
          </w:p>
        </w:tc>
        <w:tc>
          <w:tcPr>
            <w:tcW w:type="dxa" w:w="4320"/>
          </w:tcPr>
          <w:p>
            <w:r>
              <w:t>None - eBlockStock (ebso)</w:t>
            </w:r>
          </w:p>
        </w:tc>
      </w:tr>
      <w:tr>
        <w:tc>
          <w:tcPr>
            <w:tcW w:type="dxa" w:w="4320"/>
          </w:tcPr>
          <w:p>
            <w:r>
              <w:t>None - Childrens Aid Foundation (caf)</w:t>
            </w:r>
          </w:p>
        </w:tc>
        <w:tc>
          <w:tcPr>
            <w:tcW w:type="dxa" w:w="4320"/>
          </w:tcPr>
          <w:p>
            <w:r>
              <w:t>None - Childhoods End (o)</w:t>
            </w:r>
          </w:p>
        </w:tc>
      </w:tr>
      <w:tr>
        <w:tc>
          <w:tcPr>
            <w:tcW w:type="dxa" w:w="4320"/>
          </w:tcPr>
          <w:p>
            <w:r>
              <w:t>None - Echo Bot (echo)</w:t>
            </w:r>
          </w:p>
        </w:tc>
        <w:tc>
          <w:tcPr>
            <w:tcW w:type="dxa" w:w="4320"/>
          </w:tcPr>
          <w:p>
            <w:r>
              <w:t>None - EchoDEX Community Portion (ecp)</w:t>
            </w:r>
          </w:p>
        </w:tc>
      </w:tr>
      <w:tr>
        <w:tc>
          <w:tcPr>
            <w:tcW w:type="dxa" w:w="4320"/>
          </w:tcPr>
          <w:p>
            <w:r>
              <w:t>None - Echoes (echoes)</w:t>
            </w:r>
          </w:p>
        </w:tc>
        <w:tc>
          <w:tcPr>
            <w:tcW w:type="dxa" w:w="4320"/>
          </w:tcPr>
          <w:p>
            <w:r>
              <w:t>None - EchoSoraCoin (esrc)</w:t>
            </w:r>
          </w:p>
        </w:tc>
      </w:tr>
      <w:tr>
        <w:tc>
          <w:tcPr>
            <w:tcW w:type="dxa" w:w="4320"/>
          </w:tcPr>
          <w:p>
            <w:r>
              <w:t>None - ECLAT (elt)</w:t>
            </w:r>
          </w:p>
        </w:tc>
        <w:tc>
          <w:tcPr>
            <w:tcW w:type="dxa" w:w="4320"/>
          </w:tcPr>
          <w:p>
            <w:r>
              <w:t>None - Chikn Worm (worm)</w:t>
            </w:r>
          </w:p>
        </w:tc>
      </w:tr>
      <w:tr>
        <w:tc>
          <w:tcPr>
            <w:tcW w:type="dxa" w:w="4320"/>
          </w:tcPr>
          <w:p>
            <w:r>
              <w:t>None - Chikn Fert (fert)</w:t>
            </w:r>
          </w:p>
        </w:tc>
        <w:tc>
          <w:tcPr>
            <w:tcW w:type="dxa" w:w="4320"/>
          </w:tcPr>
          <w:p>
            <w:r>
              <w:t>None - Ecochain (eco)</w:t>
            </w:r>
          </w:p>
        </w:tc>
      </w:tr>
      <w:tr>
        <w:tc>
          <w:tcPr>
            <w:tcW w:type="dxa" w:w="4320"/>
          </w:tcPr>
          <w:p>
            <w:r>
              <w:t>None - Ecochain Finance (ect)</w:t>
            </w:r>
          </w:p>
        </w:tc>
        <w:tc>
          <w:tcPr>
            <w:tcW w:type="dxa" w:w="4320"/>
          </w:tcPr>
          <w:p>
            <w:r>
              <w:t>None - EcoCREDIT (eco)</w:t>
            </w:r>
          </w:p>
        </w:tc>
      </w:tr>
      <w:tr>
        <w:tc>
          <w:tcPr>
            <w:tcW w:type="dxa" w:w="4320"/>
          </w:tcPr>
          <w:p>
            <w:r>
              <w:t>None - EcoG9coin (egc)</w:t>
            </w:r>
          </w:p>
        </w:tc>
        <w:tc>
          <w:tcPr>
            <w:tcW w:type="dxa" w:w="4320"/>
          </w:tcPr>
          <w:p>
            <w:r>
              <w:t>None - chikn feed (feed)</w:t>
            </w:r>
          </w:p>
        </w:tc>
      </w:tr>
      <w:tr>
        <w:tc>
          <w:tcPr>
            <w:tcW w:type="dxa" w:w="4320"/>
          </w:tcPr>
          <w:p>
            <w:r>
              <w:t>None - Chikn Egg (egg)</w:t>
            </w:r>
          </w:p>
        </w:tc>
        <w:tc>
          <w:tcPr>
            <w:tcW w:type="dxa" w:w="4320"/>
          </w:tcPr>
          <w:p>
            <w:r>
              <w:t>None - Ecoreal Estate (ecoreal)</w:t>
            </w:r>
          </w:p>
        </w:tc>
      </w:tr>
      <w:tr>
        <w:tc>
          <w:tcPr>
            <w:tcW w:type="dxa" w:w="4320"/>
          </w:tcPr>
          <w:p>
            <w:r>
              <w:t>None - ECOSC (ecu)</w:t>
            </w:r>
          </w:p>
        </w:tc>
        <w:tc>
          <w:tcPr>
            <w:tcW w:type="dxa" w:w="4320"/>
          </w:tcPr>
          <w:p>
            <w:r>
              <w:t>None - Ecoterra (ecoterra)</w:t>
            </w:r>
          </w:p>
        </w:tc>
      </w:tr>
      <w:tr>
        <w:tc>
          <w:tcPr>
            <w:tcW w:type="dxa" w:w="4320"/>
          </w:tcPr>
          <w:p>
            <w:r>
              <w:t>None - Ecowatt (ewt)</w:t>
            </w:r>
          </w:p>
        </w:tc>
        <w:tc>
          <w:tcPr>
            <w:tcW w:type="dxa" w:w="4320"/>
          </w:tcPr>
          <w:p>
            <w:r>
              <w:t>None - ChikinCoin (ckc)</w:t>
            </w:r>
          </w:p>
        </w:tc>
      </w:tr>
      <w:tr>
        <w:tc>
          <w:tcPr>
            <w:tcW w:type="dxa" w:w="4320"/>
          </w:tcPr>
          <w:p>
            <w:r>
              <w:t>None - eCredits (ecs)</w:t>
            </w:r>
          </w:p>
        </w:tc>
        <w:tc>
          <w:tcPr>
            <w:tcW w:type="dxa" w:w="4320"/>
          </w:tcPr>
          <w:p>
            <w:r>
              <w:t>None - ECS Gold (ecg)</w:t>
            </w:r>
          </w:p>
        </w:tc>
      </w:tr>
      <w:tr>
        <w:tc>
          <w:tcPr>
            <w:tcW w:type="dxa" w:w="4320"/>
          </w:tcPr>
          <w:p>
            <w:r>
              <w:t>None - ELON DRAGON (elondragon)</w:t>
            </w:r>
          </w:p>
        </w:tc>
        <w:tc>
          <w:tcPr>
            <w:tcW w:type="dxa" w:w="4320"/>
          </w:tcPr>
          <w:p>
            <w:r>
              <w:t>None - ELONGATE (elongate)</w:t>
            </w:r>
          </w:p>
        </w:tc>
      </w:tr>
      <w:tr>
        <w:tc>
          <w:tcPr>
            <w:tcW w:type="dxa" w:w="4320"/>
          </w:tcPr>
          <w:p>
            <w:r>
              <w:t>None - Elon GOAT (egt)</w:t>
            </w:r>
          </w:p>
        </w:tc>
        <w:tc>
          <w:tcPr>
            <w:tcW w:type="dxa" w:w="4320"/>
          </w:tcPr>
          <w:p>
            <w:r>
              <w:t>None - Elonium (elon)</w:t>
            </w:r>
          </w:p>
        </w:tc>
      </w:tr>
      <w:tr>
        <w:tc>
          <w:tcPr>
            <w:tcW w:type="dxa" w:w="4320"/>
          </w:tcPr>
          <w:p>
            <w:r>
              <w:t>None - Elon Mars (elonmars)</w:t>
            </w:r>
          </w:p>
        </w:tc>
        <w:tc>
          <w:tcPr>
            <w:tcW w:type="dxa" w:w="4320"/>
          </w:tcPr>
          <w:p>
            <w:r>
              <w:t>None - Elon Musk CEO (elonmuskce)</w:t>
            </w:r>
          </w:p>
        </w:tc>
      </w:tr>
      <w:tr>
        <w:tc>
          <w:tcPr>
            <w:tcW w:type="dxa" w:w="4320"/>
          </w:tcPr>
          <w:p>
            <w:r>
              <w:t>None - EmoTech (emt)</w:t>
            </w:r>
          </w:p>
        </w:tc>
        <w:tc>
          <w:tcPr>
            <w:tcW w:type="dxa" w:w="4320"/>
          </w:tcPr>
          <w:p>
            <w:r>
              <w:t>None - EmotiCoin (emoti)</w:t>
            </w:r>
          </w:p>
        </w:tc>
      </w:tr>
      <w:tr>
        <w:tc>
          <w:tcPr>
            <w:tcW w:type="dxa" w:w="4320"/>
          </w:tcPr>
          <w:p>
            <w:r>
              <w:t>None - Empire (empire)</w:t>
            </w:r>
          </w:p>
        </w:tc>
        <w:tc>
          <w:tcPr>
            <w:tcW w:type="dxa" w:w="4320"/>
          </w:tcPr>
          <w:p>
            <w:r>
              <w:t>None - Emp Money (emp)</w:t>
            </w:r>
          </w:p>
        </w:tc>
      </w:tr>
      <w:tr>
        <w:tc>
          <w:tcPr>
            <w:tcW w:type="dxa" w:w="4320"/>
          </w:tcPr>
          <w:p>
            <w:r>
              <w:t>None - ChihuahuaSol (chih)</w:t>
            </w:r>
          </w:p>
        </w:tc>
        <w:tc>
          <w:tcPr>
            <w:tcW w:type="dxa" w:w="4320"/>
          </w:tcPr>
          <w:p>
            <w:r>
              <w:t>None - EMP Shares (eshare v2)</w:t>
            </w:r>
          </w:p>
        </w:tc>
      </w:tr>
      <w:tr>
        <w:tc>
          <w:tcPr>
            <w:tcW w:type="dxa" w:w="4320"/>
          </w:tcPr>
          <w:p>
            <w:r>
              <w:t>None - Encoins (encs)</w:t>
            </w:r>
          </w:p>
        </w:tc>
        <w:tc>
          <w:tcPr>
            <w:tcW w:type="dxa" w:w="4320"/>
          </w:tcPr>
          <w:p>
            <w:r>
              <w:t>None - EncrypGen (dna)</w:t>
            </w:r>
          </w:p>
        </w:tc>
      </w:tr>
      <w:tr>
        <w:tc>
          <w:tcPr>
            <w:tcW w:type="dxa" w:w="4320"/>
          </w:tcPr>
          <w:p>
            <w:r>
              <w:t>None - ENCRYPT ($encr)</w:t>
            </w:r>
          </w:p>
        </w:tc>
        <w:tc>
          <w:tcPr>
            <w:tcW w:type="dxa" w:w="4320"/>
          </w:tcPr>
          <w:p>
            <w:r>
              <w:t>None - Endless Board Game (eng)</w:t>
            </w:r>
          </w:p>
        </w:tc>
      </w:tr>
      <w:tr>
        <w:tc>
          <w:tcPr>
            <w:tcW w:type="dxa" w:w="4320"/>
          </w:tcPr>
          <w:p>
            <w:r>
              <w:t>None - Chains of War (mira)</w:t>
            </w:r>
          </w:p>
        </w:tc>
        <w:tc>
          <w:tcPr>
            <w:tcW w:type="dxa" w:w="4320"/>
          </w:tcPr>
          <w:p>
            <w:r>
              <w:t>None - Enosys USDT (eusdt)</w:t>
            </w:r>
          </w:p>
        </w:tc>
      </w:tr>
      <w:tr>
        <w:tc>
          <w:tcPr>
            <w:tcW w:type="dxa" w:w="4320"/>
          </w:tcPr>
          <w:p>
            <w:r>
              <w:t>None - Chainpay (cpay)</w:t>
            </w:r>
          </w:p>
        </w:tc>
        <w:tc>
          <w:tcPr>
            <w:tcW w:type="dxa" w:w="4320"/>
          </w:tcPr>
          <w:p>
            <w:r>
              <w:t>None - Enrex (enrx)</w:t>
            </w:r>
          </w:p>
        </w:tc>
      </w:tr>
      <w:tr>
        <w:tc>
          <w:tcPr>
            <w:tcW w:type="dxa" w:w="4320"/>
          </w:tcPr>
          <w:p>
            <w:r>
              <w:t>None - Ensue (ensue)</w:t>
            </w:r>
          </w:p>
        </w:tc>
        <w:tc>
          <w:tcPr>
            <w:tcW w:type="dxa" w:w="4320"/>
          </w:tcPr>
          <w:p>
            <w:r>
              <w:t>None - EnterButton (entc)</w:t>
            </w:r>
          </w:p>
        </w:tc>
      </w:tr>
      <w:tr>
        <w:tc>
          <w:tcPr>
            <w:tcW w:type="dxa" w:w="4320"/>
          </w:tcPr>
          <w:p>
            <w:r>
              <w:t>None - Entropy (ent)</w:t>
            </w:r>
          </w:p>
        </w:tc>
        <w:tc>
          <w:tcPr>
            <w:tcW w:type="dxa" w:w="4320"/>
          </w:tcPr>
          <w:p>
            <w:r>
              <w:t>None - EnviDa (edat)</w:t>
            </w:r>
          </w:p>
        </w:tc>
      </w:tr>
      <w:tr>
        <w:tc>
          <w:tcPr>
            <w:tcW w:type="dxa" w:w="4320"/>
          </w:tcPr>
          <w:p>
            <w:r>
              <w:t>None - Envoy (env)</w:t>
            </w:r>
          </w:p>
        </w:tc>
        <w:tc>
          <w:tcPr>
            <w:tcW w:type="dxa" w:w="4320"/>
          </w:tcPr>
          <w:p>
            <w:r>
              <w:t>None - ESG (esg)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ESG Chain (esgc)</w:t>
            </w:r>
          </w:p>
        </w:tc>
        <w:tc>
          <w:tcPr>
            <w:tcW w:type="dxa" w:w="4320"/>
          </w:tcPr>
          <w:p>
            <w:r>
              <w:t>None - Eska (esk)</w:t>
            </w:r>
          </w:p>
        </w:tc>
      </w:tr>
      <w:tr>
        <w:tc>
          <w:tcPr>
            <w:tcW w:type="dxa" w:w="4320"/>
          </w:tcPr>
          <w:p>
            <w:r>
              <w:t>None - Espento (spent)</w:t>
            </w:r>
          </w:p>
        </w:tc>
        <w:tc>
          <w:tcPr>
            <w:tcW w:type="dxa" w:w="4320"/>
          </w:tcPr>
          <w:p>
            <w:r>
              <w:t>None - Espento USD (eusd)</w:t>
            </w:r>
          </w:p>
        </w:tc>
      </w:tr>
      <w:tr>
        <w:tc>
          <w:tcPr>
            <w:tcW w:type="dxa" w:w="4320"/>
          </w:tcPr>
          <w:p>
            <w:r>
              <w:t>None - ESPL Arena (arena)</w:t>
            </w:r>
          </w:p>
        </w:tc>
        <w:tc>
          <w:tcPr>
            <w:tcW w:type="dxa" w:w="4320"/>
          </w:tcPr>
          <w:p>
            <w:r>
              <w:t>None - Esport (espt)</w:t>
            </w:r>
          </w:p>
        </w:tc>
      </w:tr>
      <w:tr>
        <w:tc>
          <w:tcPr>
            <w:tcW w:type="dxa" w:w="4320"/>
          </w:tcPr>
          <w:p>
            <w:r>
              <w:t>None - Esporte Clube Bahia Fan Token (bahia)</w:t>
            </w:r>
          </w:p>
        </w:tc>
        <w:tc>
          <w:tcPr>
            <w:tcW w:type="dxa" w:w="4320"/>
          </w:tcPr>
          <w:p>
            <w:r>
              <w:t>None - EsportsPro (espro)</w:t>
            </w:r>
          </w:p>
        </w:tc>
      </w:tr>
      <w:tr>
        <w:tc>
          <w:tcPr>
            <w:tcW w:type="dxa" w:w="4320"/>
          </w:tcPr>
          <w:p>
            <w:r>
              <w:t>None - ETCPOW (etcpow)</w:t>
            </w:r>
          </w:p>
        </w:tc>
        <w:tc>
          <w:tcPr>
            <w:tcW w:type="dxa" w:w="4320"/>
          </w:tcPr>
          <w:p>
            <w:r>
              <w:t>None - Etermon (etm)</w:t>
            </w:r>
          </w:p>
        </w:tc>
      </w:tr>
      <w:tr>
        <w:tc>
          <w:tcPr>
            <w:tcW w:type="dxa" w:w="4320"/>
          </w:tcPr>
          <w:p>
            <w:r>
              <w:t>None - Eternal AI (mind)</w:t>
            </w:r>
          </w:p>
        </w:tc>
        <w:tc>
          <w:tcPr>
            <w:tcW w:type="dxa" w:w="4320"/>
          </w:tcPr>
          <w:p>
            <w:r>
              <w:t>None - Eternity GLORY Token ($glory)</w:t>
            </w:r>
          </w:p>
        </w:tc>
      </w:tr>
      <w:tr>
        <w:tc>
          <w:tcPr>
            <w:tcW w:type="dxa" w:w="4320"/>
          </w:tcPr>
          <w:p>
            <w:r>
              <w:t>None - Ethereum Express (ete)</w:t>
            </w:r>
          </w:p>
        </w:tc>
        <w:tc>
          <w:tcPr>
            <w:tcW w:type="dxa" w:w="4320"/>
          </w:tcPr>
          <w:p>
            <w:r>
              <w:t>None - EthereumFair (ethf)</w:t>
            </w:r>
          </w:p>
        </w:tc>
      </w:tr>
      <w:tr>
        <w:tc>
          <w:tcPr>
            <w:tcW w:type="dxa" w:w="4320"/>
          </w:tcPr>
          <w:p>
            <w:r>
              <w:t>None - Ethereum Gold (ethg)</w:t>
            </w:r>
          </w:p>
        </w:tc>
        <w:tc>
          <w:tcPr>
            <w:tcW w:type="dxa" w:w="4320"/>
          </w:tcPr>
          <w:p>
            <w:r>
              <w:t>None - Ethereum Gold Mining Comp (egmc)</w:t>
            </w:r>
          </w:p>
        </w:tc>
      </w:tr>
      <w:tr>
        <w:tc>
          <w:tcPr>
            <w:tcW w:type="dxa" w:w="4320"/>
          </w:tcPr>
          <w:p>
            <w:r>
              <w:t>None - Ethereum Inu (ethinu)</w:t>
            </w:r>
          </w:p>
        </w:tc>
        <w:tc>
          <w:tcPr>
            <w:tcW w:type="dxa" w:w="4320"/>
          </w:tcPr>
          <w:p>
            <w:r>
              <w:t>None - EthereumMax (emax)</w:t>
            </w:r>
          </w:p>
        </w:tc>
      </w:tr>
      <w:tr>
        <w:tc>
          <w:tcPr>
            <w:tcW w:type="dxa" w:w="4320"/>
          </w:tcPr>
          <w:p>
            <w:r>
              <w:t>None - Ethereum Message Service (ems)</w:t>
            </w:r>
          </w:p>
        </w:tc>
        <w:tc>
          <w:tcPr>
            <w:tcW w:type="dxa" w:w="4320"/>
          </w:tcPr>
          <w:p>
            <w:r>
              <w:t>None - CHAINMAIL (mail)</w:t>
            </w:r>
          </w:p>
        </w:tc>
      </w:tr>
      <w:tr>
        <w:tc>
          <w:tcPr>
            <w:tcW w:type="dxa" w:w="4320"/>
          </w:tcPr>
          <w:p>
            <w:r>
              <w:t>None - Chain-key Ethereum (cketh)</w:t>
            </w:r>
          </w:p>
        </w:tc>
        <w:tc>
          <w:tcPr>
            <w:tcW w:type="dxa" w:w="4320"/>
          </w:tcPr>
          <w:p>
            <w:r>
              <w:t>None - Chain-key Bitcoin (ckbtc)</w:t>
            </w:r>
          </w:p>
        </w:tc>
      </w:tr>
      <w:tr>
        <w:tc>
          <w:tcPr>
            <w:tcW w:type="dxa" w:w="4320"/>
          </w:tcPr>
          <w:p>
            <w:r>
              <w:t>None - Ethereum Volatility Index Token (ethv)</w:t>
            </w:r>
          </w:p>
        </w:tc>
        <w:tc>
          <w:tcPr>
            <w:tcW w:type="dxa" w:w="4320"/>
          </w:tcPr>
          <w:p>
            <w:r>
              <w:t>None - Celer Bridged USDT (Conflux) (usdt)</w:t>
            </w:r>
          </w:p>
        </w:tc>
      </w:tr>
      <w:tr>
        <w:tc>
          <w:tcPr>
            <w:tcW w:type="dxa" w:w="4320"/>
          </w:tcPr>
          <w:p>
            <w:r>
              <w:t>None - Evai (ev)</w:t>
            </w:r>
          </w:p>
        </w:tc>
        <w:tc>
          <w:tcPr>
            <w:tcW w:type="dxa" w:w="4320"/>
          </w:tcPr>
          <w:p>
            <w:r>
              <w:t>None - Evanesco Network (eva)</w:t>
            </w:r>
          </w:p>
        </w:tc>
      </w:tr>
      <w:tr>
        <w:tc>
          <w:tcPr>
            <w:tcW w:type="dxa" w:w="4320"/>
          </w:tcPr>
          <w:p>
            <w:r>
              <w:t>None - EVANY (evy)</w:t>
            </w:r>
          </w:p>
        </w:tc>
        <w:tc>
          <w:tcPr>
            <w:tcW w:type="dxa" w:w="4320"/>
          </w:tcPr>
          <w:p>
            <w:r>
              <w:t>None - Celer Bridged USDT (Astar) ()</w:t>
            </w:r>
          </w:p>
        </w:tc>
      </w:tr>
      <w:tr>
        <w:tc>
          <w:tcPr>
            <w:tcW w:type="dxa" w:w="4320"/>
          </w:tcPr>
          <w:p>
            <w:r>
              <w:t>None - EventsX (evex)</w:t>
            </w:r>
          </w:p>
        </w:tc>
        <w:tc>
          <w:tcPr>
            <w:tcW w:type="dxa" w:w="4320"/>
          </w:tcPr>
          <w:p>
            <w:r>
              <w:t>None - Celer Bridged USDC (Oasys) (usdc)</w:t>
            </w:r>
          </w:p>
        </w:tc>
      </w:tr>
      <w:tr>
        <w:tc>
          <w:tcPr>
            <w:tcW w:type="dxa" w:w="4320"/>
          </w:tcPr>
          <w:p>
            <w:r>
              <w:t>None - EverETH (eeth)</w:t>
            </w:r>
          </w:p>
        </w:tc>
        <w:tc>
          <w:tcPr>
            <w:tcW w:type="dxa" w:w="4320"/>
          </w:tcPr>
          <w:p>
            <w:r>
              <w:t>None - Evrynet (evry)</w:t>
            </w:r>
          </w:p>
        </w:tc>
      </w:tr>
      <w:tr>
        <w:tc>
          <w:tcPr>
            <w:tcW w:type="dxa" w:w="4320"/>
          </w:tcPr>
          <w:p>
            <w:r>
              <w:t>None - Evulus (evu)</w:t>
            </w:r>
          </w:p>
        </w:tc>
        <w:tc>
          <w:tcPr>
            <w:tcW w:type="dxa" w:w="4320"/>
          </w:tcPr>
          <w:p>
            <w:r>
              <w:t>None - Exactly Optimism (exaop)</w:t>
            </w:r>
          </w:p>
        </w:tc>
      </w:tr>
      <w:tr>
        <w:tc>
          <w:tcPr>
            <w:tcW w:type="dxa" w:w="4320"/>
          </w:tcPr>
          <w:p>
            <w:r>
              <w:t>None - Exactly USD Coin (exausdc)</w:t>
            </w:r>
          </w:p>
        </w:tc>
        <w:tc>
          <w:tcPr>
            <w:tcW w:type="dxa" w:w="4320"/>
          </w:tcPr>
          <w:p>
            <w:r>
              <w:t>None - Exactly WBTC (exawbtc)</w:t>
            </w:r>
          </w:p>
        </w:tc>
      </w:tr>
      <w:tr>
        <w:tc>
          <w:tcPr>
            <w:tcW w:type="dxa" w:w="4320"/>
          </w:tcPr>
          <w:p>
            <w:r>
              <w:t>None - Exactly Wrapped Ether (exaweth)</w:t>
            </w:r>
          </w:p>
        </w:tc>
        <w:tc>
          <w:tcPr>
            <w:tcW w:type="dxa" w:w="4320"/>
          </w:tcPr>
          <w:p>
            <w:r>
              <w:t>None - Exactly Wrapped stETH (exawsteth)</w:t>
            </w:r>
          </w:p>
        </w:tc>
      </w:tr>
      <w:tr>
        <w:tc>
          <w:tcPr>
            <w:tcW w:type="dxa" w:w="4320"/>
          </w:tcPr>
          <w:p>
            <w:r>
              <w:t>None - Exatech (ext)</w:t>
            </w:r>
          </w:p>
        </w:tc>
        <w:tc>
          <w:tcPr>
            <w:tcW w:type="dxa" w:w="4320"/>
          </w:tcPr>
          <w:p>
            <w:r>
              <w:t>None - Excalibur (exc)</w:t>
            </w:r>
          </w:p>
        </w:tc>
      </w:tr>
      <w:tr>
        <w:tc>
          <w:tcPr>
            <w:tcW w:type="dxa" w:w="4320"/>
          </w:tcPr>
          <w:p>
            <w:r>
              <w:t>None - Excelon (xlon)</w:t>
            </w:r>
          </w:p>
        </w:tc>
        <w:tc>
          <w:tcPr>
            <w:tcW w:type="dxa" w:w="4320"/>
          </w:tcPr>
          <w:p>
            <w:r>
              <w:t>None - Celer Bridged USDC (Conflux) (usdc)</w:t>
            </w:r>
          </w:p>
        </w:tc>
      </w:tr>
      <w:tr>
        <w:tc>
          <w:tcPr>
            <w:tcW w:type="dxa" w:w="4320"/>
          </w:tcPr>
          <w:p>
            <w:r>
              <w:t>None - Exchange Genesis Ethlas Medium (xgem)</w:t>
            </w:r>
          </w:p>
        </w:tc>
        <w:tc>
          <w:tcPr>
            <w:tcW w:type="dxa" w:w="4320"/>
          </w:tcPr>
          <w:p>
            <w:r>
              <w:t>None - eXciting Japan Coin (xjp)</w:t>
            </w:r>
          </w:p>
        </w:tc>
      </w:tr>
      <w:tr>
        <w:tc>
          <w:tcPr>
            <w:tcW w:type="dxa" w:w="4320"/>
          </w:tcPr>
          <w:p>
            <w:r>
              <w:t>None - Celer Bridged USDC (Astar) (usdc)</w:t>
            </w:r>
          </w:p>
        </w:tc>
        <w:tc>
          <w:tcPr>
            <w:tcW w:type="dxa" w:w="4320"/>
          </w:tcPr>
          <w:p>
            <w:r>
              <w:t>None - Cekke Cronje (cekke)</w:t>
            </w:r>
          </w:p>
        </w:tc>
      </w:tr>
      <w:tr>
        <w:tc>
          <w:tcPr>
            <w:tcW w:type="dxa" w:w="4320"/>
          </w:tcPr>
          <w:p>
            <w:r>
              <w:t>None - Exohood (exo)</w:t>
            </w:r>
          </w:p>
        </w:tc>
        <w:tc>
          <w:tcPr>
            <w:tcW w:type="dxa" w:w="4320"/>
          </w:tcPr>
          <w:p>
            <w:r>
              <w:t>None - Ceji (ceji)</w:t>
            </w:r>
          </w:p>
        </w:tc>
      </w:tr>
      <w:tr>
        <w:tc>
          <w:tcPr>
            <w:tcW w:type="dxa" w:w="4320"/>
          </w:tcPr>
          <w:p>
            <w:r>
              <w:t>None - CeBioLabs (cbsl)</w:t>
            </w:r>
          </w:p>
        </w:tc>
        <w:tc>
          <w:tcPr>
            <w:tcW w:type="dxa" w:w="4320"/>
          </w:tcPr>
          <w:p>
            <w:r>
              <w:t>None - CEASports (cspt)</w:t>
            </w:r>
          </w:p>
        </w:tc>
      </w:tr>
      <w:tr>
        <w:tc>
          <w:tcPr>
            <w:tcW w:type="dxa" w:w="4320"/>
          </w:tcPr>
          <w:p>
            <w:r>
              <w:t>None - FarLaunch (far)</w:t>
            </w:r>
          </w:p>
        </w:tc>
        <w:tc>
          <w:tcPr>
            <w:tcW w:type="dxa" w:w="4320"/>
          </w:tcPr>
          <w:p>
            <w:r>
              <w:t>None - FarmBot (farm)</w:t>
            </w:r>
          </w:p>
        </w:tc>
      </w:tr>
      <w:tr>
        <w:tc>
          <w:tcPr>
            <w:tcW w:type="dxa" w:w="4320"/>
          </w:tcPr>
          <w:p>
            <w:r>
              <w:t>None - Farmer Friends (frens)</w:t>
            </w:r>
          </w:p>
        </w:tc>
        <w:tc>
          <w:tcPr>
            <w:tcW w:type="dxa" w:w="4320"/>
          </w:tcPr>
          <w:p>
            <w:r>
              <w:t>None - Favor (favr)</w:t>
            </w:r>
          </w:p>
        </w:tc>
      </w:tr>
      <w:tr>
        <w:tc>
          <w:tcPr>
            <w:tcW w:type="dxa" w:w="4320"/>
          </w:tcPr>
          <w:p>
            <w:r>
              <w:t>None - Fayda Games (fayd)</w:t>
            </w:r>
          </w:p>
        </w:tc>
        <w:tc>
          <w:tcPr>
            <w:tcW w:type="dxa" w:w="4320"/>
          </w:tcPr>
          <w:p>
            <w:r>
              <w:t>None - Fantom Bomb (bomb)</w:t>
            </w:r>
          </w:p>
        </w:tc>
      </w:tr>
      <w:tr>
        <w:tc>
          <w:tcPr>
            <w:tcW w:type="dxa" w:w="4320"/>
          </w:tcPr>
          <w:p>
            <w:r>
              <w:t>None - Dreamverse (dv)</w:t>
            </w:r>
          </w:p>
        </w:tc>
        <w:tc>
          <w:tcPr>
            <w:tcW w:type="dxa" w:w="4320"/>
          </w:tcPr>
          <w:p>
            <w:r>
              <w:t>None - Drife (drf)</w:t>
            </w:r>
          </w:p>
        </w:tc>
      </w:tr>
      <w:tr>
        <w:tc>
          <w:tcPr>
            <w:tcW w:type="dxa" w:w="4320"/>
          </w:tcPr>
          <w:p>
            <w:r>
              <w:t>None - DripDropz (drip)</w:t>
            </w:r>
          </w:p>
        </w:tc>
        <w:tc>
          <w:tcPr>
            <w:tcW w:type="dxa" w:w="4320"/>
          </w:tcPr>
          <w:p>
            <w:r>
              <w:t>None - Drip Network (drip)</w:t>
            </w:r>
          </w:p>
        </w:tc>
      </w:tr>
      <w:tr>
        <w:tc>
          <w:tcPr>
            <w:tcW w:type="dxa" w:w="4320"/>
          </w:tcPr>
          <w:p>
            <w:r>
              <w:t>None - Drive To Earn (dte)</w:t>
            </w:r>
          </w:p>
        </w:tc>
        <w:tc>
          <w:tcPr>
            <w:tcW w:type="dxa" w:w="4320"/>
          </w:tcPr>
          <w:p>
            <w:r>
              <w:t>None - Droggy (droggy)</w:t>
            </w:r>
          </w:p>
        </w:tc>
      </w:tr>
      <w:tr>
        <w:tc>
          <w:tcPr>
            <w:tcW w:type="dxa" w:w="4320"/>
          </w:tcPr>
          <w:p>
            <w:r>
              <w:t>None - DropArb (drop)</w:t>
            </w:r>
          </w:p>
        </w:tc>
        <w:tc>
          <w:tcPr>
            <w:tcW w:type="dxa" w:w="4320"/>
          </w:tcPr>
          <w:p>
            <w:r>
              <w:t>None - Ducker (ducker)</w:t>
            </w:r>
          </w:p>
        </w:tc>
      </w:tr>
      <w:tr>
        <w:tc>
          <w:tcPr>
            <w:tcW w:type="dxa" w:w="4320"/>
          </w:tcPr>
          <w:p>
            <w:r>
              <w:t>None - Duckie Land Multi Metaverse (mmeta)</w:t>
            </w:r>
          </w:p>
        </w:tc>
        <w:tc>
          <w:tcPr>
            <w:tcW w:type="dxa" w:w="4320"/>
          </w:tcPr>
          <w:p>
            <w:r>
              <w:t>None - Ducks (ducks)</w:t>
            </w:r>
          </w:p>
        </w:tc>
      </w:tr>
      <w:tr>
        <w:tc>
          <w:tcPr>
            <w:tcW w:type="dxa" w:w="4320"/>
          </w:tcPr>
          <w:p>
            <w:r>
              <w:t>None - Ducky City Earn (dce)</w:t>
            </w:r>
          </w:p>
        </w:tc>
        <w:tc>
          <w:tcPr>
            <w:tcW w:type="dxa" w:w="4320"/>
          </w:tcPr>
          <w:p>
            <w:r>
              <w:t>None - DuckyDefi (degg)</w:t>
            </w:r>
          </w:p>
        </w:tc>
      </w:tr>
      <w:tr>
        <w:tc>
          <w:tcPr>
            <w:tcW w:type="dxa" w:w="4320"/>
          </w:tcPr>
          <w:p>
            <w:r>
              <w:t>None - DuDe (dude)</w:t>
            </w:r>
          </w:p>
        </w:tc>
        <w:tc>
          <w:tcPr>
            <w:tcW w:type="dxa" w:w="4320"/>
          </w:tcPr>
          <w:p>
            <w:r>
              <w:t>None - Duel Network (duel)</w:t>
            </w:r>
          </w:p>
        </w:tc>
      </w:tr>
      <w:tr>
        <w:tc>
          <w:tcPr>
            <w:tcW w:type="dxa" w:w="4320"/>
          </w:tcPr>
          <w:p>
            <w:r>
              <w:t>None - Duet Protocol (duet)</w:t>
            </w:r>
          </w:p>
        </w:tc>
        <w:tc>
          <w:tcPr>
            <w:tcW w:type="dxa" w:w="4320"/>
          </w:tcPr>
          <w:p>
            <w:r>
              <w:t>None - DUG (dug)</w:t>
            </w:r>
          </w:p>
        </w:tc>
      </w:tr>
      <w:tr>
        <w:tc>
          <w:tcPr>
            <w:tcW w:type="dxa" w:w="4320"/>
          </w:tcPr>
          <w:p>
            <w:r>
              <w:t>None - Dymmax (dmx)</w:t>
            </w:r>
          </w:p>
        </w:tc>
        <w:tc>
          <w:tcPr>
            <w:tcW w:type="dxa" w:w="4320"/>
          </w:tcPr>
          <w:p>
            <w:r>
              <w:t>None - Dynamic Finance (dyna)</w:t>
            </w:r>
          </w:p>
        </w:tc>
      </w:tr>
      <w:tr>
        <w:tc>
          <w:tcPr>
            <w:tcW w:type="dxa" w:w="4320"/>
          </w:tcPr>
          <w:p>
            <w:r>
              <w:t>None - Dynamite (dynmt)</w:t>
            </w:r>
          </w:p>
        </w:tc>
        <w:tc>
          <w:tcPr>
            <w:tcW w:type="dxa" w:w="4320"/>
          </w:tcPr>
          <w:p>
            <w:r>
              <w:t>None - Dyson Sphere (dysn)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Dystopia (dyst)</w:t>
            </w:r>
          </w:p>
        </w:tc>
        <w:tc>
          <w:tcPr>
            <w:tcW w:type="dxa" w:w="4320"/>
          </w:tcPr>
          <w:p>
            <w:r>
              <w:t>None - DYZilla (dyzilla)</w:t>
            </w:r>
          </w:p>
        </w:tc>
      </w:tr>
      <w:tr>
        <w:tc>
          <w:tcPr>
            <w:tcW w:type="dxa" w:w="4320"/>
          </w:tcPr>
          <w:p>
            <w:r>
              <w:t>None - EarnDeFi (edc)</w:t>
            </w:r>
          </w:p>
        </w:tc>
        <w:tc>
          <w:tcPr>
            <w:tcW w:type="dxa" w:w="4320"/>
          </w:tcPr>
          <w:p>
            <w:r>
              <w:t>None - EarnTV (etv)</w:t>
            </w:r>
          </w:p>
        </w:tc>
      </w:tr>
      <w:tr>
        <w:tc>
          <w:tcPr>
            <w:tcW w:type="dxa" w:w="4320"/>
          </w:tcPr>
          <w:p>
            <w:r>
              <w:t>None - EdFi (edfi)</w:t>
            </w:r>
          </w:p>
        </w:tc>
        <w:tc>
          <w:tcPr>
            <w:tcW w:type="dxa" w:w="4320"/>
          </w:tcPr>
          <w:p>
            <w:r>
              <w:t>None - Edgecoin (edgt)</w:t>
            </w:r>
          </w:p>
        </w:tc>
      </w:tr>
      <w:tr>
        <w:tc>
          <w:tcPr>
            <w:tcW w:type="dxa" w:w="4320"/>
          </w:tcPr>
          <w:p>
            <w:r>
              <w:t>None - Edgefolio (efolio)</w:t>
            </w:r>
          </w:p>
        </w:tc>
        <w:tc>
          <w:tcPr>
            <w:tcW w:type="dxa" w:w="4320"/>
          </w:tcPr>
          <w:p>
            <w:r>
              <w:t>None - Edge Matrix Computing (emc)</w:t>
            </w:r>
          </w:p>
        </w:tc>
      </w:tr>
      <w:tr>
        <w:tc>
          <w:tcPr>
            <w:tcW w:type="dxa" w:w="4320"/>
          </w:tcPr>
          <w:p>
            <w:r>
              <w:t>None - EdgeSwap (egs)</w:t>
            </w:r>
          </w:p>
        </w:tc>
        <w:tc>
          <w:tcPr>
            <w:tcW w:type="dxa" w:w="4320"/>
          </w:tcPr>
          <w:p>
            <w:r>
              <w:t>None - EDriveToken (edt)</w:t>
            </w:r>
          </w:p>
        </w:tc>
      </w:tr>
      <w:tr>
        <w:tc>
          <w:tcPr>
            <w:tcW w:type="dxa" w:w="4320"/>
          </w:tcPr>
          <w:p>
            <w:r>
              <w:t>None - El Dorado Exchange (Base) (ede)</w:t>
            </w:r>
          </w:p>
        </w:tc>
        <w:tc>
          <w:tcPr>
            <w:tcW w:type="dxa" w:w="4320"/>
          </w:tcPr>
          <w:p>
            <w:r>
              <w:t>None - Electra (eca)</w:t>
            </w:r>
          </w:p>
        </w:tc>
      </w:tr>
      <w:tr>
        <w:tc>
          <w:tcPr>
            <w:tcW w:type="dxa" w:w="4320"/>
          </w:tcPr>
          <w:p>
            <w:r>
              <w:t>None - Electric Cash (elcash)</w:t>
            </w:r>
          </w:p>
        </w:tc>
        <w:tc>
          <w:tcPr>
            <w:tcW w:type="dxa" w:w="4320"/>
          </w:tcPr>
          <w:p>
            <w:r>
              <w:t>None - Electric Vehicle Direct Currency (evdc)</w:t>
            </w:r>
          </w:p>
        </w:tc>
      </w:tr>
      <w:tr>
        <w:tc>
          <w:tcPr>
            <w:tcW w:type="dxa" w:w="4320"/>
          </w:tcPr>
          <w:p>
            <w:r>
              <w:t>None - Electric Vehicle Zone (evz)</w:t>
            </w:r>
          </w:p>
        </w:tc>
        <w:tc>
          <w:tcPr>
            <w:tcW w:type="dxa" w:w="4320"/>
          </w:tcPr>
          <w:p>
            <w:r>
              <w:t>None - Elefant (ele)</w:t>
            </w:r>
          </w:p>
        </w:tc>
      </w:tr>
      <w:tr>
        <w:tc>
          <w:tcPr>
            <w:tcW w:type="dxa" w:w="4320"/>
          </w:tcPr>
          <w:p>
            <w:r>
              <w:t>None - Element (elmt)</w:t>
            </w:r>
          </w:p>
        </w:tc>
        <w:tc>
          <w:tcPr>
            <w:tcW w:type="dxa" w:w="4320"/>
          </w:tcPr>
          <w:p>
            <w:r>
              <w:t>None - Elemental Story (pgt)</w:t>
            </w:r>
          </w:p>
        </w:tc>
      </w:tr>
      <w:tr>
        <w:tc>
          <w:tcPr>
            <w:tcW w:type="dxa" w:w="4320"/>
          </w:tcPr>
          <w:p>
            <w:r>
              <w:t>None - Elementum (ele)</w:t>
            </w:r>
          </w:p>
        </w:tc>
        <w:tc>
          <w:tcPr>
            <w:tcW w:type="dxa" w:w="4320"/>
          </w:tcPr>
          <w:p>
            <w:r>
              <w:t>None - Elephant Money (elephant)</w:t>
            </w:r>
          </w:p>
        </w:tc>
      </w:tr>
      <w:tr>
        <w:tc>
          <w:tcPr>
            <w:tcW w:type="dxa" w:w="4320"/>
          </w:tcPr>
          <w:p>
            <w:r>
              <w:t>None - Elevate Token ($elev)</w:t>
            </w:r>
          </w:p>
        </w:tc>
        <w:tc>
          <w:tcPr>
            <w:tcW w:type="dxa" w:w="4320"/>
          </w:tcPr>
          <w:p>
            <w:r>
              <w:t>None - el gato (elgato)</w:t>
            </w:r>
          </w:p>
        </w:tc>
      </w:tr>
      <w:tr>
        <w:tc>
          <w:tcPr>
            <w:tcW w:type="dxa" w:w="4320"/>
          </w:tcPr>
          <w:p>
            <w:r>
              <w:t>None - EL GATO (elgato)</w:t>
            </w:r>
          </w:p>
        </w:tc>
        <w:tc>
          <w:tcPr>
            <w:tcW w:type="dxa" w:w="4320"/>
          </w:tcPr>
          <w:p>
            <w:r>
              <w:t>None - ELONX (elonx)</w:t>
            </w:r>
          </w:p>
        </w:tc>
      </w:tr>
      <w:tr>
        <w:tc>
          <w:tcPr>
            <w:tcW w:type="dxa" w:w="4320"/>
          </w:tcPr>
          <w:p>
            <w:r>
              <w:t>None - ElonXAIDogeMessi69PepeInu (bitcoin)</w:t>
            </w:r>
          </w:p>
        </w:tc>
        <w:tc>
          <w:tcPr>
            <w:tcW w:type="dxa" w:w="4320"/>
          </w:tcPr>
          <w:p>
            <w:r>
              <w:t>None - Elosys (elo)</w:t>
            </w:r>
          </w:p>
        </w:tc>
      </w:tr>
      <w:tr>
        <w:tc>
          <w:tcPr>
            <w:tcW w:type="dxa" w:w="4320"/>
          </w:tcPr>
          <w:p>
            <w:r>
              <w:t>None - El Risitas (kek)</w:t>
            </w:r>
          </w:p>
        </w:tc>
        <w:tc>
          <w:tcPr>
            <w:tcW w:type="dxa" w:w="4320"/>
          </w:tcPr>
          <w:p>
            <w:r>
              <w:t>None - ELSD Coin (elsd)</w:t>
            </w:r>
          </w:p>
        </w:tc>
      </w:tr>
      <w:tr>
        <w:tc>
          <w:tcPr>
            <w:tcW w:type="dxa" w:w="4320"/>
          </w:tcPr>
          <w:p>
            <w:r>
              <w:t>None - Elya (elya)</w:t>
            </w:r>
          </w:p>
        </w:tc>
        <w:tc>
          <w:tcPr>
            <w:tcW w:type="dxa" w:w="4320"/>
          </w:tcPr>
          <w:p>
            <w:r>
              <w:t>None - Elysian ELS (els)</w:t>
            </w:r>
          </w:p>
        </w:tc>
      </w:tr>
      <w:tr>
        <w:tc>
          <w:tcPr>
            <w:tcW w:type="dxa" w:w="4320"/>
          </w:tcPr>
          <w:p>
            <w:r>
              <w:t>None - ElysiumG (lcmg)</w:t>
            </w:r>
          </w:p>
        </w:tc>
        <w:tc>
          <w:tcPr>
            <w:tcW w:type="dxa" w:w="4320"/>
          </w:tcPr>
          <w:p>
            <w:r>
              <w:t>None - Elysium Token (elys)</w:t>
            </w:r>
          </w:p>
        </w:tc>
      </w:tr>
      <w:tr>
        <w:tc>
          <w:tcPr>
            <w:tcW w:type="dxa" w:w="4320"/>
          </w:tcPr>
          <w:p>
            <w:r>
              <w:t>None - Elyssa (ely)</w:t>
            </w:r>
          </w:p>
        </w:tc>
        <w:tc>
          <w:tcPr>
            <w:tcW w:type="dxa" w:w="4320"/>
          </w:tcPr>
          <w:p>
            <w:r>
              <w:t>None - Emartzon (emz)</w:t>
            </w:r>
          </w:p>
        </w:tc>
      </w:tr>
      <w:tr>
        <w:tc>
          <w:tcPr>
            <w:tcW w:type="dxa" w:w="4320"/>
          </w:tcPr>
          <w:p>
            <w:r>
              <w:t>None - Ember (embr)</w:t>
            </w:r>
          </w:p>
        </w:tc>
        <w:tc>
          <w:tcPr>
            <w:tcW w:type="dxa" w:w="4320"/>
          </w:tcPr>
          <w:p>
            <w:r>
              <w:t>None - Embr (embr)</w:t>
            </w:r>
          </w:p>
        </w:tc>
      </w:tr>
      <w:tr>
        <w:tc>
          <w:tcPr>
            <w:tcW w:type="dxa" w:w="4320"/>
          </w:tcPr>
          <w:p>
            <w:r>
              <w:t>None - Emerging Assets Group (eag)</w:t>
            </w:r>
          </w:p>
        </w:tc>
        <w:tc>
          <w:tcPr>
            <w:tcW w:type="dxa" w:w="4320"/>
          </w:tcPr>
          <w:p>
            <w:r>
              <w:t>None - EMG SuperApp (emgs)</w:t>
            </w:r>
          </w:p>
        </w:tc>
      </w:tr>
      <w:tr>
        <w:tc>
          <w:tcPr>
            <w:tcW w:type="dxa" w:w="4320"/>
          </w:tcPr>
          <w:p>
            <w:r>
              <w:t>None - Eminer (em)</w:t>
            </w:r>
          </w:p>
        </w:tc>
        <w:tc>
          <w:tcPr>
            <w:tcW w:type="dxa" w:w="4320"/>
          </w:tcPr>
          <w:p>
            <w:r>
              <w:t>None - Era7 (era)</w:t>
            </w:r>
          </w:p>
        </w:tc>
      </w:tr>
      <w:tr>
        <w:tc>
          <w:tcPr>
            <w:tcW w:type="dxa" w:w="4320"/>
          </w:tcPr>
          <w:p>
            <w:r>
              <w:t>None - Era Name Service (era)</w:t>
            </w:r>
          </w:p>
        </w:tc>
        <w:tc>
          <w:tcPr>
            <w:tcW w:type="dxa" w:w="4320"/>
          </w:tcPr>
          <w:p>
            <w:r>
              <w:t>None - Ergopad (ergopad)</w:t>
            </w:r>
          </w:p>
        </w:tc>
      </w:tr>
      <w:tr>
        <w:tc>
          <w:tcPr>
            <w:tcW w:type="dxa" w:w="4320"/>
          </w:tcPr>
          <w:p>
            <w:r>
              <w:t>None - Eris Amplified Luna (ampluna)</w:t>
            </w:r>
          </w:p>
        </w:tc>
        <w:tc>
          <w:tcPr>
            <w:tcW w:type="dxa" w:w="4320"/>
          </w:tcPr>
          <w:p>
            <w:r>
              <w:t>None - Eris Amplified WHALE (ampwhale)</w:t>
            </w:r>
          </w:p>
        </w:tc>
      </w:tr>
      <w:tr>
        <w:tc>
          <w:tcPr>
            <w:tcW w:type="dxa" w:w="4320"/>
          </w:tcPr>
          <w:p>
            <w:r>
              <w:t>None - Eris Staked Kuji (ampkuji)</w:t>
            </w:r>
          </w:p>
        </w:tc>
        <w:tc>
          <w:tcPr>
            <w:tcW w:type="dxa" w:w="4320"/>
          </w:tcPr>
          <w:p>
            <w:r>
              <w:t>None - Eris Staked Mnta (ampmnta)</w:t>
            </w:r>
          </w:p>
        </w:tc>
      </w:tr>
      <w:tr>
        <w:tc>
          <w:tcPr>
            <w:tcW w:type="dxa" w:w="4320"/>
          </w:tcPr>
          <w:p>
            <w:r>
              <w:t>None - ERROR404 (pnf)</w:t>
            </w:r>
          </w:p>
        </w:tc>
        <w:tc>
          <w:tcPr>
            <w:tcW w:type="dxa" w:w="4320"/>
          </w:tcPr>
          <w:p>
            <w:r>
              <w:t>None - Error 404 ($err)</w:t>
            </w:r>
          </w:p>
        </w:tc>
      </w:tr>
      <w:tr>
        <w:tc>
          <w:tcPr>
            <w:tcW w:type="dxa" w:w="4320"/>
          </w:tcPr>
          <w:p>
            <w:r>
              <w:t>None - Erth Point (erth)</w:t>
            </w:r>
          </w:p>
        </w:tc>
        <w:tc>
          <w:tcPr>
            <w:tcW w:type="dxa" w:w="4320"/>
          </w:tcPr>
          <w:p>
            <w:r>
              <w:t>None - Erugo World Coin (ewc)</w:t>
            </w:r>
          </w:p>
        </w:tc>
      </w:tr>
      <w:tr>
        <w:tc>
          <w:tcPr>
            <w:tcW w:type="dxa" w:w="4320"/>
          </w:tcPr>
          <w:p>
            <w:r>
              <w:t>None - Esco Coin (esco)</w:t>
            </w:r>
          </w:p>
        </w:tc>
        <w:tc>
          <w:tcPr>
            <w:tcW w:type="dxa" w:w="4320"/>
          </w:tcPr>
          <w:p>
            <w:r>
              <w:t>None - Escrowed Illuvium 2 (silv2)</w:t>
            </w:r>
          </w:p>
        </w:tc>
      </w:tr>
      <w:tr>
        <w:tc>
          <w:tcPr>
            <w:tcW w:type="dxa" w:w="4320"/>
          </w:tcPr>
          <w:p>
            <w:r>
              <w:t>None - EtherDoge (edoge)</w:t>
            </w:r>
          </w:p>
        </w:tc>
        <w:tc>
          <w:tcPr>
            <w:tcW w:type="dxa" w:w="4320"/>
          </w:tcPr>
          <w:p>
            <w:r>
              <w:t>None - Ethereum (Wormhole) (eth)</w:t>
            </w:r>
          </w:p>
        </w:tc>
      </w:tr>
      <w:tr>
        <w:tc>
          <w:tcPr>
            <w:tcW w:type="dxa" w:w="4320"/>
          </w:tcPr>
          <w:p>
            <w:r>
              <w:t>None - EthereumX (etx)</w:t>
            </w:r>
          </w:p>
        </w:tc>
        <w:tc>
          <w:tcPr>
            <w:tcW w:type="dxa" w:w="4320"/>
          </w:tcPr>
          <w:p>
            <w:r>
              <w:t>None - ether.fi Staked ETH (eeth)</w:t>
            </w:r>
          </w:p>
        </w:tc>
      </w:tr>
      <w:tr>
        <w:tc>
          <w:tcPr>
            <w:tcW w:type="dxa" w:w="4320"/>
          </w:tcPr>
          <w:p>
            <w:r>
              <w:t>None - Ether Futures (ethf)</w:t>
            </w:r>
          </w:p>
        </w:tc>
        <w:tc>
          <w:tcPr>
            <w:tcW w:type="dxa" w:w="4320"/>
          </w:tcPr>
          <w:p>
            <w:r>
              <w:t>None - EtherLite (etl)</w:t>
            </w:r>
          </w:p>
        </w:tc>
      </w:tr>
      <w:tr>
        <w:tc>
          <w:tcPr>
            <w:tcW w:type="dxa" w:w="4320"/>
          </w:tcPr>
          <w:p>
            <w:r>
              <w:t>None - Ethernal Finance (ethfin)</w:t>
            </w:r>
          </w:p>
        </w:tc>
        <w:tc>
          <w:tcPr>
            <w:tcW w:type="dxa" w:w="4320"/>
          </w:tcPr>
          <w:p>
            <w:r>
              <w:t>None - EtherNexus (enxs)</w:t>
            </w:r>
          </w:p>
        </w:tc>
      </w:tr>
      <w:tr>
        <w:tc>
          <w:tcPr>
            <w:tcW w:type="dxa" w:w="4320"/>
          </w:tcPr>
          <w:p>
            <w:r>
              <w:t>None - Ethernity Cloud (ecld)</w:t>
            </w:r>
          </w:p>
        </w:tc>
        <w:tc>
          <w:tcPr>
            <w:tcW w:type="dxa" w:w="4320"/>
          </w:tcPr>
          <w:p>
            <w:r>
              <w:t>None - Etherpets (epets)</w:t>
            </w:r>
          </w:p>
        </w:tc>
      </w:tr>
      <w:tr>
        <w:tc>
          <w:tcPr>
            <w:tcW w:type="dxa" w:w="4320"/>
          </w:tcPr>
          <w:p>
            <w:r>
              <w:t>None - Etherscape (scape)</w:t>
            </w:r>
          </w:p>
        </w:tc>
        <w:tc>
          <w:tcPr>
            <w:tcW w:type="dxa" w:w="4320"/>
          </w:tcPr>
          <w:p>
            <w:r>
              <w:t>None - Ether Wars (war)</w:t>
            </w:r>
          </w:p>
        </w:tc>
      </w:tr>
      <w:tr>
        <w:tc>
          <w:tcPr>
            <w:tcW w:type="dxa" w:w="4320"/>
          </w:tcPr>
          <w:p>
            <w:r>
              <w:t>None - ETHETF (ethetf)</w:t>
            </w:r>
          </w:p>
        </w:tc>
        <w:tc>
          <w:tcPr>
            <w:tcW w:type="dxa" w:w="4320"/>
          </w:tcPr>
          <w:p>
            <w:r>
              <w:t>None - ETHFan Burn ($efb)</w:t>
            </w:r>
          </w:p>
        </w:tc>
      </w:tr>
      <w:tr>
        <w:tc>
          <w:tcPr>
            <w:tcW w:type="dxa" w:w="4320"/>
          </w:tcPr>
          <w:p>
            <w:r>
              <w:t>None - ETH Fan Token Ecosystem (eft)</w:t>
            </w:r>
          </w:p>
        </w:tc>
        <w:tc>
          <w:tcPr>
            <w:tcW w:type="dxa" w:w="4320"/>
          </w:tcPr>
          <w:p>
            <w:r>
              <w:t>None - Ethlas (els)</w:t>
            </w:r>
          </w:p>
        </w:tc>
      </w:tr>
      <w:tr>
        <w:tc>
          <w:tcPr>
            <w:tcW w:type="dxa" w:w="4320"/>
          </w:tcPr>
          <w:p>
            <w:r>
              <w:t>None - Ethlinq Tech (ethlinq)</w:t>
            </w:r>
          </w:p>
        </w:tc>
        <w:tc>
          <w:tcPr>
            <w:tcW w:type="dxa" w:w="4320"/>
          </w:tcPr>
          <w:p>
            <w:r>
              <w:t>None - Ethos (3th)</w:t>
            </w:r>
          </w:p>
        </w:tc>
      </w:tr>
      <w:tr>
        <w:tc>
          <w:tcPr>
            <w:tcW w:type="dxa" w:w="4320"/>
          </w:tcPr>
          <w:p>
            <w:r>
              <w:t>None - Expanse (exp)</w:t>
            </w:r>
          </w:p>
        </w:tc>
        <w:tc>
          <w:tcPr>
            <w:tcW w:type="dxa" w:w="4320"/>
          </w:tcPr>
          <w:p>
            <w:r>
              <w:t>None - eXPerience Chain (xpc)</w:t>
            </w:r>
          </w:p>
        </w:tc>
      </w:tr>
      <w:tr>
        <w:tc>
          <w:tcPr>
            <w:tcW w:type="dxa" w:w="4320"/>
          </w:tcPr>
          <w:p>
            <w:r>
              <w:t>None - Experty Wisdom (wis)</w:t>
            </w:r>
          </w:p>
        </w:tc>
        <w:tc>
          <w:tcPr>
            <w:tcW w:type="dxa" w:w="4320"/>
          </w:tcPr>
          <w:p>
            <w:r>
              <w:t>None - Exponential Capital (expo)</w:t>
            </w:r>
          </w:p>
        </w:tc>
      </w:tr>
      <w:tr>
        <w:tc>
          <w:tcPr>
            <w:tcW w:type="dxa" w:w="4320"/>
          </w:tcPr>
          <w:p>
            <w:r>
              <w:t>None - Export Motors Platform (emp)</w:t>
            </w:r>
          </w:p>
        </w:tc>
        <w:tc>
          <w:tcPr>
            <w:tcW w:type="dxa" w:w="4320"/>
          </w:tcPr>
          <w:p>
            <w:r>
              <w:t>None - extraDNA (xdna)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Extreme (xtrm)</w:t>
            </w:r>
          </w:p>
        </w:tc>
        <w:tc>
          <w:tcPr>
            <w:tcW w:type="dxa" w:w="4320"/>
          </w:tcPr>
          <w:p>
            <w:r>
              <w:t>None - Extropic AI (extropic)</w:t>
            </w:r>
          </w:p>
        </w:tc>
      </w:tr>
      <w:tr>
        <w:tc>
          <w:tcPr>
            <w:tcW w:type="dxa" w:w="4320"/>
          </w:tcPr>
          <w:p>
            <w:r>
              <w:t>None - Exynos Protocol (xyn)</w:t>
            </w:r>
          </w:p>
        </w:tc>
        <w:tc>
          <w:tcPr>
            <w:tcW w:type="dxa" w:w="4320"/>
          </w:tcPr>
          <w:p>
            <w:r>
              <w:t>None - Eyebot (eyebot)</w:t>
            </w:r>
          </w:p>
        </w:tc>
      </w:tr>
      <w:tr>
        <w:tc>
          <w:tcPr>
            <w:tcW w:type="dxa" w:w="4320"/>
          </w:tcPr>
          <w:p>
            <w:r>
              <w:t>None - Smilek (smilek)</w:t>
            </w:r>
          </w:p>
        </w:tc>
        <w:tc>
          <w:tcPr>
            <w:tcW w:type="dxa" w:w="4320"/>
          </w:tcPr>
          <w:p>
            <w:r>
              <w:t>None - Eye Labs (eye)</w:t>
            </w:r>
          </w:p>
        </w:tc>
      </w:tr>
      <w:tr>
        <w:tc>
          <w:tcPr>
            <w:tcW w:type="dxa" w:w="4320"/>
          </w:tcPr>
          <w:p>
            <w:r>
              <w:t>None - EYES Protocol (eyes)</w:t>
            </w:r>
          </w:p>
        </w:tc>
        <w:tc>
          <w:tcPr>
            <w:tcW w:type="dxa" w:w="4320"/>
          </w:tcPr>
          <w:p>
            <w:r>
              <w:t>None - eZKalibur (sword)</w:t>
            </w:r>
          </w:p>
        </w:tc>
      </w:tr>
      <w:tr>
        <w:tc>
          <w:tcPr>
            <w:tcW w:type="dxa" w:w="4320"/>
          </w:tcPr>
          <w:p>
            <w:r>
              <w:t>None - EZZY Game (gezy)</w:t>
            </w:r>
          </w:p>
        </w:tc>
        <w:tc>
          <w:tcPr>
            <w:tcW w:type="dxa" w:w="4320"/>
          </w:tcPr>
          <w:p>
            <w:r>
              <w:t>None - Facebook Tokenized Stock Defichain (dfb)</w:t>
            </w:r>
          </w:p>
        </w:tc>
      </w:tr>
      <w:tr>
        <w:tc>
          <w:tcPr>
            <w:tcW w:type="dxa" w:w="4320"/>
          </w:tcPr>
          <w:p>
            <w:r>
              <w:t>None - FaceDAO (face)</w:t>
            </w:r>
          </w:p>
        </w:tc>
        <w:tc>
          <w:tcPr>
            <w:tcW w:type="dxa" w:w="4320"/>
          </w:tcPr>
          <w:p>
            <w:r>
              <w:t>None - FACET (facet)</w:t>
            </w:r>
          </w:p>
        </w:tc>
      </w:tr>
      <w:tr>
        <w:tc>
          <w:tcPr>
            <w:tcW w:type="dxa" w:w="4320"/>
          </w:tcPr>
          <w:p>
            <w:r>
              <w:t>None - Fact0rn (fact)</w:t>
            </w:r>
          </w:p>
        </w:tc>
        <w:tc>
          <w:tcPr>
            <w:tcW w:type="dxa" w:w="4320"/>
          </w:tcPr>
          <w:p>
            <w:r>
              <w:t>None - Fade (fade)</w:t>
            </w:r>
          </w:p>
        </w:tc>
      </w:tr>
      <w:tr>
        <w:tc>
          <w:tcPr>
            <w:tcW w:type="dxa" w:w="4320"/>
          </w:tcPr>
          <w:p>
            <w:r>
              <w:t>None - Fair BERC20 (berc)</w:t>
            </w:r>
          </w:p>
        </w:tc>
        <w:tc>
          <w:tcPr>
            <w:tcW w:type="dxa" w:w="4320"/>
          </w:tcPr>
          <w:p>
            <w:r>
              <w:t>None - FairERC20 (ferc)</w:t>
            </w:r>
          </w:p>
        </w:tc>
      </w:tr>
      <w:tr>
        <w:tc>
          <w:tcPr>
            <w:tcW w:type="dxa" w:w="4320"/>
          </w:tcPr>
          <w:p>
            <w:r>
              <w:t>None - FEG BSC (OLD) (feg)</w:t>
            </w:r>
          </w:p>
        </w:tc>
        <w:tc>
          <w:tcPr>
            <w:tcW w:type="dxa" w:w="4320"/>
          </w:tcPr>
          <w:p>
            <w:r>
              <w:t>None - Feichang Niu (fcn)</w:t>
            </w:r>
          </w:p>
        </w:tc>
      </w:tr>
      <w:tr>
        <w:tc>
          <w:tcPr>
            <w:tcW w:type="dxa" w:w="4320"/>
          </w:tcPr>
          <w:p>
            <w:r>
              <w:t>None - Felix (flx)</w:t>
            </w:r>
          </w:p>
        </w:tc>
        <w:tc>
          <w:tcPr>
            <w:tcW w:type="dxa" w:w="4320"/>
          </w:tcPr>
          <w:p>
            <w:r>
              <w:t>None - FELIX (felix)</w:t>
            </w:r>
          </w:p>
        </w:tc>
      </w:tr>
      <w:tr>
        <w:tc>
          <w:tcPr>
            <w:tcW w:type="dxa" w:w="4320"/>
          </w:tcPr>
          <w:p>
            <w:r>
              <w:t>None - Fellaz (flz)</w:t>
            </w:r>
          </w:p>
        </w:tc>
        <w:tc>
          <w:tcPr>
            <w:tcW w:type="dxa" w:w="4320"/>
          </w:tcPr>
          <w:p>
            <w:r>
              <w:t>None - Fenerbahçe (fb)</w:t>
            </w:r>
          </w:p>
        </w:tc>
      </w:tr>
      <w:tr>
        <w:tc>
          <w:tcPr>
            <w:tcW w:type="dxa" w:w="4320"/>
          </w:tcPr>
          <w:p>
            <w:r>
              <w:t>None - FengLvZiV2 (fenglvziv2)</w:t>
            </w:r>
          </w:p>
        </w:tc>
        <w:tc>
          <w:tcPr>
            <w:tcW w:type="dxa" w:w="4320"/>
          </w:tcPr>
          <w:p>
            <w:r>
              <w:t>None - Fentanyl Dragon (fentanyl)</w:t>
            </w:r>
          </w:p>
        </w:tc>
      </w:tr>
      <w:tr>
        <w:tc>
          <w:tcPr>
            <w:tcW w:type="dxa" w:w="4320"/>
          </w:tcPr>
          <w:p>
            <w:r>
              <w:t>None - Ferret AI (ferret)</w:t>
            </w:r>
          </w:p>
        </w:tc>
        <w:tc>
          <w:tcPr>
            <w:tcW w:type="dxa" w:w="4320"/>
          </w:tcPr>
          <w:p>
            <w:r>
              <w:t>None - ferscoin (fr)</w:t>
            </w:r>
          </w:p>
        </w:tc>
      </w:tr>
      <w:tr>
        <w:tc>
          <w:tcPr>
            <w:tcW w:type="dxa" w:w="4320"/>
          </w:tcPr>
          <w:p>
            <w:r>
              <w:t>None - FINE (fine)</w:t>
            </w:r>
          </w:p>
        </w:tc>
        <w:tc>
          <w:tcPr>
            <w:tcW w:type="dxa" w:w="4320"/>
          </w:tcPr>
          <w:p>
            <w:r>
              <w:t>None - FINE 2.0 (fine2.0)</w:t>
            </w:r>
          </w:p>
        </w:tc>
      </w:tr>
      <w:tr>
        <w:tc>
          <w:tcPr>
            <w:tcW w:type="dxa" w:w="4320"/>
          </w:tcPr>
          <w:p>
            <w:r>
              <w:t>None - FineBot (fbot)</w:t>
            </w:r>
          </w:p>
        </w:tc>
        <w:tc>
          <w:tcPr>
            <w:tcW w:type="dxa" w:w="4320"/>
          </w:tcPr>
          <w:p>
            <w:r>
              <w:t>None - FINE (BSC) (fine)</w:t>
            </w:r>
          </w:p>
        </w:tc>
      </w:tr>
      <w:tr>
        <w:tc>
          <w:tcPr>
            <w:tcW w:type="dxa" w:w="4320"/>
          </w:tcPr>
          <w:p>
            <w:r>
              <w:t>None - Finexbox (fnb)</w:t>
            </w:r>
          </w:p>
        </w:tc>
        <w:tc>
          <w:tcPr>
            <w:tcW w:type="dxa" w:w="4320"/>
          </w:tcPr>
          <w:p>
            <w:r>
              <w:t>None - FingerprintsDAO (prints)</w:t>
            </w:r>
          </w:p>
        </w:tc>
      </w:tr>
      <w:tr>
        <w:tc>
          <w:tcPr>
            <w:tcW w:type="dxa" w:w="4320"/>
          </w:tcPr>
          <w:p>
            <w:r>
              <w:t>None - Fins (fins)</w:t>
            </w:r>
          </w:p>
        </w:tc>
        <w:tc>
          <w:tcPr>
            <w:tcW w:type="dxa" w:w="4320"/>
          </w:tcPr>
          <w:p>
            <w:r>
              <w:t>None - FinToken (ftc)</w:t>
            </w:r>
          </w:p>
        </w:tc>
      </w:tr>
      <w:tr>
        <w:tc>
          <w:tcPr>
            <w:tcW w:type="dxa" w:w="4320"/>
          </w:tcPr>
          <w:p>
            <w:r>
              <w:t>None - FintraDao (fdc)</w:t>
            </w:r>
          </w:p>
        </w:tc>
        <w:tc>
          <w:tcPr>
            <w:tcW w:type="dxa" w:w="4320"/>
          </w:tcPr>
          <w:p>
            <w:r>
              <w:t>None - FireAnts (ants)</w:t>
            </w:r>
          </w:p>
        </w:tc>
      </w:tr>
      <w:tr>
        <w:tc>
          <w:tcPr>
            <w:tcW w:type="dxa" w:w="4320"/>
          </w:tcPr>
          <w:p>
            <w:r>
              <w:t>None - FireBall (fire)</w:t>
            </w:r>
          </w:p>
        </w:tc>
        <w:tc>
          <w:tcPr>
            <w:tcW w:type="dxa" w:w="4320"/>
          </w:tcPr>
          <w:p>
            <w:r>
              <w:t>None - FireBot (fbx)</w:t>
            </w:r>
          </w:p>
        </w:tc>
      </w:tr>
      <w:tr>
        <w:tc>
          <w:tcPr>
            <w:tcW w:type="dxa" w:w="4320"/>
          </w:tcPr>
          <w:p>
            <w:r>
              <w:t>None - FireBot (firebot)</w:t>
            </w:r>
          </w:p>
        </w:tc>
        <w:tc>
          <w:tcPr>
            <w:tcW w:type="dxa" w:w="4320"/>
          </w:tcPr>
          <w:p>
            <w:r>
              <w:t>None - Firepot Finance (hott)</w:t>
            </w:r>
          </w:p>
        </w:tc>
      </w:tr>
      <w:tr>
        <w:tc>
          <w:tcPr>
            <w:tcW w:type="dxa" w:w="4320"/>
          </w:tcPr>
          <w:p>
            <w:r>
              <w:t>None - First GROK AI (grok)</w:t>
            </w:r>
          </w:p>
        </w:tc>
        <w:tc>
          <w:tcPr>
            <w:tcW w:type="dxa" w:w="4320"/>
          </w:tcPr>
          <w:p>
            <w:r>
              <w:t>None - FirstHare (firsthare)</w:t>
            </w:r>
          </w:p>
        </w:tc>
      </w:tr>
      <w:tr>
        <w:tc>
          <w:tcPr>
            <w:tcW w:type="dxa" w:w="4320"/>
          </w:tcPr>
          <w:p>
            <w:r>
              <w:t>None - Firulais Wallet (fiwt)</w:t>
            </w:r>
          </w:p>
        </w:tc>
        <w:tc>
          <w:tcPr>
            <w:tcW w:type="dxa" w:w="4320"/>
          </w:tcPr>
          <w:p>
            <w:r>
              <w:t>None - FISCO Coin (fscc)</w:t>
            </w:r>
          </w:p>
        </w:tc>
      </w:tr>
      <w:tr>
        <w:tc>
          <w:tcPr>
            <w:tcW w:type="dxa" w:w="4320"/>
          </w:tcPr>
          <w:p>
            <w:r>
              <w:t>None - Fish Crypto (fico)</w:t>
            </w:r>
          </w:p>
        </w:tc>
        <w:tc>
          <w:tcPr>
            <w:tcW w:type="dxa" w:w="4320"/>
          </w:tcPr>
          <w:p>
            <w:r>
              <w:t>None - Fishing Tuna (tuna)</w:t>
            </w:r>
          </w:p>
        </w:tc>
      </w:tr>
      <w:tr>
        <w:tc>
          <w:tcPr>
            <w:tcW w:type="dxa" w:w="4320"/>
          </w:tcPr>
          <w:p>
            <w:r>
              <w:t>None - $FISHY ($fishy)</w:t>
            </w:r>
          </w:p>
        </w:tc>
        <w:tc>
          <w:tcPr>
            <w:tcW w:type="dxa" w:w="4320"/>
          </w:tcPr>
          <w:p>
            <w:r>
              <w:t>None - Fistbump (fist)</w:t>
            </w:r>
          </w:p>
        </w:tc>
      </w:tr>
      <w:tr>
        <w:tc>
          <w:tcPr>
            <w:tcW w:type="dxa" w:w="4320"/>
          </w:tcPr>
          <w:p>
            <w:r>
              <w:t>None - FNCY (fncy)</w:t>
            </w:r>
          </w:p>
        </w:tc>
        <w:tc>
          <w:tcPr>
            <w:tcW w:type="dxa" w:w="4320"/>
          </w:tcPr>
          <w:p>
            <w:r>
              <w:t>None - Fnk.com (fnk)</w:t>
            </w:r>
          </w:p>
        </w:tc>
      </w:tr>
      <w:tr>
        <w:tc>
          <w:tcPr>
            <w:tcW w:type="dxa" w:w="4320"/>
          </w:tcPr>
          <w:p>
            <w:r>
              <w:t>None - FOFO Token (fofo)</w:t>
            </w:r>
          </w:p>
        </w:tc>
        <w:tc>
          <w:tcPr>
            <w:tcW w:type="dxa" w:w="4320"/>
          </w:tcPr>
          <w:p>
            <w:r>
              <w:t>None - FOGnet (fog)</w:t>
            </w:r>
          </w:p>
        </w:tc>
      </w:tr>
      <w:tr>
        <w:tc>
          <w:tcPr>
            <w:tcW w:type="dxa" w:w="4320"/>
          </w:tcPr>
          <w:p>
            <w:r>
              <w:t>None - Foho Coin (foho)</w:t>
            </w:r>
          </w:p>
        </w:tc>
        <w:tc>
          <w:tcPr>
            <w:tcW w:type="dxa" w:w="4320"/>
          </w:tcPr>
          <w:p>
            <w:r>
              <w:t>None - FOMO (fomo)</w:t>
            </w:r>
          </w:p>
        </w:tc>
      </w:tr>
      <w:tr>
        <w:tc>
          <w:tcPr>
            <w:tcW w:type="dxa" w:w="4320"/>
          </w:tcPr>
          <w:p>
            <w:r>
              <w:t>None - Fomo Eth (fomo)</w:t>
            </w:r>
          </w:p>
        </w:tc>
        <w:tc>
          <w:tcPr>
            <w:tcW w:type="dxa" w:w="4320"/>
          </w:tcPr>
          <w:p>
            <w:r>
              <w:t>None - FomoFi (fomo)</w:t>
            </w:r>
          </w:p>
        </w:tc>
      </w:tr>
      <w:tr>
        <w:tc>
          <w:tcPr>
            <w:tcW w:type="dxa" w:w="4320"/>
          </w:tcPr>
          <w:p>
            <w:r>
              <w:t>None - Fomo Inu (finu)</w:t>
            </w:r>
          </w:p>
        </w:tc>
        <w:tc>
          <w:tcPr>
            <w:tcW w:type="dxa" w:w="4320"/>
          </w:tcPr>
          <w:p>
            <w:r>
              <w:t>None - FomosFi (fomos)</w:t>
            </w:r>
          </w:p>
        </w:tc>
      </w:tr>
      <w:tr>
        <w:tc>
          <w:tcPr>
            <w:tcW w:type="dxa" w:w="4320"/>
          </w:tcPr>
          <w:p>
            <w:r>
              <w:t>None - Fone (fone)</w:t>
            </w:r>
          </w:p>
        </w:tc>
        <w:tc>
          <w:tcPr>
            <w:tcW w:type="dxa" w:w="4320"/>
          </w:tcPr>
          <w:p>
            <w:r>
              <w:t>None - FONSmartChain (fon)</w:t>
            </w:r>
          </w:p>
        </w:tc>
      </w:tr>
      <w:tr>
        <w:tc>
          <w:tcPr>
            <w:tcW w:type="dxa" w:w="4320"/>
          </w:tcPr>
          <w:p>
            <w:r>
              <w:t>None - Forestry (fry)</w:t>
            </w:r>
          </w:p>
        </w:tc>
        <w:tc>
          <w:tcPr>
            <w:tcW w:type="dxa" w:w="4320"/>
          </w:tcPr>
          <w:p>
            <w:r>
              <w:t>None - Forever Aid Token (foat)</w:t>
            </w:r>
          </w:p>
        </w:tc>
      </w:tr>
      <w:tr>
        <w:tc>
          <w:tcPr>
            <w:tcW w:type="dxa" w:w="4320"/>
          </w:tcPr>
          <w:p>
            <w:r>
              <w:t>None - Foreverbox (fbox)</w:t>
            </w:r>
          </w:p>
        </w:tc>
        <w:tc>
          <w:tcPr>
            <w:tcW w:type="dxa" w:w="4320"/>
          </w:tcPr>
          <w:p>
            <w:r>
              <w:t>None - Forever Burn (fburn)</w:t>
            </w:r>
          </w:p>
        </w:tc>
      </w:tr>
      <w:tr>
        <w:tc>
          <w:tcPr>
            <w:tcW w:type="dxa" w:w="4320"/>
          </w:tcPr>
          <w:p>
            <w:r>
              <w:t>None - FOREVER SHIBA (4shiba)</w:t>
            </w:r>
          </w:p>
        </w:tc>
        <w:tc>
          <w:tcPr>
            <w:tcW w:type="dxa" w:w="4320"/>
          </w:tcPr>
          <w:p>
            <w:r>
              <w:t>None - Forge (forge)</w:t>
            </w:r>
          </w:p>
        </w:tc>
      </w:tr>
      <w:tr>
        <w:tc>
          <w:tcPr>
            <w:tcW w:type="dxa" w:w="4320"/>
          </w:tcPr>
          <w:p>
            <w:r>
              <w:t>None - Freela (frel)</w:t>
            </w:r>
          </w:p>
        </w:tc>
        <w:tc>
          <w:tcPr>
            <w:tcW w:type="dxa" w:w="4320"/>
          </w:tcPr>
          <w:p>
            <w:r>
              <w:t>None - FreeTrump ($trump)</w:t>
            </w:r>
          </w:p>
        </w:tc>
      </w:tr>
      <w:tr>
        <w:tc>
          <w:tcPr>
            <w:tcW w:type="dxa" w:w="4320"/>
          </w:tcPr>
          <w:p>
            <w:r>
              <w:t>None - Zypto Token (zypto)</w:t>
            </w:r>
          </w:p>
        </w:tc>
        <w:tc>
          <w:tcPr>
            <w:tcW w:type="dxa" w:w="4320"/>
          </w:tcPr>
          <w:p>
            <w:r>
              <w:t>None - FrenGate ($fgate)</w:t>
            </w:r>
          </w:p>
        </w:tc>
      </w:tr>
      <w:tr>
        <w:tc>
          <w:tcPr>
            <w:tcW w:type="dxa" w:w="4320"/>
          </w:tcPr>
          <w:p>
            <w:r>
              <w:t>None - Fren Nation (fren)</w:t>
            </w:r>
          </w:p>
        </w:tc>
        <w:tc>
          <w:tcPr>
            <w:tcW w:type="dxa" w:w="4320"/>
          </w:tcPr>
          <w:p>
            <w:r>
              <w:t>None - Fren Pet (fp)</w:t>
            </w:r>
          </w:p>
        </w:tc>
      </w:tr>
      <w:tr>
        <w:tc>
          <w:tcPr>
            <w:tcW w:type="dxa" w:w="4320"/>
          </w:tcPr>
          <w:p>
            <w:r>
              <w:t>None - Frens Coin (frens)</w:t>
            </w:r>
          </w:p>
        </w:tc>
        <w:tc>
          <w:tcPr>
            <w:tcW w:type="dxa" w:w="4320"/>
          </w:tcPr>
          <w:p>
            <w:r>
              <w:t>None - FREQAI (freqai)</w:t>
            </w:r>
          </w:p>
        </w:tc>
      </w:tr>
      <w:tr>
        <w:tc>
          <w:tcPr>
            <w:tcW w:type="dxa" w:w="4320"/>
          </w:tcPr>
          <w:p>
            <w:r>
              <w:t>None - GameFi Crossing (xya)</w:t>
            </w:r>
          </w:p>
        </w:tc>
        <w:tc>
          <w:tcPr>
            <w:tcW w:type="dxa" w:w="4320"/>
          </w:tcPr>
          <w:p>
            <w:r>
              <w:t>None - Freya (freya)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FRGX Finance (frgx)</w:t>
            </w:r>
          </w:p>
        </w:tc>
        <w:tc>
          <w:tcPr>
            <w:tcW w:type="dxa" w:w="4320"/>
          </w:tcPr>
          <w:p>
            <w:r>
              <w:t>None - Friend3 (f3)</w:t>
            </w:r>
          </w:p>
        </w:tc>
      </w:tr>
      <w:tr>
        <w:tc>
          <w:tcPr>
            <w:tcW w:type="dxa" w:w="4320"/>
          </w:tcPr>
          <w:p>
            <w:r>
              <w:t>None - Fuck Pepe (fkpepe)</w:t>
            </w:r>
          </w:p>
        </w:tc>
        <w:tc>
          <w:tcPr>
            <w:tcW w:type="dxa" w:w="4320"/>
          </w:tcPr>
          <w:p>
            <w:r>
              <w:t>None - Fud the Pug (fud)</w:t>
            </w:r>
          </w:p>
        </w:tc>
      </w:tr>
      <w:tr>
        <w:tc>
          <w:tcPr>
            <w:tcW w:type="dxa" w:w="4320"/>
          </w:tcPr>
          <w:p>
            <w:r>
              <w:t>None - Fufu Token (fufu)</w:t>
            </w:r>
          </w:p>
        </w:tc>
        <w:tc>
          <w:tcPr>
            <w:tcW w:type="dxa" w:w="4320"/>
          </w:tcPr>
          <w:p>
            <w:r>
              <w:t>None - Fuji FJT (fjt)</w:t>
            </w:r>
          </w:p>
        </w:tc>
      </w:tr>
      <w:tr>
        <w:tc>
          <w:tcPr>
            <w:tcW w:type="dxa" w:w="4320"/>
          </w:tcPr>
          <w:p>
            <w:r>
              <w:t>None - Funarcade (fat)</w:t>
            </w:r>
          </w:p>
        </w:tc>
        <w:tc>
          <w:tcPr>
            <w:tcW w:type="dxa" w:w="4320"/>
          </w:tcPr>
          <w:p>
            <w:r>
              <w:t>None - Funded (funded)</w:t>
            </w:r>
          </w:p>
        </w:tc>
      </w:tr>
      <w:tr>
        <w:tc>
          <w:tcPr>
            <w:tcW w:type="dxa" w:w="4320"/>
          </w:tcPr>
          <w:p>
            <w:r>
              <w:t>None - Fund Of Yours (foy)</w:t>
            </w:r>
          </w:p>
        </w:tc>
        <w:tc>
          <w:tcPr>
            <w:tcW w:type="dxa" w:w="4320"/>
          </w:tcPr>
          <w:p>
            <w:r>
              <w:t>None - FunFi (fnf)</w:t>
            </w:r>
          </w:p>
        </w:tc>
      </w:tr>
      <w:tr>
        <w:tc>
          <w:tcPr>
            <w:tcW w:type="dxa" w:w="4320"/>
          </w:tcPr>
          <w:p>
            <w:r>
              <w:t>None - Funny Coin (fuc)</w:t>
            </w:r>
          </w:p>
        </w:tc>
        <w:tc>
          <w:tcPr>
            <w:tcW w:type="dxa" w:w="4320"/>
          </w:tcPr>
          <w:p>
            <w:r>
              <w:t>None - Funny Money (fny)</w:t>
            </w:r>
          </w:p>
        </w:tc>
      </w:tr>
      <w:tr>
        <w:tc>
          <w:tcPr>
            <w:tcW w:type="dxa" w:w="4320"/>
          </w:tcPr>
          <w:p>
            <w:r>
              <w:t>None - Cat Intelligence Agency (cia)</w:t>
            </w:r>
          </w:p>
        </w:tc>
        <w:tc>
          <w:tcPr>
            <w:tcW w:type="dxa" w:w="4320"/>
          </w:tcPr>
          <w:p>
            <w:r>
              <w:t>None - FURIE (furie)</w:t>
            </w:r>
          </w:p>
        </w:tc>
      </w:tr>
      <w:tr>
        <w:tc>
          <w:tcPr>
            <w:tcW w:type="dxa" w:w="4320"/>
          </w:tcPr>
          <w:p>
            <w:r>
              <w:t>None - Fuse Dollar V3 (fusd)</w:t>
            </w:r>
          </w:p>
        </w:tc>
        <w:tc>
          <w:tcPr>
            <w:tcW w:type="dxa" w:w="4320"/>
          </w:tcPr>
          <w:p>
            <w:r>
              <w:t>None - f(x) Protocol Fractional ETH (feth)</w:t>
            </w:r>
          </w:p>
        </w:tc>
      </w:tr>
      <w:tr>
        <w:tc>
          <w:tcPr>
            <w:tcW w:type="dxa" w:w="4320"/>
          </w:tcPr>
          <w:p>
            <w:r>
              <w:t>None - f(x) Protocol Leveraged ETH (xeth)</w:t>
            </w:r>
          </w:p>
        </w:tc>
        <w:tc>
          <w:tcPr>
            <w:tcW w:type="dxa" w:w="4320"/>
          </w:tcPr>
          <w:p>
            <w:r>
              <w:t>None - G* (g*)</w:t>
            </w:r>
          </w:p>
        </w:tc>
      </w:tr>
      <w:tr>
        <w:tc>
          <w:tcPr>
            <w:tcW w:type="dxa" w:w="4320"/>
          </w:tcPr>
          <w:p>
            <w:r>
              <w:t>None - G999 (g999)</w:t>
            </w:r>
          </w:p>
        </w:tc>
        <w:tc>
          <w:tcPr>
            <w:tcW w:type="dxa" w:w="4320"/>
          </w:tcPr>
          <w:p>
            <w:r>
              <w:t>None - GAGARIN (ggr)</w:t>
            </w:r>
          </w:p>
        </w:tc>
      </w:tr>
      <w:tr>
        <w:tc>
          <w:tcPr>
            <w:tcW w:type="dxa" w:w="4320"/>
          </w:tcPr>
          <w:p>
            <w:r>
              <w:t>None - GainSpot (gain$)</w:t>
            </w:r>
          </w:p>
        </w:tc>
        <w:tc>
          <w:tcPr>
            <w:tcW w:type="dxa" w:w="4320"/>
          </w:tcPr>
          <w:p>
            <w:r>
              <w:t>None - Gaj Finance (gaj)</w:t>
            </w:r>
          </w:p>
        </w:tc>
      </w:tr>
      <w:tr>
        <w:tc>
          <w:tcPr>
            <w:tcW w:type="dxa" w:w="4320"/>
          </w:tcPr>
          <w:p>
            <w:r>
              <w:t>None - Galactic Arena: The NFTverse (gan)</w:t>
            </w:r>
          </w:p>
        </w:tc>
        <w:tc>
          <w:tcPr>
            <w:tcW w:type="dxa" w:w="4320"/>
          </w:tcPr>
          <w:p>
            <w:r>
              <w:t>None - GalaxiaVerse (glxia)</w:t>
            </w:r>
          </w:p>
        </w:tc>
      </w:tr>
      <w:tr>
        <w:tc>
          <w:tcPr>
            <w:tcW w:type="dxa" w:w="4320"/>
          </w:tcPr>
          <w:p>
            <w:r>
              <w:t>None - Galaxy Arena Metaverse (esnc)</w:t>
            </w:r>
          </w:p>
        </w:tc>
        <w:tc>
          <w:tcPr>
            <w:tcW w:type="dxa" w:w="4320"/>
          </w:tcPr>
          <w:p>
            <w:r>
              <w:t>None - GalaxyCoin (galaxy)</w:t>
            </w:r>
          </w:p>
        </w:tc>
      </w:tr>
      <w:tr>
        <w:tc>
          <w:tcPr>
            <w:tcW w:type="dxa" w:w="4320"/>
          </w:tcPr>
          <w:p>
            <w:r>
              <w:t>None - Galaxy Token (Injective) (galaxy)</w:t>
            </w:r>
          </w:p>
        </w:tc>
        <w:tc>
          <w:tcPr>
            <w:tcW w:type="dxa" w:w="4320"/>
          </w:tcPr>
          <w:p>
            <w:r>
              <w:t>None - Galaxy War (gwt)</w:t>
            </w:r>
          </w:p>
        </w:tc>
      </w:tr>
      <w:tr>
        <w:tc>
          <w:tcPr>
            <w:tcW w:type="dxa" w:w="4320"/>
          </w:tcPr>
          <w:p>
            <w:r>
              <w:t>None - Galeon (galeon)</w:t>
            </w:r>
          </w:p>
        </w:tc>
        <w:tc>
          <w:tcPr>
            <w:tcW w:type="dxa" w:w="4320"/>
          </w:tcPr>
          <w:p>
            <w:r>
              <w:t>None - Gemie (gem)</w:t>
            </w:r>
          </w:p>
        </w:tc>
      </w:tr>
      <w:tr>
        <w:tc>
          <w:tcPr>
            <w:tcW w:type="dxa" w:w="4320"/>
          </w:tcPr>
          <w:p>
            <w:r>
              <w:t>None - GeoLeaf (OLD) (glt)</w:t>
            </w:r>
          </w:p>
        </w:tc>
        <w:tc>
          <w:tcPr>
            <w:tcW w:type="dxa" w:w="4320"/>
          </w:tcPr>
          <w:p>
            <w:r>
              <w:t>None - GeoLeaf (glt)</w:t>
            </w:r>
          </w:p>
        </w:tc>
      </w:tr>
      <w:tr>
        <w:tc>
          <w:tcPr>
            <w:tcW w:type="dxa" w:w="4320"/>
          </w:tcPr>
          <w:p>
            <w:r>
              <w:t>None - Geometric Energy Corporation (gec)</w:t>
            </w:r>
          </w:p>
        </w:tc>
        <w:tc>
          <w:tcPr>
            <w:tcW w:type="dxa" w:w="4320"/>
          </w:tcPr>
          <w:p>
            <w:r>
              <w:t>None - Geopoly (geo$)</w:t>
            </w:r>
          </w:p>
        </w:tc>
      </w:tr>
      <w:tr>
        <w:tc>
          <w:tcPr>
            <w:tcW w:type="dxa" w:w="4320"/>
          </w:tcPr>
          <w:p>
            <w:r>
              <w:t>None - Gera Coin (gera)</w:t>
            </w:r>
          </w:p>
        </w:tc>
        <w:tc>
          <w:tcPr>
            <w:tcW w:type="dxa" w:w="4320"/>
          </w:tcPr>
          <w:p>
            <w:r>
              <w:t>None - GeroWallet (gero)</w:t>
            </w:r>
          </w:p>
        </w:tc>
      </w:tr>
      <w:tr>
        <w:tc>
          <w:tcPr>
            <w:tcW w:type="dxa" w:w="4320"/>
          </w:tcPr>
          <w:p>
            <w:r>
              <w:t>None - Getaverse (geta)</w:t>
            </w:r>
          </w:p>
        </w:tc>
        <w:tc>
          <w:tcPr>
            <w:tcW w:type="dxa" w:w="4320"/>
          </w:tcPr>
          <w:p>
            <w:r>
              <w:t>None - get rich with meme ($memememe$)</w:t>
            </w:r>
          </w:p>
        </w:tc>
      </w:tr>
      <w:tr>
        <w:tc>
          <w:tcPr>
            <w:tcW w:type="dxa" w:w="4320"/>
          </w:tcPr>
          <w:p>
            <w:r>
              <w:t>None - GEURO (geuro)</w:t>
            </w:r>
          </w:p>
        </w:tc>
        <w:tc>
          <w:tcPr>
            <w:tcW w:type="dxa" w:w="4320"/>
          </w:tcPr>
          <w:p>
            <w:r>
              <w:t>None - GGTKN (ggtkn)</w:t>
            </w:r>
          </w:p>
        </w:tc>
      </w:tr>
      <w:tr>
        <w:tc>
          <w:tcPr>
            <w:tcW w:type="dxa" w:w="4320"/>
          </w:tcPr>
          <w:p>
            <w:r>
              <w:t>None - gh0stc0in (ghost)</w:t>
            </w:r>
          </w:p>
        </w:tc>
        <w:tc>
          <w:tcPr>
            <w:tcW w:type="dxa" w:w="4320"/>
          </w:tcPr>
          <w:p>
            <w:r>
              <w:t>None - Ghast (gha)</w:t>
            </w:r>
          </w:p>
        </w:tc>
      </w:tr>
      <w:tr>
        <w:tc>
          <w:tcPr>
            <w:tcW w:type="dxa" w:w="4320"/>
          </w:tcPr>
          <w:p>
            <w:r>
              <w:t>None - Ghost (ghost)</w:t>
            </w:r>
          </w:p>
        </w:tc>
        <w:tc>
          <w:tcPr>
            <w:tcW w:type="dxa" w:w="4320"/>
          </w:tcPr>
          <w:p>
            <w:r>
              <w:t>None - GhostDAG.org (gdag)</w:t>
            </w:r>
          </w:p>
        </w:tc>
      </w:tr>
      <w:tr>
        <w:tc>
          <w:tcPr>
            <w:tcW w:type="dxa" w:w="4320"/>
          </w:tcPr>
          <w:p>
            <w:r>
              <w:t>None - GhostKids (boo)</w:t>
            </w:r>
          </w:p>
        </w:tc>
        <w:tc>
          <w:tcPr>
            <w:tcW w:type="dxa" w:w="4320"/>
          </w:tcPr>
          <w:p>
            <w:r>
              <w:t>None - Ghostwifhat (gif)</w:t>
            </w:r>
          </w:p>
        </w:tc>
      </w:tr>
      <w:tr>
        <w:tc>
          <w:tcPr>
            <w:tcW w:type="dxa" w:w="4320"/>
          </w:tcPr>
          <w:p>
            <w:r>
              <w:t>None - GHOSTY (ghsy)</w:t>
            </w:r>
          </w:p>
        </w:tc>
        <w:tc>
          <w:tcPr>
            <w:tcW w:type="dxa" w:w="4320"/>
          </w:tcPr>
          <w:p>
            <w:r>
              <w:t>None - GianniDoge Esport (gde)</w:t>
            </w:r>
          </w:p>
        </w:tc>
      </w:tr>
      <w:tr>
        <w:tc>
          <w:tcPr>
            <w:tcW w:type="dxa" w:w="4320"/>
          </w:tcPr>
          <w:p>
            <w:r>
              <w:t>None - Giant Mammoth (gmmt)</w:t>
            </w:r>
          </w:p>
        </w:tc>
        <w:tc>
          <w:tcPr>
            <w:tcW w:type="dxa" w:w="4320"/>
          </w:tcPr>
          <w:p>
            <w:r>
              <w:t>None - GIB ($gib)</w:t>
            </w:r>
          </w:p>
        </w:tc>
      </w:tr>
      <w:tr>
        <w:tc>
          <w:tcPr>
            <w:tcW w:type="dxa" w:w="4320"/>
          </w:tcPr>
          <w:p>
            <w:r>
              <w:t>None - GIBX Swap (x)</w:t>
            </w:r>
          </w:p>
        </w:tc>
        <w:tc>
          <w:tcPr>
            <w:tcW w:type="dxa" w:w="4320"/>
          </w:tcPr>
          <w:p>
            <w:r>
              <w:t>None - GICTrade (gict)</w:t>
            </w:r>
          </w:p>
        </w:tc>
      </w:tr>
      <w:tr>
        <w:tc>
          <w:tcPr>
            <w:tcW w:type="dxa" w:w="4320"/>
          </w:tcPr>
          <w:p>
            <w:r>
              <w:t>None - GIF DAO (gif)</w:t>
            </w:r>
          </w:p>
        </w:tc>
        <w:tc>
          <w:tcPr>
            <w:tcW w:type="dxa" w:w="4320"/>
          </w:tcPr>
          <w:p>
            <w:r>
              <w:t>None - Giftedhands (ghd)</w:t>
            </w:r>
          </w:p>
        </w:tc>
      </w:tr>
      <w:tr>
        <w:tc>
          <w:tcPr>
            <w:tcW w:type="dxa" w:w="4320"/>
          </w:tcPr>
          <w:p>
            <w:r>
              <w:t>None - Gify AI (gify)</w:t>
            </w:r>
          </w:p>
        </w:tc>
        <w:tc>
          <w:tcPr>
            <w:tcW w:type="dxa" w:w="4320"/>
          </w:tcPr>
          <w:p>
            <w:r>
              <w:t>None - Gigachad (giga)</w:t>
            </w:r>
          </w:p>
        </w:tc>
      </w:tr>
      <w:tr>
        <w:tc>
          <w:tcPr>
            <w:tcW w:type="dxa" w:w="4320"/>
          </w:tcPr>
          <w:p>
            <w:r>
              <w:t>None - GigaChadGPT ($giga)</w:t>
            </w:r>
          </w:p>
        </w:tc>
        <w:tc>
          <w:tcPr>
            <w:tcW w:type="dxa" w:w="4320"/>
          </w:tcPr>
          <w:p>
            <w:r>
              <w:t>None - GigaDAO (gigs)</w:t>
            </w:r>
          </w:p>
        </w:tc>
      </w:tr>
      <w:tr>
        <w:tc>
          <w:tcPr>
            <w:tcW w:type="dxa" w:w="4320"/>
          </w:tcPr>
          <w:p>
            <w:r>
              <w:t>None - Gigantix Wallet (gtx)</w:t>
            </w:r>
          </w:p>
        </w:tc>
        <w:tc>
          <w:tcPr>
            <w:tcW w:type="dxa" w:w="4320"/>
          </w:tcPr>
          <w:p>
            <w:r>
              <w:t>None - GigaSwap (giga)</w:t>
            </w:r>
          </w:p>
        </w:tc>
      </w:tr>
      <w:tr>
        <w:tc>
          <w:tcPr>
            <w:tcW w:type="dxa" w:w="4320"/>
          </w:tcPr>
          <w:p>
            <w:r>
              <w:t>None - GigaToken (giga)</w:t>
            </w:r>
          </w:p>
        </w:tc>
        <w:tc>
          <w:tcPr>
            <w:tcW w:type="dxa" w:w="4320"/>
          </w:tcPr>
          <w:p>
            <w:r>
              <w:t>None - Gilgeous (glg)</w:t>
            </w:r>
          </w:p>
        </w:tc>
      </w:tr>
      <w:tr>
        <w:tc>
          <w:tcPr>
            <w:tcW w:type="dxa" w:w="4320"/>
          </w:tcPr>
          <w:p>
            <w:r>
              <w:t>None - GOATED (goat)</w:t>
            </w:r>
          </w:p>
        </w:tc>
        <w:tc>
          <w:tcPr>
            <w:tcW w:type="dxa" w:w="4320"/>
          </w:tcPr>
          <w:p>
            <w:r>
              <w:t>None - Goat Trading (goat)</w:t>
            </w:r>
          </w:p>
        </w:tc>
      </w:tr>
      <w:tr>
        <w:tc>
          <w:tcPr>
            <w:tcW w:type="dxa" w:w="4320"/>
          </w:tcPr>
          <w:p>
            <w:r>
              <w:t>None - Goblin (goblin)</w:t>
            </w:r>
          </w:p>
        </w:tc>
        <w:tc>
          <w:tcPr>
            <w:tcW w:type="dxa" w:w="4320"/>
          </w:tcPr>
          <w:p>
            <w:r>
              <w:t>None - goBTC (gobtc)</w:t>
            </w:r>
          </w:p>
        </w:tc>
      </w:tr>
      <w:tr>
        <w:tc>
          <w:tcPr>
            <w:tcW w:type="dxa" w:w="4320"/>
          </w:tcPr>
          <w:p>
            <w:r>
              <w:t>None - GoByte (gbx)</w:t>
            </w:r>
          </w:p>
        </w:tc>
        <w:tc>
          <w:tcPr>
            <w:tcW w:type="dxa" w:w="4320"/>
          </w:tcPr>
          <w:p>
            <w:r>
              <w:t>None - GoCharge Tech (charged)</w:t>
            </w:r>
          </w:p>
        </w:tc>
      </w:tr>
      <w:tr>
        <w:tc>
          <w:tcPr>
            <w:tcW w:type="dxa" w:w="4320"/>
          </w:tcPr>
          <w:p>
            <w:r>
              <w:t>None - GoCryptoMe (gcme)</w:t>
            </w:r>
          </w:p>
        </w:tc>
        <w:tc>
          <w:tcPr>
            <w:tcW w:type="dxa" w:w="4320"/>
          </w:tcPr>
          <w:p>
            <w:r>
              <w:t>None - God (god)</w:t>
            </w:r>
          </w:p>
        </w:tc>
      </w:tr>
      <w:tr>
        <w:tc>
          <w:tcPr>
            <w:tcW w:type="dxa" w:w="4320"/>
          </w:tcPr>
          <w:p>
            <w:r>
              <w:t>None - GodBot (godbot)</w:t>
            </w:r>
          </w:p>
        </w:tc>
        <w:tc>
          <w:tcPr>
            <w:tcW w:type="dxa" w:w="4320"/>
          </w:tcPr>
          <w:p>
            <w:r>
              <w:t>None - GOD Coin (god)</w:t>
            </w:r>
          </w:p>
        </w:tc>
      </w:tr>
      <w:tr>
        <w:tc>
          <w:tcPr>
            <w:tcW w:type="dxa" w:w="4320"/>
          </w:tcPr>
          <w:p>
            <w:r>
              <w:t>None - Gode Chain (gode)</w:t>
            </w:r>
          </w:p>
        </w:tc>
        <w:tc>
          <w:tcPr>
            <w:tcW w:type="dxa" w:w="4320"/>
          </w:tcPr>
          <w:p>
            <w:r>
              <w:t>None - God of Wealth (gow39)</w:t>
            </w:r>
          </w:p>
        </w:tc>
      </w:tr>
      <w:tr>
        <w:tc>
          <w:tcPr>
            <w:tcW w:type="dxa" w:w="4320"/>
          </w:tcPr>
          <w:p>
            <w:r>
              <w:t>None - Godzilla (godz)</w:t>
            </w:r>
          </w:p>
        </w:tc>
        <w:tc>
          <w:tcPr>
            <w:tcW w:type="dxa" w:w="4320"/>
          </w:tcPr>
          <w:p>
            <w:r>
              <w:t>None - Goerli ETH (geth)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goETH (goeth)</w:t>
            </w:r>
          </w:p>
        </w:tc>
        <w:tc>
          <w:tcPr>
            <w:tcW w:type="dxa" w:w="4320"/>
          </w:tcPr>
          <w:p>
            <w:r>
              <w:t>None - GoFitterAI (fitai)</w:t>
            </w:r>
          </w:p>
        </w:tc>
      </w:tr>
      <w:tr>
        <w:tc>
          <w:tcPr>
            <w:tcW w:type="dxa" w:w="4320"/>
          </w:tcPr>
          <w:p>
            <w:r>
              <w:t>None - HEDGE on Sol (hedge)</w:t>
            </w:r>
          </w:p>
        </w:tc>
        <w:tc>
          <w:tcPr>
            <w:tcW w:type="dxa" w:w="4320"/>
          </w:tcPr>
          <w:p>
            <w:r>
              <w:t>None - HedgeTrade (hedg)</w:t>
            </w:r>
          </w:p>
        </w:tc>
      </w:tr>
      <w:tr>
        <w:tc>
          <w:tcPr>
            <w:tcW w:type="dxa" w:w="4320"/>
          </w:tcPr>
          <w:p>
            <w:r>
              <w:t>None - Hedge USD (ush)</w:t>
            </w:r>
          </w:p>
        </w:tc>
        <w:tc>
          <w:tcPr>
            <w:tcW w:type="dxa" w:w="4320"/>
          </w:tcPr>
          <w:p>
            <w:r>
              <w:t>None - Hedron (hdrn)</w:t>
            </w:r>
          </w:p>
        </w:tc>
      </w:tr>
      <w:tr>
        <w:tc>
          <w:tcPr>
            <w:tcW w:type="dxa" w:w="4320"/>
          </w:tcPr>
          <w:p>
            <w:r>
              <w:t>None - HeFi (hefi)</w:t>
            </w:r>
          </w:p>
        </w:tc>
        <w:tc>
          <w:tcPr>
            <w:tcW w:type="dxa" w:w="4320"/>
          </w:tcPr>
          <w:p>
            <w:r>
              <w:t>None - HEGIC yVault (yvhegic)</w:t>
            </w:r>
          </w:p>
        </w:tc>
      </w:tr>
      <w:tr>
        <w:tc>
          <w:tcPr>
            <w:tcW w:type="dxa" w:w="4320"/>
          </w:tcPr>
          <w:p>
            <w:r>
              <w:t>None - Helena Financial [OLD] (helena)</w:t>
            </w:r>
          </w:p>
        </w:tc>
        <w:tc>
          <w:tcPr>
            <w:tcW w:type="dxa" w:w="4320"/>
          </w:tcPr>
          <w:p>
            <w:r>
              <w:t>None - Helicopter Finance (copter)</w:t>
            </w:r>
          </w:p>
        </w:tc>
      </w:tr>
      <w:tr>
        <w:tc>
          <w:tcPr>
            <w:tcW w:type="dxa" w:w="4320"/>
          </w:tcPr>
          <w:p>
            <w:r>
              <w:t>None - HELI Doge (hd)</w:t>
            </w:r>
          </w:p>
        </w:tc>
        <w:tc>
          <w:tcPr>
            <w:tcW w:type="dxa" w:w="4320"/>
          </w:tcPr>
          <w:p>
            <w:r>
              <w:t>None - HeliSwap (heli)</w:t>
            </w:r>
          </w:p>
        </w:tc>
      </w:tr>
      <w:tr>
        <w:tc>
          <w:tcPr>
            <w:tcW w:type="dxa" w:w="4320"/>
          </w:tcPr>
          <w:p>
            <w:r>
              <w:t>None - Bridged USDC (Hashport) (usdc[hts])</w:t>
            </w:r>
          </w:p>
        </w:tc>
        <w:tc>
          <w:tcPr>
            <w:tcW w:type="dxa" w:w="4320"/>
          </w:tcPr>
          <w:p>
            <w:r>
              <w:t>None - Heroes TD (htd)</w:t>
            </w:r>
          </w:p>
        </w:tc>
      </w:tr>
      <w:tr>
        <w:tc>
          <w:tcPr>
            <w:tcW w:type="dxa" w:w="4320"/>
          </w:tcPr>
          <w:p>
            <w:r>
              <w:t>None - HeroesTD CGC (cgc)</w:t>
            </w:r>
          </w:p>
        </w:tc>
        <w:tc>
          <w:tcPr>
            <w:tcW w:type="dxa" w:w="4320"/>
          </w:tcPr>
          <w:p>
            <w:r>
              <w:t>None - HeroFi ROFI (rofi)</w:t>
            </w:r>
          </w:p>
        </w:tc>
      </w:tr>
      <w:tr>
        <w:tc>
          <w:tcPr>
            <w:tcW w:type="dxa" w:w="4320"/>
          </w:tcPr>
          <w:p>
            <w:r>
              <w:t>None - HeroPark (hp)</w:t>
            </w:r>
          </w:p>
        </w:tc>
        <w:tc>
          <w:tcPr>
            <w:tcW w:type="dxa" w:w="4320"/>
          </w:tcPr>
          <w:p>
            <w:r>
              <w:t>None - HEX (hex)</w:t>
            </w:r>
          </w:p>
        </w:tc>
      </w:tr>
      <w:tr>
        <w:tc>
          <w:tcPr>
            <w:tcW w:type="dxa" w:w="4320"/>
          </w:tcPr>
          <w:p>
            <w:r>
              <w:t>None - HEX (PulseChain) (hex)</w:t>
            </w:r>
          </w:p>
        </w:tc>
        <w:tc>
          <w:tcPr>
            <w:tcW w:type="dxa" w:w="4320"/>
          </w:tcPr>
          <w:p>
            <w:r>
              <w:t>None - Hey Floki Ai (a2e)</w:t>
            </w:r>
          </w:p>
        </w:tc>
      </w:tr>
      <w:tr>
        <w:tc>
          <w:tcPr>
            <w:tcW w:type="dxa" w:w="4320"/>
          </w:tcPr>
          <w:p>
            <w:r>
              <w:t>None - Hey Reborn [NEW] (rb)</w:t>
            </w:r>
          </w:p>
        </w:tc>
        <w:tc>
          <w:tcPr>
            <w:tcW w:type="dxa" w:w="4320"/>
          </w:tcPr>
          <w:p>
            <w:r>
              <w:t>None - hiVALHALLA (hivalhalla)</w:t>
            </w:r>
          </w:p>
        </w:tc>
      </w:tr>
      <w:tr>
        <w:tc>
          <w:tcPr>
            <w:tcW w:type="dxa" w:w="4320"/>
          </w:tcPr>
          <w:p>
            <w:r>
              <w:t>None - Hive Dollar (hbd)</w:t>
            </w:r>
          </w:p>
        </w:tc>
        <w:tc>
          <w:tcPr>
            <w:tcW w:type="dxa" w:w="4320"/>
          </w:tcPr>
          <w:p>
            <w:r>
              <w:t>None - Hive.Investments HONEY (hny)</w:t>
            </w:r>
          </w:p>
        </w:tc>
      </w:tr>
      <w:tr>
        <w:tc>
          <w:tcPr>
            <w:tcW w:type="dxa" w:w="4320"/>
          </w:tcPr>
          <w:p>
            <w:r>
              <w:t>None - hiveWater (hivewater)</w:t>
            </w:r>
          </w:p>
        </w:tc>
        <w:tc>
          <w:tcPr>
            <w:tcW w:type="dxa" w:w="4320"/>
          </w:tcPr>
          <w:p>
            <w:r>
              <w:t>None - HK.Chat (yoho)</w:t>
            </w:r>
          </w:p>
        </w:tc>
      </w:tr>
      <w:tr>
        <w:tc>
          <w:tcPr>
            <w:tcW w:type="dxa" w:w="4320"/>
          </w:tcPr>
          <w:p>
            <w:r>
              <w:t>None - Hobbes [OLD] (hobbes)</w:t>
            </w:r>
          </w:p>
        </w:tc>
        <w:tc>
          <w:tcPr>
            <w:tcW w:type="dxa" w:w="4320"/>
          </w:tcPr>
          <w:p>
            <w:r>
              <w:t>None - Hobbes (hobbes)</w:t>
            </w:r>
          </w:p>
        </w:tc>
      </w:tr>
      <w:tr>
        <w:tc>
          <w:tcPr>
            <w:tcW w:type="dxa" w:w="4320"/>
          </w:tcPr>
          <w:p>
            <w:r>
              <w:t>None - Hocus Pocus Finance (hoc)</w:t>
            </w:r>
          </w:p>
        </w:tc>
        <w:tc>
          <w:tcPr>
            <w:tcW w:type="dxa" w:w="4320"/>
          </w:tcPr>
          <w:p>
            <w:r>
              <w:t>None - HODL (hodl)</w:t>
            </w:r>
          </w:p>
        </w:tc>
      </w:tr>
      <w:tr>
        <w:tc>
          <w:tcPr>
            <w:tcW w:type="dxa" w:w="4320"/>
          </w:tcPr>
          <w:p>
            <w:r>
              <w:t>None - HodlAssets (hodl)</w:t>
            </w:r>
          </w:p>
        </w:tc>
        <w:tc>
          <w:tcPr>
            <w:tcW w:type="dxa" w:w="4320"/>
          </w:tcPr>
          <w:p>
            <w:r>
              <w:t>None - Homer (simpson)</w:t>
            </w:r>
          </w:p>
        </w:tc>
      </w:tr>
      <w:tr>
        <w:tc>
          <w:tcPr>
            <w:tcW w:type="dxa" w:w="4320"/>
          </w:tcPr>
          <w:p>
            <w:r>
              <w:t>None - Homer (simpson 2.0)</w:t>
            </w:r>
          </w:p>
        </w:tc>
        <w:tc>
          <w:tcPr>
            <w:tcW w:type="dxa" w:w="4320"/>
          </w:tcPr>
          <w:p>
            <w:r>
              <w:t>None - Homeros (hmr)</w:t>
            </w:r>
          </w:p>
        </w:tc>
      </w:tr>
      <w:tr>
        <w:tc>
          <w:tcPr>
            <w:tcW w:type="dxa" w:w="4320"/>
          </w:tcPr>
          <w:p>
            <w:r>
              <w:t>None - Homeunity (hrpt)</w:t>
            </w:r>
          </w:p>
        </w:tc>
        <w:tc>
          <w:tcPr>
            <w:tcW w:type="dxa" w:w="4320"/>
          </w:tcPr>
          <w:p>
            <w:r>
              <w:t>None - Homie Wars (homiecoin)</w:t>
            </w:r>
          </w:p>
        </w:tc>
      </w:tr>
      <w:tr>
        <w:tc>
          <w:tcPr>
            <w:tcW w:type="dxa" w:w="4320"/>
          </w:tcPr>
          <w:p>
            <w:r>
              <w:t>None - Honey (hny)</w:t>
            </w:r>
          </w:p>
        </w:tc>
        <w:tc>
          <w:tcPr>
            <w:tcW w:type="dxa" w:w="4320"/>
          </w:tcPr>
          <w:p>
            <w:r>
              <w:t>None - Honey Finance (honey)</w:t>
            </w:r>
          </w:p>
        </w:tc>
      </w:tr>
      <w:tr>
        <w:tc>
          <w:tcPr>
            <w:tcW w:type="dxa" w:w="4320"/>
          </w:tcPr>
          <w:p>
            <w:r>
              <w:t>None - HoneyMOON (moon)</w:t>
            </w:r>
          </w:p>
        </w:tc>
        <w:tc>
          <w:tcPr>
            <w:tcW w:type="dxa" w:w="4320"/>
          </w:tcPr>
          <w:p>
            <w:r>
              <w:t>None - HoneyWood (cone)</w:t>
            </w:r>
          </w:p>
        </w:tc>
      </w:tr>
      <w:tr>
        <w:tc>
          <w:tcPr>
            <w:tcW w:type="dxa" w:w="4320"/>
          </w:tcPr>
          <w:p>
            <w:r>
              <w:t>None - HongKongDAO (hkd)</w:t>
            </w:r>
          </w:p>
        </w:tc>
        <w:tc>
          <w:tcPr>
            <w:tcW w:type="dxa" w:w="4320"/>
          </w:tcPr>
          <w:p>
            <w:r>
              <w:t>None - HONK (honk)</w:t>
            </w:r>
          </w:p>
        </w:tc>
      </w:tr>
      <w:tr>
        <w:tc>
          <w:tcPr>
            <w:tcW w:type="dxa" w:w="4320"/>
          </w:tcPr>
          <w:p>
            <w:r>
              <w:t>None - Honorarium (hrm)</w:t>
            </w:r>
          </w:p>
        </w:tc>
        <w:tc>
          <w:tcPr>
            <w:tcW w:type="dxa" w:w="4320"/>
          </w:tcPr>
          <w:p>
            <w:r>
              <w:t>None - Honor World Token (hwt)</w:t>
            </w:r>
          </w:p>
        </w:tc>
      </w:tr>
      <w:tr>
        <w:tc>
          <w:tcPr>
            <w:tcW w:type="dxa" w:w="4320"/>
          </w:tcPr>
          <w:p>
            <w:r>
              <w:t>None - Hope.money (hope)</w:t>
            </w:r>
          </w:p>
        </w:tc>
        <w:tc>
          <w:tcPr>
            <w:tcW w:type="dxa" w:w="4320"/>
          </w:tcPr>
          <w:p>
            <w:r>
              <w:t>None - Hoppers Game (fly)</w:t>
            </w:r>
          </w:p>
        </w:tc>
      </w:tr>
      <w:tr>
        <w:tc>
          <w:tcPr>
            <w:tcW w:type="dxa" w:w="4320"/>
          </w:tcPr>
          <w:p>
            <w:r>
              <w:t>None - HOPPY (hop)</w:t>
            </w:r>
          </w:p>
        </w:tc>
        <w:tc>
          <w:tcPr>
            <w:tcW w:type="dxa" w:w="4320"/>
          </w:tcPr>
          <w:p>
            <w:r>
              <w:t>None - HoppyInu (hoppyinu)</w:t>
            </w:r>
          </w:p>
        </w:tc>
      </w:tr>
      <w:tr>
        <w:tc>
          <w:tcPr>
            <w:tcW w:type="dxa" w:w="4320"/>
          </w:tcPr>
          <w:p>
            <w:r>
              <w:t>None - Hoppy Token (hoppy)</w:t>
            </w:r>
          </w:p>
        </w:tc>
        <w:tc>
          <w:tcPr>
            <w:tcW w:type="dxa" w:w="4320"/>
          </w:tcPr>
          <w:p>
            <w:r>
              <w:t>None - Hord hETH (heth)</w:t>
            </w:r>
          </w:p>
        </w:tc>
      </w:tr>
      <w:tr>
        <w:tc>
          <w:tcPr>
            <w:tcW w:type="dxa" w:w="4320"/>
          </w:tcPr>
          <w:p>
            <w:r>
              <w:t>None - Horizon (hzn)</w:t>
            </w:r>
          </w:p>
        </w:tc>
        <w:tc>
          <w:tcPr>
            <w:tcW w:type="dxa" w:w="4320"/>
          </w:tcPr>
          <w:p>
            <w:r>
              <w:t>None - Horizon (hrzn)</w:t>
            </w:r>
          </w:p>
        </w:tc>
      </w:tr>
      <w:tr>
        <w:tc>
          <w:tcPr>
            <w:tcW w:type="dxa" w:w="4320"/>
          </w:tcPr>
          <w:p>
            <w:r>
              <w:t>None - Horizon Protocol zBNB (zbnb)</w:t>
            </w:r>
          </w:p>
        </w:tc>
        <w:tc>
          <w:tcPr>
            <w:tcW w:type="dxa" w:w="4320"/>
          </w:tcPr>
          <w:p>
            <w:r>
              <w:t>None - Horny Hyenas (horny)</w:t>
            </w:r>
          </w:p>
        </w:tc>
      </w:tr>
      <w:tr>
        <w:tc>
          <w:tcPr>
            <w:tcW w:type="dxa" w:w="4320"/>
          </w:tcPr>
          <w:p>
            <w:r>
              <w:t>None - Hosky (hosky)</w:t>
            </w:r>
          </w:p>
        </w:tc>
        <w:tc>
          <w:tcPr>
            <w:tcW w:type="dxa" w:w="4320"/>
          </w:tcPr>
          <w:p>
            <w:r>
              <w:t>None - HotDoge [OLD] (hotdoge)</w:t>
            </w:r>
          </w:p>
        </w:tc>
      </w:tr>
      <w:tr>
        <w:tc>
          <w:tcPr>
            <w:tcW w:type="dxa" w:w="4320"/>
          </w:tcPr>
          <w:p>
            <w:r>
              <w:t>None - Hotelium (htl)</w:t>
            </w:r>
          </w:p>
        </w:tc>
        <w:tc>
          <w:tcPr>
            <w:tcW w:type="dxa" w:w="4320"/>
          </w:tcPr>
          <w:p>
            <w:r>
              <w:t>None - Hotel of Secrets (hos)</w:t>
            </w:r>
          </w:p>
        </w:tc>
      </w:tr>
      <w:tr>
        <w:tc>
          <w:tcPr>
            <w:tcW w:type="dxa" w:w="4320"/>
          </w:tcPr>
          <w:p>
            <w:r>
              <w:t>None - HotMoon (hotmoon)</w:t>
            </w:r>
          </w:p>
        </w:tc>
        <w:tc>
          <w:tcPr>
            <w:tcW w:type="dxa" w:w="4320"/>
          </w:tcPr>
          <w:p>
            <w:r>
              <w:t>None - Houdini Swap (lock)</w:t>
            </w:r>
          </w:p>
        </w:tc>
      </w:tr>
      <w:tr>
        <w:tc>
          <w:tcPr>
            <w:tcW w:type="dxa" w:w="4320"/>
          </w:tcPr>
          <w:p>
            <w:r>
              <w:t>None - HYPERCOMIC (hyco)</w:t>
            </w:r>
          </w:p>
        </w:tc>
        <w:tc>
          <w:tcPr>
            <w:tcW w:type="dxa" w:w="4320"/>
          </w:tcPr>
          <w:p>
            <w:r>
              <w:t>None - HyperCycle (hypc)</w:t>
            </w:r>
          </w:p>
        </w:tc>
      </w:tr>
      <w:tr>
        <w:tc>
          <w:tcPr>
            <w:tcW w:type="dxa" w:w="4320"/>
          </w:tcPr>
          <w:p>
            <w:r>
              <w:t>None - HyperDAO (hdao)</w:t>
            </w:r>
          </w:p>
        </w:tc>
        <w:tc>
          <w:tcPr>
            <w:tcW w:type="dxa" w:w="4320"/>
          </w:tcPr>
          <w:p>
            <w:r>
              <w:t>None - Hyper Pay (hpy)</w:t>
            </w:r>
          </w:p>
        </w:tc>
      </w:tr>
      <w:tr>
        <w:tc>
          <w:tcPr>
            <w:tcW w:type="dxa" w:w="4320"/>
          </w:tcPr>
          <w:p>
            <w:r>
              <w:t>None - Element (hyp)</w:t>
            </w:r>
          </w:p>
        </w:tc>
        <w:tc>
          <w:tcPr>
            <w:tcW w:type="dxa" w:w="4320"/>
          </w:tcPr>
          <w:p>
            <w:r>
              <w:t>None - HyruleSwap (rupee)</w:t>
            </w:r>
          </w:p>
        </w:tc>
      </w:tr>
      <w:tr>
        <w:tc>
          <w:tcPr>
            <w:tcW w:type="dxa" w:w="4320"/>
          </w:tcPr>
          <w:p>
            <w:r>
              <w:t>None - HZM Coin (hzm)</w:t>
            </w:r>
          </w:p>
        </w:tc>
        <w:tc>
          <w:tcPr>
            <w:tcW w:type="dxa" w:w="4320"/>
          </w:tcPr>
          <w:p>
            <w:r>
              <w:t>None - Iagon (iag)</w:t>
            </w:r>
          </w:p>
        </w:tc>
      </w:tr>
      <w:tr>
        <w:tc>
          <w:tcPr>
            <w:tcW w:type="dxa" w:w="4320"/>
          </w:tcPr>
          <w:p>
            <w:r>
              <w:t>None - iAssets (asset)</w:t>
            </w:r>
          </w:p>
        </w:tc>
        <w:tc>
          <w:tcPr>
            <w:tcW w:type="dxa" w:w="4320"/>
          </w:tcPr>
          <w:p>
            <w:r>
              <w:t>None - IAzuki (iazuki)</w:t>
            </w:r>
          </w:p>
        </w:tc>
      </w:tr>
      <w:tr>
        <w:tc>
          <w:tcPr>
            <w:tcW w:type="dxa" w:w="4320"/>
          </w:tcPr>
          <w:p>
            <w:r>
              <w:t>None - Ide.x.ai (ide)</w:t>
            </w:r>
          </w:p>
        </w:tc>
        <w:tc>
          <w:tcPr>
            <w:tcW w:type="dxa" w:w="4320"/>
          </w:tcPr>
          <w:p>
            <w:r>
              <w:t>None - IdleDAI (Risk Adjusted) (idledaisafe)</w:t>
            </w:r>
          </w:p>
        </w:tc>
      </w:tr>
      <w:tr>
        <w:tc>
          <w:tcPr>
            <w:tcW w:type="dxa" w:w="4320"/>
          </w:tcPr>
          <w:p>
            <w:r>
              <w:t>None - IdleDAI (Best Yield) (idledaiyield)</w:t>
            </w:r>
          </w:p>
        </w:tc>
        <w:tc>
          <w:tcPr>
            <w:tcW w:type="dxa" w:w="4320"/>
          </w:tcPr>
          <w:p>
            <w:r>
              <w:t>None - IdleSUSD (Yield) (idlesusdyield)</w:t>
            </w:r>
          </w:p>
        </w:tc>
      </w:tr>
      <w:tr>
        <w:tc>
          <w:tcPr>
            <w:tcW w:type="dxa" w:w="4320"/>
          </w:tcPr>
          <w:p>
            <w:r>
              <w:t>None - IdleTUSD (Best Yield) (idletusdyield)</w:t>
            </w:r>
          </w:p>
        </w:tc>
        <w:tc>
          <w:tcPr>
            <w:tcW w:type="dxa" w:w="4320"/>
          </w:tcPr>
          <w:p>
            <w:r>
              <w:t>None - IdleUSDC (Risk Adjusted) (idleusdcsafe)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IdleUSDC (Yield) (idleusdcyield)</w:t>
            </w:r>
          </w:p>
        </w:tc>
        <w:tc>
          <w:tcPr>
            <w:tcW w:type="dxa" w:w="4320"/>
          </w:tcPr>
          <w:p>
            <w:r>
              <w:t>None - IdleUSDT (Risk Adjusted) (idleusdtsafe)</w:t>
            </w:r>
          </w:p>
        </w:tc>
      </w:tr>
      <w:tr>
        <w:tc>
          <w:tcPr>
            <w:tcW w:type="dxa" w:w="4320"/>
          </w:tcPr>
          <w:p>
            <w:r>
              <w:t>None - IdleUSDT (Yield) (idleusdtyield)</w:t>
            </w:r>
          </w:p>
        </w:tc>
        <w:tc>
          <w:tcPr>
            <w:tcW w:type="dxa" w:w="4320"/>
          </w:tcPr>
          <w:p>
            <w:r>
              <w:t>None - IdleWBTC (Best Yield) (idlewbtcyield)</w:t>
            </w:r>
          </w:p>
        </w:tc>
      </w:tr>
      <w:tr>
        <w:tc>
          <w:tcPr>
            <w:tcW w:type="dxa" w:w="4320"/>
          </w:tcPr>
          <w:p>
            <w:r>
              <w:t>None - IDM Coop (idm)</w:t>
            </w:r>
          </w:p>
        </w:tc>
        <w:tc>
          <w:tcPr>
            <w:tcW w:type="dxa" w:w="4320"/>
          </w:tcPr>
          <w:p>
            <w:r>
              <w:t>None - IDOODLES (idoodles)</w:t>
            </w:r>
          </w:p>
        </w:tc>
      </w:tr>
      <w:tr>
        <w:tc>
          <w:tcPr>
            <w:tcW w:type="dxa" w:w="4320"/>
          </w:tcPr>
          <w:p>
            <w:r>
              <w:t>None - IERC-20 ()</w:t>
            </w:r>
          </w:p>
        </w:tc>
        <w:tc>
          <w:tcPr>
            <w:tcW w:type="dxa" w:w="4320"/>
          </w:tcPr>
          <w:p>
            <w:r>
              <w:t>None - iEthereum (ieth)</w:t>
            </w:r>
          </w:p>
        </w:tc>
      </w:tr>
      <w:tr>
        <w:tc>
          <w:tcPr>
            <w:tcW w:type="dxa" w:w="4320"/>
          </w:tcPr>
          <w:p>
            <w:r>
              <w:t>None - iFARM (ifarm)</w:t>
            </w:r>
          </w:p>
        </w:tc>
        <w:tc>
          <w:tcPr>
            <w:tcW w:type="dxa" w:w="4320"/>
          </w:tcPr>
          <w:p>
            <w:r>
              <w:t>None - iFortune (ifc)</w:t>
            </w:r>
          </w:p>
        </w:tc>
      </w:tr>
      <w:tr>
        <w:tc>
          <w:tcPr>
            <w:tcW w:type="dxa" w:w="4320"/>
          </w:tcPr>
          <w:p>
            <w:r>
              <w:t>None - iGameS (igs)</w:t>
            </w:r>
          </w:p>
        </w:tc>
        <w:tc>
          <w:tcPr>
            <w:tcW w:type="dxa" w:w="4320"/>
          </w:tcPr>
          <w:p>
            <w:r>
              <w:t>None - Ignite The Chain (ignt)</w:t>
            </w:r>
          </w:p>
        </w:tc>
      </w:tr>
      <w:tr>
        <w:tc>
          <w:tcPr>
            <w:tcW w:type="dxa" w:w="4320"/>
          </w:tcPr>
          <w:p>
            <w:r>
              <w:t>None - Infinity Box (ibox)</w:t>
            </w:r>
          </w:p>
        </w:tc>
        <w:tc>
          <w:tcPr>
            <w:tcW w:type="dxa" w:w="4320"/>
          </w:tcPr>
          <w:p>
            <w:r>
              <w:t>None - Infinity Network (in)</w:t>
            </w:r>
          </w:p>
        </w:tc>
      </w:tr>
      <w:tr>
        <w:tc>
          <w:tcPr>
            <w:tcW w:type="dxa" w:w="4320"/>
          </w:tcPr>
          <w:p>
            <w:r>
              <w:t>None - Infinity Protocol (infinity)</w:t>
            </w:r>
          </w:p>
        </w:tc>
        <w:tc>
          <w:tcPr>
            <w:tcW w:type="dxa" w:w="4320"/>
          </w:tcPr>
          <w:p>
            <w:r>
              <w:t>None - Inflation Hedging Coin (ihc)</w:t>
            </w:r>
          </w:p>
        </w:tc>
      </w:tr>
      <w:tr>
        <w:tc>
          <w:tcPr>
            <w:tcW w:type="dxa" w:w="4320"/>
          </w:tcPr>
          <w:p>
            <w:r>
              <w:t>None - INFLIV (ifv)</w:t>
            </w:r>
          </w:p>
        </w:tc>
        <w:tc>
          <w:tcPr>
            <w:tcW w:type="dxa" w:w="4320"/>
          </w:tcPr>
          <w:p>
            <w:r>
              <w:t>None - iNFTspace (ins)</w:t>
            </w:r>
          </w:p>
        </w:tc>
      </w:tr>
      <w:tr>
        <w:tc>
          <w:tcPr>
            <w:tcW w:type="dxa" w:w="4320"/>
          </w:tcPr>
          <w:p>
            <w:r>
              <w:t>None - Injective Pepes ($ipepe)</w:t>
            </w:r>
          </w:p>
        </w:tc>
        <w:tc>
          <w:tcPr>
            <w:tcW w:type="dxa" w:w="4320"/>
          </w:tcPr>
          <w:p>
            <w:r>
              <w:t>None - Injineer (injer)</w:t>
            </w:r>
          </w:p>
        </w:tc>
      </w:tr>
      <w:tr>
        <w:tc>
          <w:tcPr>
            <w:tcW w:type="dxa" w:w="4320"/>
          </w:tcPr>
          <w:p>
            <w:r>
              <w:t>None - INJ INU ($injinu)</w:t>
            </w:r>
          </w:p>
        </w:tc>
        <w:tc>
          <w:tcPr>
            <w:tcW w:type="dxa" w:w="4320"/>
          </w:tcPr>
          <w:p>
            <w:r>
              <w:t>None - Ink Fantom (ink)</w:t>
            </w:r>
          </w:p>
        </w:tc>
      </w:tr>
      <w:tr>
        <w:tc>
          <w:tcPr>
            <w:tcW w:type="dxa" w:w="4320"/>
          </w:tcPr>
          <w:p>
            <w:r>
              <w:t>None - InnitForTheTECH (innit)</w:t>
            </w:r>
          </w:p>
        </w:tc>
        <w:tc>
          <w:tcPr>
            <w:tcW w:type="dxa" w:w="4320"/>
          </w:tcPr>
          <w:p>
            <w:r>
              <w:t>None - Innova (inn)</w:t>
            </w:r>
          </w:p>
        </w:tc>
      </w:tr>
      <w:tr>
        <w:tc>
          <w:tcPr>
            <w:tcW w:type="dxa" w:w="4320"/>
          </w:tcPr>
          <w:p>
            <w:r>
              <w:t>None - Innova DeFi ($innova)</w:t>
            </w:r>
          </w:p>
        </w:tc>
        <w:tc>
          <w:tcPr>
            <w:tcW w:type="dxa" w:w="4320"/>
          </w:tcPr>
          <w:p>
            <w:r>
              <w:t>None - Innovative Bioresearch Coin (innbc)</w:t>
            </w:r>
          </w:p>
        </w:tc>
      </w:tr>
      <w:tr>
        <w:tc>
          <w:tcPr>
            <w:tcW w:type="dxa" w:w="4320"/>
          </w:tcPr>
          <w:p>
            <w:r>
              <w:t>None - INOFi (fon)</w:t>
            </w:r>
          </w:p>
        </w:tc>
        <w:tc>
          <w:tcPr>
            <w:tcW w:type="dxa" w:w="4320"/>
          </w:tcPr>
          <w:p>
            <w:r>
              <w:t>None - InpulseX (ipx)</w:t>
            </w:r>
          </w:p>
        </w:tc>
      </w:tr>
      <w:tr>
        <w:tc>
          <w:tcPr>
            <w:tcW w:type="dxa" w:w="4320"/>
          </w:tcPr>
          <w:p>
            <w:r>
              <w:t>None - Ins3.Finance Coin (itf)</w:t>
            </w:r>
          </w:p>
        </w:tc>
        <w:tc>
          <w:tcPr>
            <w:tcW w:type="dxa" w:w="4320"/>
          </w:tcPr>
          <w:p>
            <w:r>
              <w:t>None - INSTAR (instar)</w:t>
            </w:r>
          </w:p>
        </w:tc>
      </w:tr>
      <w:tr>
        <w:tc>
          <w:tcPr>
            <w:tcW w:type="dxa" w:w="4320"/>
          </w:tcPr>
          <w:p>
            <w:r>
              <w:t>None - inSOLvent (insolvent)</w:t>
            </w:r>
          </w:p>
        </w:tc>
        <w:tc>
          <w:tcPr>
            <w:tcW w:type="dxa" w:w="4320"/>
          </w:tcPr>
          <w:p>
            <w:r>
              <w:t>None - Instabridge Wrapped ETH (Radix) (xeth)</w:t>
            </w:r>
          </w:p>
        </w:tc>
      </w:tr>
      <w:tr>
        <w:tc>
          <w:tcPr>
            <w:tcW w:type="dxa" w:w="4320"/>
          </w:tcPr>
          <w:p>
            <w:r>
              <w:t>None - Instabridge Wrapped USDT (Radix) (xusdt)</w:t>
            </w:r>
          </w:p>
        </w:tc>
        <w:tc>
          <w:tcPr>
            <w:tcW w:type="dxa" w:w="4320"/>
          </w:tcPr>
          <w:p>
            <w:r>
              <w:t>None - Interns (intern)</w:t>
            </w:r>
          </w:p>
        </w:tc>
      </w:tr>
      <w:tr>
        <w:tc>
          <w:tcPr>
            <w:tcW w:type="dxa" w:w="4320"/>
          </w:tcPr>
          <w:p>
            <w:r>
              <w:t>None - Interstellar Domain Order (ido)</w:t>
            </w:r>
          </w:p>
        </w:tc>
        <w:tc>
          <w:tcPr>
            <w:tcW w:type="dxa" w:w="4320"/>
          </w:tcPr>
          <w:p>
            <w:r>
              <w:t>None - INTEXCOIN (intx)</w:t>
            </w:r>
          </w:p>
        </w:tc>
      </w:tr>
      <w:tr>
        <w:tc>
          <w:tcPr>
            <w:tcW w:type="dxa" w:w="4320"/>
          </w:tcPr>
          <w:p>
            <w:r>
              <w:t>None - INTOverse (tox)</w:t>
            </w:r>
          </w:p>
        </w:tc>
        <w:tc>
          <w:tcPr>
            <w:tcW w:type="dxa" w:w="4320"/>
          </w:tcPr>
          <w:p>
            <w:r>
              <w:t>None - Intrinsic Number Up (inu)</w:t>
            </w:r>
          </w:p>
        </w:tc>
      </w:tr>
      <w:tr>
        <w:tc>
          <w:tcPr>
            <w:tcW w:type="dxa" w:w="4320"/>
          </w:tcPr>
          <w:p>
            <w:r>
              <w:t>None - Inu. (inu)</w:t>
            </w:r>
          </w:p>
        </w:tc>
        <w:tc>
          <w:tcPr>
            <w:tcW w:type="dxa" w:w="4320"/>
          </w:tcPr>
          <w:p>
            <w:r>
              <w:t>None - Inu Token (inu)</w:t>
            </w:r>
          </w:p>
        </w:tc>
      </w:tr>
      <w:tr>
        <w:tc>
          <w:tcPr>
            <w:tcW w:type="dxa" w:w="4320"/>
          </w:tcPr>
          <w:p>
            <w:r>
              <w:t>None - InvectAI (invectai)</w:t>
            </w:r>
          </w:p>
        </w:tc>
        <w:tc>
          <w:tcPr>
            <w:tcW w:type="dxa" w:w="4320"/>
          </w:tcPr>
          <w:p>
            <w:r>
              <w:t>None - Inverse Ethereum Volatility Index Token (iethv)</w:t>
            </w:r>
          </w:p>
        </w:tc>
      </w:tr>
      <w:tr>
        <w:tc>
          <w:tcPr>
            <w:tcW w:type="dxa" w:w="4320"/>
          </w:tcPr>
          <w:p>
            <w:r>
              <w:t>None - Invest Club Global (icg)</w:t>
            </w:r>
          </w:p>
        </w:tc>
        <w:tc>
          <w:tcPr>
            <w:tcW w:type="dxa" w:w="4320"/>
          </w:tcPr>
          <w:p>
            <w:r>
              <w:t>None - InvestDex (invest)</w:t>
            </w:r>
          </w:p>
        </w:tc>
      </w:tr>
      <w:tr>
        <w:tc>
          <w:tcPr>
            <w:tcW w:type="dxa" w:w="4320"/>
          </w:tcPr>
          <w:p>
            <w:r>
              <w:t>None - INVI (invi)</w:t>
            </w:r>
          </w:p>
        </w:tc>
        <w:tc>
          <w:tcPr>
            <w:tcW w:type="dxa" w:w="4320"/>
          </w:tcPr>
          <w:p>
            <w:r>
              <w:t>None - Invoker (iv)</w:t>
            </w:r>
          </w:p>
        </w:tc>
      </w:tr>
      <w:tr>
        <w:tc>
          <w:tcPr>
            <w:tcW w:type="dxa" w:w="4320"/>
          </w:tcPr>
          <w:p>
            <w:r>
              <w:t>None - INX Token (inx)</w:t>
            </w:r>
          </w:p>
        </w:tc>
        <w:tc>
          <w:tcPr>
            <w:tcW w:type="dxa" w:w="4320"/>
          </w:tcPr>
          <w:p>
            <w:r>
              <w:t>None - ioBUSD (iobusd)</w:t>
            </w:r>
          </w:p>
        </w:tc>
      </w:tr>
      <w:tr>
        <w:tc>
          <w:tcPr>
            <w:tcW w:type="dxa" w:w="4320"/>
          </w:tcPr>
          <w:p>
            <w:r>
              <w:t>None - ioETH (ioeth)</w:t>
            </w:r>
          </w:p>
        </w:tc>
        <w:tc>
          <w:tcPr>
            <w:tcW w:type="dxa" w:w="4320"/>
          </w:tcPr>
          <w:p>
            <w:r>
              <w:t>None - ioeX (ioex)</w:t>
            </w:r>
          </w:p>
        </w:tc>
      </w:tr>
      <w:tr>
        <w:tc>
          <w:tcPr>
            <w:tcW w:type="dxa" w:w="4320"/>
          </w:tcPr>
          <w:p>
            <w:r>
              <w:t>None - Iotex Monster Go (mtgo)</w:t>
            </w:r>
          </w:p>
        </w:tc>
        <w:tc>
          <w:tcPr>
            <w:tcW w:type="dxa" w:w="4320"/>
          </w:tcPr>
          <w:p>
            <w:r>
              <w:t>None - IoTeXPad (tex)</w:t>
            </w:r>
          </w:p>
        </w:tc>
      </w:tr>
      <w:tr>
        <w:tc>
          <w:tcPr>
            <w:tcW w:type="dxa" w:w="4320"/>
          </w:tcPr>
          <w:p>
            <w:r>
              <w:t>None - IoTexShiba (ioshib)</w:t>
            </w:r>
          </w:p>
        </w:tc>
        <w:tc>
          <w:tcPr>
            <w:tcW w:type="dxa" w:w="4320"/>
          </w:tcPr>
          <w:p>
            <w:r>
              <w:t>None - ioTube Bridged GEOD (IoTeX) (geod)</w:t>
            </w:r>
          </w:p>
        </w:tc>
      </w:tr>
      <w:tr>
        <w:tc>
          <w:tcPr>
            <w:tcW w:type="dxa" w:w="4320"/>
          </w:tcPr>
          <w:p>
            <w:r>
              <w:t>None - ioTube Bridged WIFI (IoTeX) (wifi)</w:t>
            </w:r>
          </w:p>
        </w:tc>
        <w:tc>
          <w:tcPr>
            <w:tcW w:type="dxa" w:w="4320"/>
          </w:tcPr>
          <w:p>
            <w:r>
              <w:t>None - ioTube Bridged WNT (IoTeX) (wnt)</w:t>
            </w:r>
          </w:p>
        </w:tc>
      </w:tr>
      <w:tr>
        <w:tc>
          <w:tcPr>
            <w:tcW w:type="dxa" w:w="4320"/>
          </w:tcPr>
          <w:p>
            <w:r>
              <w:t>None - ioTube Bridged XNET (IoTeX) (xnet)</w:t>
            </w:r>
          </w:p>
        </w:tc>
        <w:tc>
          <w:tcPr>
            <w:tcW w:type="dxa" w:w="4320"/>
          </w:tcPr>
          <w:p>
            <w:r>
              <w:t>None - Bridged USD Coin (IoTeX) (iousdc)</w:t>
            </w:r>
          </w:p>
        </w:tc>
      </w:tr>
      <w:tr>
        <w:tc>
          <w:tcPr>
            <w:tcW w:type="dxa" w:w="4320"/>
          </w:tcPr>
          <w:p>
            <w:r>
              <w:t>None - Bridged Tether (IoTeX) (iousdt)</w:t>
            </w:r>
          </w:p>
        </w:tc>
        <w:tc>
          <w:tcPr>
            <w:tcW w:type="dxa" w:w="4320"/>
          </w:tcPr>
          <w:p>
            <w:r>
              <w:t>None - ioWBTC (iowbtc)</w:t>
            </w:r>
          </w:p>
        </w:tc>
      </w:tr>
      <w:tr>
        <w:tc>
          <w:tcPr>
            <w:tcW w:type="dxa" w:w="4320"/>
          </w:tcPr>
          <w:p>
            <w:r>
              <w:t>None - Jake Newman Enterprises (jne)</w:t>
            </w:r>
          </w:p>
        </w:tc>
        <w:tc>
          <w:tcPr>
            <w:tcW w:type="dxa" w:w="4320"/>
          </w:tcPr>
          <w:p>
            <w:r>
              <w:t>None - Janus Network (jns)</w:t>
            </w:r>
          </w:p>
        </w:tc>
      </w:tr>
      <w:tr>
        <w:tc>
          <w:tcPr>
            <w:tcW w:type="dxa" w:w="4320"/>
          </w:tcPr>
          <w:p>
            <w:r>
              <w:t>None - Jared From Subway (jared)</w:t>
            </w:r>
          </w:p>
        </w:tc>
        <w:tc>
          <w:tcPr>
            <w:tcW w:type="dxa" w:w="4320"/>
          </w:tcPr>
          <w:p>
            <w:r>
              <w:t>None - Jarvis Brazilian Real (jbrl)</w:t>
            </w:r>
          </w:p>
        </w:tc>
      </w:tr>
      <w:tr>
        <w:tc>
          <w:tcPr>
            <w:tcW w:type="dxa" w:w="4320"/>
          </w:tcPr>
          <w:p>
            <w:r>
              <w:t>None - Jarvis Synthetic British Pound (jgbp)</w:t>
            </w:r>
          </w:p>
        </w:tc>
        <w:tc>
          <w:tcPr>
            <w:tcW w:type="dxa" w:w="4320"/>
          </w:tcPr>
          <w:p>
            <w:r>
              <w:t>None - Jarvis Synthetic Euro (jeur)</w:t>
            </w:r>
          </w:p>
        </w:tc>
      </w:tr>
      <w:tr>
        <w:tc>
          <w:tcPr>
            <w:tcW w:type="dxa" w:w="4320"/>
          </w:tcPr>
          <w:p>
            <w:r>
              <w:t>None - Jarvis Synthetic Japanese Yen (jjpy)</w:t>
            </w:r>
          </w:p>
        </w:tc>
        <w:tc>
          <w:tcPr>
            <w:tcW w:type="dxa" w:w="4320"/>
          </w:tcPr>
          <w:p>
            <w:r>
              <w:t>None - Jarvis Synthetic Swiss Franc (jchf)</w:t>
            </w:r>
          </w:p>
        </w:tc>
      </w:tr>
      <w:tr>
        <w:tc>
          <w:tcPr>
            <w:tcW w:type="dxa" w:w="4320"/>
          </w:tcPr>
          <w:p>
            <w:r>
              <w:t>None - JDinsights (jd)</w:t>
            </w:r>
          </w:p>
        </w:tc>
        <w:tc>
          <w:tcPr>
            <w:tcW w:type="dxa" w:w="4320"/>
          </w:tcPr>
          <w:p>
            <w:r>
              <w:t>None - JEDSTAR ($jed)</w:t>
            </w:r>
          </w:p>
        </w:tc>
      </w:tr>
      <w:tr>
        <w:tc>
          <w:tcPr>
            <w:tcW w:type="dxa" w:w="4320"/>
          </w:tcPr>
          <w:p>
            <w:r>
              <w:t>None - Jefe (jefe)</w:t>
            </w:r>
          </w:p>
        </w:tc>
        <w:tc>
          <w:tcPr>
            <w:tcW w:type="dxa" w:w="4320"/>
          </w:tcPr>
          <w:p>
            <w:r>
              <w:t>None - Jefe (jefe)</w:t>
            </w:r>
          </w:p>
        </w:tc>
      </w:tr>
      <w:tr>
        <w:tc>
          <w:tcPr>
            <w:tcW w:type="dxa" w:w="4320"/>
          </w:tcPr>
          <w:p>
            <w:r>
              <w:t>None - Jeff (jeff)</w:t>
            </w:r>
          </w:p>
        </w:tc>
        <w:tc>
          <w:tcPr>
            <w:tcW w:type="dxa" w:w="4320"/>
          </w:tcPr>
          <w:p>
            <w:r>
              <w:t>None - JEFF (jeff)</w:t>
            </w:r>
          </w:p>
        </w:tc>
      </w:tr>
      <w:tr>
        <w:tc>
          <w:tcPr>
            <w:tcW w:type="dxa" w:w="4320"/>
          </w:tcPr>
          <w:p>
            <w:r>
              <w:t>None - JEFFWorld Token (jeff)</w:t>
            </w:r>
          </w:p>
        </w:tc>
        <w:tc>
          <w:tcPr>
            <w:tcW w:type="dxa" w:w="4320"/>
          </w:tcPr>
          <w:p>
            <w:r>
              <w:t>None - Jelly eSports (jelly)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$JONES ($jones)</w:t>
            </w:r>
          </w:p>
        </w:tc>
        <w:tc>
          <w:tcPr>
            <w:tcW w:type="dxa" w:w="4320"/>
          </w:tcPr>
          <w:p>
            <w:r>
              <w:t>None - Jones GLP (jglp)</w:t>
            </w:r>
          </w:p>
        </w:tc>
      </w:tr>
      <w:tr>
        <w:tc>
          <w:tcPr>
            <w:tcW w:type="dxa" w:w="4320"/>
          </w:tcPr>
          <w:p>
            <w:r>
              <w:t>None - Jones USDC (jusdc)</w:t>
            </w:r>
          </w:p>
        </w:tc>
        <w:tc>
          <w:tcPr>
            <w:tcW w:type="dxa" w:w="4320"/>
          </w:tcPr>
          <w:p>
            <w:r>
              <w:t>None - Jongro Boutique (jobt)</w:t>
            </w:r>
          </w:p>
        </w:tc>
      </w:tr>
      <w:tr>
        <w:tc>
          <w:tcPr>
            <w:tcW w:type="dxa" w:w="4320"/>
          </w:tcPr>
          <w:p>
            <w:r>
              <w:t>None - Journey (jrny)</w:t>
            </w:r>
          </w:p>
        </w:tc>
        <w:tc>
          <w:tcPr>
            <w:tcW w:type="dxa" w:w="4320"/>
          </w:tcPr>
          <w:p>
            <w:r>
              <w:t>None - JovJou (jovjou)</w:t>
            </w:r>
          </w:p>
        </w:tc>
      </w:tr>
      <w:tr>
        <w:tc>
          <w:tcPr>
            <w:tcW w:type="dxa" w:w="4320"/>
          </w:tcPr>
          <w:p>
            <w:r>
              <w:t>None - Joystick (joy)</w:t>
            </w:r>
          </w:p>
        </w:tc>
        <w:tc>
          <w:tcPr>
            <w:tcW w:type="dxa" w:w="4320"/>
          </w:tcPr>
          <w:p>
            <w:r>
              <w:t>None - Joystick.club (joy)</w:t>
            </w:r>
          </w:p>
        </w:tc>
      </w:tr>
      <w:tr>
        <w:tc>
          <w:tcPr>
            <w:tcW w:type="dxa" w:w="4320"/>
          </w:tcPr>
          <w:p>
            <w:r>
              <w:t>None - JP (jp)</w:t>
            </w:r>
          </w:p>
        </w:tc>
        <w:tc>
          <w:tcPr>
            <w:tcW w:type="dxa" w:w="4320"/>
          </w:tcPr>
          <w:p>
            <w:r>
              <w:t>None - JPEG'd (jpgd)</w:t>
            </w:r>
          </w:p>
        </w:tc>
      </w:tr>
      <w:tr>
        <w:tc>
          <w:tcPr>
            <w:tcW w:type="dxa" w:w="4320"/>
          </w:tcPr>
          <w:p>
            <w:r>
              <w:t>None - JPGoldCoin (jpgc)</w:t>
            </w:r>
          </w:p>
        </w:tc>
        <w:tc>
          <w:tcPr>
            <w:tcW w:type="dxa" w:w="4320"/>
          </w:tcPr>
          <w:p>
            <w:r>
              <w:t>None - JPG (jpg)</w:t>
            </w:r>
          </w:p>
        </w:tc>
      </w:tr>
      <w:tr>
        <w:tc>
          <w:tcPr>
            <w:tcW w:type="dxa" w:w="4320"/>
          </w:tcPr>
          <w:p>
            <w:r>
              <w:t>None - Justus (jtt)</w:t>
            </w:r>
          </w:p>
        </w:tc>
        <w:tc>
          <w:tcPr>
            <w:tcW w:type="dxa" w:w="4320"/>
          </w:tcPr>
          <w:p>
            <w:r>
              <w:t>None - KaboChan (kabo)</w:t>
            </w:r>
          </w:p>
        </w:tc>
      </w:tr>
      <w:tr>
        <w:tc>
          <w:tcPr>
            <w:tcW w:type="dxa" w:w="4320"/>
          </w:tcPr>
          <w:p>
            <w:r>
              <w:t>None - Kabosu (kabosu)</w:t>
            </w:r>
          </w:p>
        </w:tc>
        <w:tc>
          <w:tcPr>
            <w:tcW w:type="dxa" w:w="4320"/>
          </w:tcPr>
          <w:p>
            <w:r>
              <w:t>None - KaBoSu (kabosu)</w:t>
            </w:r>
          </w:p>
        </w:tc>
      </w:tr>
      <w:tr>
        <w:tc>
          <w:tcPr>
            <w:tcW w:type="dxa" w:w="4320"/>
          </w:tcPr>
          <w:p>
            <w:r>
              <w:t>None - Kabosu ($kabosu)</w:t>
            </w:r>
          </w:p>
        </w:tc>
        <w:tc>
          <w:tcPr>
            <w:tcW w:type="dxa" w:w="4320"/>
          </w:tcPr>
          <w:p>
            <w:r>
              <w:t>None - Kabosu (Arbitrum) (kabosu)</w:t>
            </w:r>
          </w:p>
        </w:tc>
      </w:tr>
      <w:tr>
        <w:tc>
          <w:tcPr>
            <w:tcW w:type="dxa" w:w="4320"/>
          </w:tcPr>
          <w:p>
            <w:r>
              <w:t>None - KabosuCEO (kceo)</w:t>
            </w:r>
          </w:p>
        </w:tc>
        <w:tc>
          <w:tcPr>
            <w:tcW w:type="dxa" w:w="4320"/>
          </w:tcPr>
          <w:p>
            <w:r>
              <w:t>None - Kabosu Inu (kabosu)</w:t>
            </w:r>
          </w:p>
        </w:tc>
      </w:tr>
      <w:tr>
        <w:tc>
          <w:tcPr>
            <w:tcW w:type="dxa" w:w="4320"/>
          </w:tcPr>
          <w:p>
            <w:r>
              <w:t>None - Kabuni (kbc)</w:t>
            </w:r>
          </w:p>
        </w:tc>
        <w:tc>
          <w:tcPr>
            <w:tcW w:type="dxa" w:w="4320"/>
          </w:tcPr>
          <w:p>
            <w:r>
              <w:t>None - Kaby Arena (kaby)</w:t>
            </w:r>
          </w:p>
        </w:tc>
      </w:tr>
      <w:tr>
        <w:tc>
          <w:tcPr>
            <w:tcW w:type="dxa" w:w="4320"/>
          </w:tcPr>
          <w:p>
            <w:r>
              <w:t>None - eckoDAO (kdx)</w:t>
            </w:r>
          </w:p>
        </w:tc>
        <w:tc>
          <w:tcPr>
            <w:tcW w:type="dxa" w:w="4320"/>
          </w:tcPr>
          <w:p>
            <w:r>
              <w:t>None - Kaeri (kaeri)</w:t>
            </w:r>
          </w:p>
        </w:tc>
      </w:tr>
      <w:tr>
        <w:tc>
          <w:tcPr>
            <w:tcW w:type="dxa" w:w="4320"/>
          </w:tcPr>
          <w:p>
            <w:r>
              <w:t>None - Kafenio Coin (kfn)</w:t>
            </w:r>
          </w:p>
        </w:tc>
        <w:tc>
          <w:tcPr>
            <w:tcW w:type="dxa" w:w="4320"/>
          </w:tcPr>
          <w:p>
            <w:r>
              <w:t>None - Kagla Finance (kgl)</w:t>
            </w:r>
          </w:p>
        </w:tc>
      </w:tr>
      <w:tr>
        <w:tc>
          <w:tcPr>
            <w:tcW w:type="dxa" w:w="4320"/>
          </w:tcPr>
          <w:p>
            <w:r>
              <w:t>None - Kaidex (kdx)</w:t>
            </w:r>
          </w:p>
        </w:tc>
        <w:tc>
          <w:tcPr>
            <w:tcW w:type="dxa" w:w="4320"/>
          </w:tcPr>
          <w:p>
            <w:r>
              <w:t>None - KAIF (kaf)</w:t>
            </w:r>
          </w:p>
        </w:tc>
      </w:tr>
      <w:tr>
        <w:tc>
          <w:tcPr>
            <w:tcW w:type="dxa" w:w="4320"/>
          </w:tcPr>
          <w:p>
            <w:r>
              <w:t>None - Kala (kala)</w:t>
            </w:r>
          </w:p>
        </w:tc>
        <w:tc>
          <w:tcPr>
            <w:tcW w:type="dxa" w:w="4320"/>
          </w:tcPr>
          <w:p>
            <w:r>
              <w:t>None - Kalamint (kalam)</w:t>
            </w:r>
          </w:p>
        </w:tc>
      </w:tr>
      <w:tr>
        <w:tc>
          <w:tcPr>
            <w:tcW w:type="dxa" w:w="4320"/>
          </w:tcPr>
          <w:p>
            <w:r>
              <w:t>None - Kalar Chain (klc)</w:t>
            </w:r>
          </w:p>
        </w:tc>
        <w:tc>
          <w:tcPr>
            <w:tcW w:type="dxa" w:w="4320"/>
          </w:tcPr>
          <w:p>
            <w:r>
              <w:t>None - King DAG (kdag)</w:t>
            </w:r>
          </w:p>
        </w:tc>
      </w:tr>
      <w:tr>
        <w:tc>
          <w:tcPr>
            <w:tcW w:type="dxa" w:w="4320"/>
          </w:tcPr>
          <w:p>
            <w:r>
              <w:t>None - KDLaunch (kdl)</w:t>
            </w:r>
          </w:p>
        </w:tc>
        <w:tc>
          <w:tcPr>
            <w:tcW w:type="dxa" w:w="4320"/>
          </w:tcPr>
          <w:p>
            <w:r>
              <w:t>None - KDSwap (kds)</w:t>
            </w:r>
          </w:p>
        </w:tc>
      </w:tr>
      <w:tr>
        <w:tc>
          <w:tcPr>
            <w:tcW w:type="dxa" w:w="4320"/>
          </w:tcPr>
          <w:p>
            <w:r>
              <w:t>None - KEEPs Coin (kverse)</w:t>
            </w:r>
          </w:p>
        </w:tc>
        <w:tc>
          <w:tcPr>
            <w:tcW w:type="dxa" w:w="4320"/>
          </w:tcPr>
          <w:p>
            <w:r>
              <w:t>None - Kei Finance (kei)</w:t>
            </w:r>
          </w:p>
        </w:tc>
      </w:tr>
      <w:tr>
        <w:tc>
          <w:tcPr>
            <w:tcW w:type="dxa" w:w="4320"/>
          </w:tcPr>
          <w:p>
            <w:r>
              <w:t>None - Kenda (knda)</w:t>
            </w:r>
          </w:p>
        </w:tc>
        <w:tc>
          <w:tcPr>
            <w:tcW w:type="dxa" w:w="4320"/>
          </w:tcPr>
          <w:p>
            <w:r>
              <w:t>None - Kendoll Janner (ken)</w:t>
            </w:r>
          </w:p>
        </w:tc>
      </w:tr>
      <w:tr>
        <w:tc>
          <w:tcPr>
            <w:tcW w:type="dxa" w:w="4320"/>
          </w:tcPr>
          <w:p>
            <w:r>
              <w:t>None - KENKA METAVERSE (kenka)</w:t>
            </w:r>
          </w:p>
        </w:tc>
        <w:tc>
          <w:tcPr>
            <w:tcW w:type="dxa" w:w="4320"/>
          </w:tcPr>
          <w:p>
            <w:r>
              <w:t>None - Kiirocoin (kiiro)</w:t>
            </w:r>
          </w:p>
        </w:tc>
      </w:tr>
      <w:tr>
        <w:tc>
          <w:tcPr>
            <w:tcW w:type="dxa" w:w="4320"/>
          </w:tcPr>
          <w:p>
            <w:r>
              <w:t>None - Killer Bean (bean)</w:t>
            </w:r>
          </w:p>
        </w:tc>
        <w:tc>
          <w:tcPr>
            <w:tcW w:type="dxa" w:w="4320"/>
          </w:tcPr>
          <w:p>
            <w:r>
              <w:t>None - Kilopi (lop)</w:t>
            </w:r>
          </w:p>
        </w:tc>
      </w:tr>
      <w:tr>
        <w:tc>
          <w:tcPr>
            <w:tcW w:type="dxa" w:w="4320"/>
          </w:tcPr>
          <w:p>
            <w:r>
              <w:t>None - Kingaru (kru)</w:t>
            </w:r>
          </w:p>
        </w:tc>
        <w:tc>
          <w:tcPr>
            <w:tcW w:type="dxa" w:w="4320"/>
          </w:tcPr>
          <w:p>
            <w:r>
              <w:t>None - King Bonk (kingbonk)</w:t>
            </w:r>
          </w:p>
        </w:tc>
      </w:tr>
      <w:tr>
        <w:tc>
          <w:tcPr>
            <w:tcW w:type="dxa" w:w="4320"/>
          </w:tcPr>
          <w:p>
            <w:r>
              <w:t>None - King Dog Inu (kingdog)</w:t>
            </w:r>
          </w:p>
        </w:tc>
        <w:tc>
          <w:tcPr>
            <w:tcW w:type="dxa" w:w="4320"/>
          </w:tcPr>
          <w:p>
            <w:r>
              <w:t>None - KingdomGame (kingdom)</w:t>
            </w:r>
          </w:p>
        </w:tc>
      </w:tr>
      <w:tr>
        <w:tc>
          <w:tcPr>
            <w:tcW w:type="dxa" w:w="4320"/>
          </w:tcPr>
          <w:p>
            <w:r>
              <w:t>None - Kingdom Karnage (kkt)</w:t>
            </w:r>
          </w:p>
        </w:tc>
        <w:tc>
          <w:tcPr>
            <w:tcW w:type="dxa" w:w="4320"/>
          </w:tcPr>
          <w:p>
            <w:r>
              <w:t>None - Kingdom Quest (kgc)</w:t>
            </w:r>
          </w:p>
        </w:tc>
      </w:tr>
      <w:tr>
        <w:tc>
          <w:tcPr>
            <w:tcW w:type="dxa" w:w="4320"/>
          </w:tcPr>
          <w:p>
            <w:r>
              <w:t>None - Kingdomverse (king)</w:t>
            </w:r>
          </w:p>
        </w:tc>
        <w:tc>
          <w:tcPr>
            <w:tcW w:type="dxa" w:w="4320"/>
          </w:tcPr>
          <w:p>
            <w:r>
              <w:t>None - KING FOREVER (kfr)</w:t>
            </w:r>
          </w:p>
        </w:tc>
      </w:tr>
      <w:tr>
        <w:tc>
          <w:tcPr>
            <w:tcW w:type="dxa" w:w="4320"/>
          </w:tcPr>
          <w:p>
            <w:r>
              <w:t>None - King of Legends (kol)</w:t>
            </w:r>
          </w:p>
        </w:tc>
        <w:tc>
          <w:tcPr>
            <w:tcW w:type="dxa" w:w="4320"/>
          </w:tcPr>
          <w:p>
            <w:r>
              <w:t>None - Kingshit (kingshit)</w:t>
            </w:r>
          </w:p>
        </w:tc>
      </w:tr>
      <w:tr>
        <w:tc>
          <w:tcPr>
            <w:tcW w:type="dxa" w:w="4320"/>
          </w:tcPr>
          <w:p>
            <w:r>
              <w:t>None - KlubCoin (klub)</w:t>
            </w:r>
          </w:p>
        </w:tc>
        <w:tc>
          <w:tcPr>
            <w:tcW w:type="dxa" w:w="4320"/>
          </w:tcPr>
          <w:p>
            <w:r>
              <w:t>None - Kmushicoin (ktv)</w:t>
            </w:r>
          </w:p>
        </w:tc>
      </w:tr>
      <w:tr>
        <w:tc>
          <w:tcPr>
            <w:tcW w:type="dxa" w:w="4320"/>
          </w:tcPr>
          <w:p>
            <w:r>
              <w:t>None - Knights &amp; Peasants (knight)</w:t>
            </w:r>
          </w:p>
        </w:tc>
        <w:tc>
          <w:tcPr>
            <w:tcW w:type="dxa" w:w="4320"/>
          </w:tcPr>
          <w:p>
            <w:r>
              <w:t>None - KnightSwap (knight)</w:t>
            </w:r>
          </w:p>
        </w:tc>
      </w:tr>
      <w:tr>
        <w:tc>
          <w:tcPr>
            <w:tcW w:type="dxa" w:w="4320"/>
          </w:tcPr>
          <w:p>
            <w:r>
              <w:t>None - Knight War Spirits (kws)</w:t>
            </w:r>
          </w:p>
        </w:tc>
        <w:tc>
          <w:tcPr>
            <w:tcW w:type="dxa" w:w="4320"/>
          </w:tcPr>
          <w:p>
            <w:r>
              <w:t>None - KNOB$ (knob)</w:t>
            </w:r>
          </w:p>
        </w:tc>
      </w:tr>
      <w:tr>
        <w:tc>
          <w:tcPr>
            <w:tcW w:type="dxa" w:w="4320"/>
          </w:tcPr>
          <w:p>
            <w:r>
              <w:t>None - KnowYourDev (kyd)</w:t>
            </w:r>
          </w:p>
        </w:tc>
        <w:tc>
          <w:tcPr>
            <w:tcW w:type="dxa" w:w="4320"/>
          </w:tcPr>
          <w:p>
            <w:r>
              <w:t>None - Koakuma (kkma)</w:t>
            </w:r>
          </w:p>
        </w:tc>
      </w:tr>
      <w:tr>
        <w:tc>
          <w:tcPr>
            <w:tcW w:type="dxa" w:w="4320"/>
          </w:tcPr>
          <w:p>
            <w:r>
              <w:t>None - Kobe (beef)</w:t>
            </w:r>
          </w:p>
        </w:tc>
        <w:tc>
          <w:tcPr>
            <w:tcW w:type="dxa" w:w="4320"/>
          </w:tcPr>
          <w:p>
            <w:r>
              <w:t>None - Kokoa Finance (kokoa)</w:t>
            </w:r>
          </w:p>
        </w:tc>
      </w:tr>
      <w:tr>
        <w:tc>
          <w:tcPr>
            <w:tcW w:type="dxa" w:w="4320"/>
          </w:tcPr>
          <w:p>
            <w:r>
              <w:t>None - Kokoa Stable Dollar (ksd)</w:t>
            </w:r>
          </w:p>
        </w:tc>
        <w:tc>
          <w:tcPr>
            <w:tcW w:type="dxa" w:w="4320"/>
          </w:tcPr>
          <w:p>
            <w:r>
              <w:t>None - Kokonut Swap (kokos)</w:t>
            </w:r>
          </w:p>
        </w:tc>
      </w:tr>
      <w:tr>
        <w:tc>
          <w:tcPr>
            <w:tcW w:type="dxa" w:w="4320"/>
          </w:tcPr>
          <w:p>
            <w:r>
              <w:t>None - Kolibri DAO (kdao)</w:t>
            </w:r>
          </w:p>
        </w:tc>
        <w:tc>
          <w:tcPr>
            <w:tcW w:type="dxa" w:w="4320"/>
          </w:tcPr>
          <w:p>
            <w:r>
              <w:t>None - Kolibri USD (kusd)</w:t>
            </w:r>
          </w:p>
        </w:tc>
      </w:tr>
      <w:tr>
        <w:tc>
          <w:tcPr>
            <w:tcW w:type="dxa" w:w="4320"/>
          </w:tcPr>
          <w:p>
            <w:r>
              <w:t>None - Kollector (kltr)</w:t>
            </w:r>
          </w:p>
        </w:tc>
        <w:tc>
          <w:tcPr>
            <w:tcW w:type="dxa" w:w="4320"/>
          </w:tcPr>
          <w:p>
            <w:r>
              <w:t>None - Konke (konke)</w:t>
            </w:r>
          </w:p>
        </w:tc>
      </w:tr>
      <w:tr>
        <w:tc>
          <w:tcPr>
            <w:tcW w:type="dxa" w:w="4320"/>
          </w:tcPr>
          <w:p>
            <w:r>
              <w:t>None - Konnect (kct)</w:t>
            </w:r>
          </w:p>
        </w:tc>
        <w:tc>
          <w:tcPr>
            <w:tcW w:type="dxa" w:w="4320"/>
          </w:tcPr>
          <w:p>
            <w:r>
              <w:t>None - KonPay (kon)</w:t>
            </w:r>
          </w:p>
        </w:tc>
      </w:tr>
      <w:tr>
        <w:tc>
          <w:tcPr>
            <w:tcW w:type="dxa" w:w="4320"/>
          </w:tcPr>
          <w:p>
            <w:r>
              <w:t>None - Koop360 (koop)</w:t>
            </w:r>
          </w:p>
        </w:tc>
        <w:tc>
          <w:tcPr>
            <w:tcW w:type="dxa" w:w="4320"/>
          </w:tcPr>
          <w:p>
            <w:r>
              <w:t>None - KORRA (korra)</w:t>
            </w:r>
          </w:p>
        </w:tc>
      </w:tr>
      <w:tr>
        <w:tc>
          <w:tcPr>
            <w:tcW w:type="dxa" w:w="4320"/>
          </w:tcPr>
          <w:p>
            <w:r>
              <w:t>None - Kortana (kora)</w:t>
            </w:r>
          </w:p>
        </w:tc>
        <w:tc>
          <w:tcPr>
            <w:tcW w:type="dxa" w:w="4320"/>
          </w:tcPr>
          <w:p>
            <w:r>
              <w:t>None - kotia (kot)</w:t>
            </w:r>
          </w:p>
        </w:tc>
      </w:tr>
      <w:tr>
        <w:tc>
          <w:tcPr>
            <w:tcW w:type="dxa" w:w="4320"/>
          </w:tcPr>
          <w:p>
            <w:r>
              <w:t>None - Kounotori (kto)</w:t>
            </w:r>
          </w:p>
        </w:tc>
        <w:tc>
          <w:tcPr>
            <w:tcW w:type="dxa" w:w="4320"/>
          </w:tcPr>
          <w:p>
            <w:r>
              <w:t>None - K-POP CLICK COIN (kpc)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KPOP Coin (kpop)</w:t>
            </w:r>
          </w:p>
        </w:tc>
        <w:tc>
          <w:tcPr>
            <w:tcW w:type="dxa" w:w="4320"/>
          </w:tcPr>
          <w:p>
            <w:r>
              <w:t>None - K-Pop on Solana (kpop)</w:t>
            </w:r>
          </w:p>
        </w:tc>
      </w:tr>
      <w:tr>
        <w:tc>
          <w:tcPr>
            <w:tcW w:type="dxa" w:w="4320"/>
          </w:tcPr>
          <w:p>
            <w:r>
              <w:t>None - TUSD yVault (yvtusd)</w:t>
            </w:r>
          </w:p>
        </w:tc>
        <w:tc>
          <w:tcPr>
            <w:tcW w:type="dxa" w:w="4320"/>
          </w:tcPr>
          <w:p>
            <w:r>
              <w:t>None - Twelve Legions (ctl)</w:t>
            </w:r>
          </w:p>
        </w:tc>
      </w:tr>
      <w:tr>
        <w:tc>
          <w:tcPr>
            <w:tcW w:type="dxa" w:w="4320"/>
          </w:tcPr>
          <w:p>
            <w:r>
              <w:t>None - Twelve Zodiac (twelve)</w:t>
            </w:r>
          </w:p>
        </w:tc>
        <w:tc>
          <w:tcPr>
            <w:tcW w:type="dxa" w:w="4320"/>
          </w:tcPr>
          <w:p>
            <w:r>
              <w:t>None - Twinby (twb)</w:t>
            </w:r>
          </w:p>
        </w:tc>
      </w:tr>
      <w:tr>
        <w:tc>
          <w:tcPr>
            <w:tcW w:type="dxa" w:w="4320"/>
          </w:tcPr>
          <w:p>
            <w:r>
              <w:t>None - Twitter CEO Floki (flokiceo)</w:t>
            </w:r>
          </w:p>
        </w:tc>
        <w:tc>
          <w:tcPr>
            <w:tcW w:type="dxa" w:w="4320"/>
          </w:tcPr>
          <w:p>
            <w:r>
              <w:t>None - TXSwap (txt)</w:t>
            </w:r>
          </w:p>
        </w:tc>
      </w:tr>
      <w:tr>
        <w:tc>
          <w:tcPr>
            <w:tcW w:type="dxa" w:w="4320"/>
          </w:tcPr>
          <w:p>
            <w:r>
              <w:t>None - TYO Ghoul (tyo ghoul)</w:t>
            </w:r>
          </w:p>
        </w:tc>
        <w:tc>
          <w:tcPr>
            <w:tcW w:type="dxa" w:w="4320"/>
          </w:tcPr>
          <w:p>
            <w:r>
              <w:t>None - TypeAI (type)</w:t>
            </w:r>
          </w:p>
        </w:tc>
      </w:tr>
      <w:tr>
        <w:tc>
          <w:tcPr>
            <w:tcW w:type="dxa" w:w="4320"/>
          </w:tcPr>
          <w:p>
            <w:r>
              <w:t>None - TypeIt (type)</w:t>
            </w:r>
          </w:p>
        </w:tc>
        <w:tc>
          <w:tcPr>
            <w:tcW w:type="dxa" w:w="4320"/>
          </w:tcPr>
          <w:p>
            <w:r>
              <w:t>None - Typerium (type)</w:t>
            </w:r>
          </w:p>
        </w:tc>
      </w:tr>
      <w:tr>
        <w:tc>
          <w:tcPr>
            <w:tcW w:type="dxa" w:w="4320"/>
          </w:tcPr>
          <w:p>
            <w:r>
              <w:t>None - TYRH (tyrh)</w:t>
            </w:r>
          </w:p>
        </w:tc>
        <w:tc>
          <w:tcPr>
            <w:tcW w:type="dxa" w:w="4320"/>
          </w:tcPr>
          <w:p>
            <w:r>
              <w:t>None - tzBTC (tzbtc)</w:t>
            </w:r>
          </w:p>
        </w:tc>
      </w:tr>
      <w:tr>
        <w:tc>
          <w:tcPr>
            <w:tcW w:type="dxa" w:w="4320"/>
          </w:tcPr>
          <w:p>
            <w:r>
              <w:t>None - UBD Network (ubdn)</w:t>
            </w:r>
          </w:p>
        </w:tc>
        <w:tc>
          <w:tcPr>
            <w:tcW w:type="dxa" w:w="4320"/>
          </w:tcPr>
          <w:p>
            <w:r>
              <w:t>None - Unipoly (unp)</w:t>
            </w:r>
          </w:p>
        </w:tc>
      </w:tr>
      <w:tr>
        <w:tc>
          <w:tcPr>
            <w:tcW w:type="dxa" w:w="4320"/>
          </w:tcPr>
          <w:p>
            <w:r>
              <w:t>None - Uniswap (Wormhole) (uni)</w:t>
            </w:r>
          </w:p>
        </w:tc>
        <w:tc>
          <w:tcPr>
            <w:tcW w:type="dxa" w:w="4320"/>
          </w:tcPr>
          <w:p>
            <w:r>
              <w:t>None - United Emirates Of Fun ($uefn)</w:t>
            </w:r>
          </w:p>
        </w:tc>
      </w:tr>
      <w:tr>
        <w:tc>
          <w:tcPr>
            <w:tcW w:type="dxa" w:w="4320"/>
          </w:tcPr>
          <w:p>
            <w:r>
              <w:t>None - USP Token (usp)</w:t>
            </w:r>
          </w:p>
        </w:tc>
        <w:tc>
          <w:tcPr>
            <w:tcW w:type="dxa" w:w="4320"/>
          </w:tcPr>
          <w:p>
            <w:r>
              <w:t>None - United (uted)</w:t>
            </w:r>
          </w:p>
        </w:tc>
      </w:tr>
      <w:tr>
        <w:tc>
          <w:tcPr>
            <w:tcW w:type="dxa" w:w="4320"/>
          </w:tcPr>
          <w:p>
            <w:r>
              <w:t>None - Uni Terminal (unit)</w:t>
            </w:r>
          </w:p>
        </w:tc>
        <w:tc>
          <w:tcPr>
            <w:tcW w:type="dxa" w:w="4320"/>
          </w:tcPr>
          <w:p>
            <w:r>
              <w:t>None - Uni the Wonder Dog (uni)</w:t>
            </w:r>
          </w:p>
        </w:tc>
      </w:tr>
      <w:tr>
        <w:tc>
          <w:tcPr>
            <w:tcW w:type="dxa" w:w="4320"/>
          </w:tcPr>
          <w:p>
            <w:r>
              <w:t>None - Unitus (uis)</w:t>
            </w:r>
          </w:p>
        </w:tc>
        <w:tc>
          <w:tcPr>
            <w:tcW w:type="dxa" w:w="4320"/>
          </w:tcPr>
          <w:p>
            <w:r>
              <w:t>None - Uniwar (uniwar)</w:t>
            </w:r>
          </w:p>
        </w:tc>
      </w:tr>
      <w:tr>
        <w:tc>
          <w:tcPr>
            <w:tcW w:type="dxa" w:w="4320"/>
          </w:tcPr>
          <w:p>
            <w:r>
              <w:t>None - Shilly Bar (shbar)</w:t>
            </w:r>
          </w:p>
        </w:tc>
        <w:tc>
          <w:tcPr>
            <w:tcW w:type="dxa" w:w="4320"/>
          </w:tcPr>
          <w:p>
            <w:r>
              <w:t>None - Shimmer (smr)</w:t>
            </w:r>
          </w:p>
        </w:tc>
      </w:tr>
      <w:tr>
        <w:tc>
          <w:tcPr>
            <w:tcW w:type="dxa" w:w="4320"/>
          </w:tcPr>
          <w:p>
            <w:r>
              <w:t>None - ShimmerSea Lum (lum)</w:t>
            </w:r>
          </w:p>
        </w:tc>
        <w:tc>
          <w:tcPr>
            <w:tcW w:type="dxa" w:w="4320"/>
          </w:tcPr>
          <w:p>
            <w:r>
              <w:t>None - Shine Chain (sc20)</w:t>
            </w:r>
          </w:p>
        </w:tc>
      </w:tr>
      <w:tr>
        <w:tc>
          <w:tcPr>
            <w:tcW w:type="dxa" w:w="4320"/>
          </w:tcPr>
          <w:p>
            <w:r>
              <w:t>None - Shinjarium (sjm)</w:t>
            </w:r>
          </w:p>
        </w:tc>
        <w:tc>
          <w:tcPr>
            <w:tcW w:type="dxa" w:w="4320"/>
          </w:tcPr>
          <w:p>
            <w:r>
              <w:t>None - Shinji Inu (shinji)</w:t>
            </w:r>
          </w:p>
        </w:tc>
      </w:tr>
      <w:tr>
        <w:tc>
          <w:tcPr>
            <w:tcW w:type="dxa" w:w="4320"/>
          </w:tcPr>
          <w:p>
            <w:r>
              <w:t>None - Shinjiru Inu (shinji)</w:t>
            </w:r>
          </w:p>
        </w:tc>
        <w:tc>
          <w:tcPr>
            <w:tcW w:type="dxa" w:w="4320"/>
          </w:tcPr>
          <w:p>
            <w:r>
              <w:t>None - Shira Cat (catshira)</w:t>
            </w:r>
          </w:p>
        </w:tc>
      </w:tr>
      <w:tr>
        <w:tc>
          <w:tcPr>
            <w:tcW w:type="dxa" w:w="4320"/>
          </w:tcPr>
          <w:p>
            <w:r>
              <w:t>None - ArenaSwap (arena)</w:t>
            </w:r>
          </w:p>
        </w:tc>
        <w:tc>
          <w:tcPr>
            <w:tcW w:type="dxa" w:w="4320"/>
          </w:tcPr>
          <w:p>
            <w:r>
              <w:t>None - ARENA SUPPLY CRATE (sply)</w:t>
            </w:r>
          </w:p>
        </w:tc>
      </w:tr>
      <w:tr>
        <w:tc>
          <w:tcPr>
            <w:tcW w:type="dxa" w:w="4320"/>
          </w:tcPr>
          <w:p>
            <w:r>
              <w:t>None - Shitzu (shitzu)</w:t>
            </w:r>
          </w:p>
        </w:tc>
        <w:tc>
          <w:tcPr>
            <w:tcW w:type="dxa" w:w="4320"/>
          </w:tcPr>
          <w:p>
            <w:r>
              <w:t>None - Arena.GG (arena)</w:t>
            </w:r>
          </w:p>
        </w:tc>
      </w:tr>
      <w:tr>
        <w:tc>
          <w:tcPr>
            <w:tcW w:type="dxa" w:w="4320"/>
          </w:tcPr>
          <w:p>
            <w:r>
              <w:t>None - Shoebill Coin (shbl)</w:t>
            </w:r>
          </w:p>
        </w:tc>
        <w:tc>
          <w:tcPr>
            <w:tcW w:type="dxa" w:w="4320"/>
          </w:tcPr>
          <w:p>
            <w:r>
              <w:t>None - ShoeFy (shoe)</w:t>
            </w:r>
          </w:p>
        </w:tc>
      </w:tr>
      <w:tr>
        <w:tc>
          <w:tcPr>
            <w:tcW w:type="dxa" w:w="4320"/>
          </w:tcPr>
          <w:p>
            <w:r>
              <w:t>None - Shon (shon)</w:t>
            </w:r>
          </w:p>
        </w:tc>
        <w:tc>
          <w:tcPr>
            <w:tcW w:type="dxa" w:w="4320"/>
          </w:tcPr>
          <w:p>
            <w:r>
              <w:t>None - ShopBot (shop)</w:t>
            </w:r>
          </w:p>
        </w:tc>
      </w:tr>
      <w:tr>
        <w:tc>
          <w:tcPr>
            <w:tcW w:type="dxa" w:w="4320"/>
          </w:tcPr>
          <w:p>
            <w:r>
              <w:t>None - Arena Deathmatch (arena)</w:t>
            </w:r>
          </w:p>
        </w:tc>
        <w:tc>
          <w:tcPr>
            <w:tcW w:type="dxa" w:w="4320"/>
          </w:tcPr>
          <w:p>
            <w:r>
              <w:t>None - ShoppingFriend.AI (aibuddy)</w:t>
            </w:r>
          </w:p>
        </w:tc>
      </w:tr>
      <w:tr>
        <w:tc>
          <w:tcPr>
            <w:tcW w:type="dxa" w:w="4320"/>
          </w:tcPr>
          <w:p>
            <w:r>
              <w:t>None - ArchLoot (alt)</w:t>
            </w:r>
          </w:p>
        </w:tc>
        <w:tc>
          <w:tcPr>
            <w:tcW w:type="dxa" w:w="4320"/>
          </w:tcPr>
          <w:p>
            <w:r>
              <w:t>None - Archive AI (arcai)</w:t>
            </w:r>
          </w:p>
        </w:tc>
      </w:tr>
      <w:tr>
        <w:tc>
          <w:tcPr>
            <w:tcW w:type="dxa" w:w="4320"/>
          </w:tcPr>
          <w:p>
            <w:r>
              <w:t>None - Skibidi Toilet (toilet)</w:t>
            </w:r>
          </w:p>
        </w:tc>
        <w:tc>
          <w:tcPr>
            <w:tcW w:type="dxa" w:w="4320"/>
          </w:tcPr>
          <w:p>
            <w:r>
              <w:t>None - sKLAY (sklay)</w:t>
            </w:r>
          </w:p>
        </w:tc>
      </w:tr>
      <w:tr>
        <w:tc>
          <w:tcPr>
            <w:tcW w:type="dxa" w:w="4320"/>
          </w:tcPr>
          <w:p>
            <w:r>
              <w:t>None - SKOLANA (skol)</w:t>
            </w:r>
          </w:p>
        </w:tc>
        <w:tc>
          <w:tcPr>
            <w:tcW w:type="dxa" w:w="4320"/>
          </w:tcPr>
          <w:p>
            <w:r>
              <w:t>None - Skrimples (skrimp)</w:t>
            </w:r>
          </w:p>
        </w:tc>
      </w:tr>
      <w:tr>
        <w:tc>
          <w:tcPr>
            <w:tcW w:type="dxa" w:w="4320"/>
          </w:tcPr>
          <w:p>
            <w:r>
              <w:t>None - Archethic (uco)</w:t>
            </w:r>
          </w:p>
        </w:tc>
        <w:tc>
          <w:tcPr>
            <w:tcW w:type="dxa" w:w="4320"/>
          </w:tcPr>
          <w:p>
            <w:r>
              <w:t>None - SkullSwap Exchange (skull)</w:t>
            </w:r>
          </w:p>
        </w:tc>
      </w:tr>
      <w:tr>
        <w:tc>
          <w:tcPr>
            <w:tcW w:type="dxa" w:w="4320"/>
          </w:tcPr>
          <w:p>
            <w:r>
              <w:t>None - Arch Ethereum Web3 (web3)</w:t>
            </w:r>
          </w:p>
        </w:tc>
        <w:tc>
          <w:tcPr>
            <w:tcW w:type="dxa" w:w="4320"/>
          </w:tcPr>
          <w:p>
            <w:r>
              <w:t>None - skydogenet (skydoge)</w:t>
            </w:r>
          </w:p>
        </w:tc>
      </w:tr>
      <w:tr>
        <w:tc>
          <w:tcPr>
            <w:tcW w:type="dxa" w:w="4320"/>
          </w:tcPr>
          <w:p>
            <w:r>
              <w:t>None - Skydrome (sky)</w:t>
            </w:r>
          </w:p>
        </w:tc>
        <w:tc>
          <w:tcPr>
            <w:tcW w:type="dxa" w:w="4320"/>
          </w:tcPr>
          <w:p>
            <w:r>
              <w:t>None - Skypath (sky)</w:t>
            </w:r>
          </w:p>
        </w:tc>
      </w:tr>
      <w:tr>
        <w:tc>
          <w:tcPr>
            <w:tcW w:type="dxa" w:w="4320"/>
          </w:tcPr>
          <w:p>
            <w:r>
              <w:t>None - SKYPlay (skp)</w:t>
            </w:r>
          </w:p>
        </w:tc>
        <w:tc>
          <w:tcPr>
            <w:tcW w:type="dxa" w:w="4320"/>
          </w:tcPr>
          <w:p>
            <w:r>
              <w:t>None - Arch Ethereum Div. Yield (aedy)</w:t>
            </w:r>
          </w:p>
        </w:tc>
      </w:tr>
      <w:tr>
        <w:tc>
          <w:tcPr>
            <w:tcW w:type="dxa" w:w="4320"/>
          </w:tcPr>
          <w:p>
            <w:r>
              <w:t>None - skyup (su)</w:t>
            </w:r>
          </w:p>
        </w:tc>
        <w:tc>
          <w:tcPr>
            <w:tcW w:type="dxa" w:w="4320"/>
          </w:tcPr>
          <w:p>
            <w:r>
              <w:t>None - ArcherSwap Hunter (hunt)</w:t>
            </w:r>
          </w:p>
        </w:tc>
      </w:tr>
      <w:tr>
        <w:tc>
          <w:tcPr>
            <w:tcW w:type="dxa" w:w="4320"/>
          </w:tcPr>
          <w:p>
            <w:r>
              <w:t>None - Smart Trade-BOT (smart-bot)</w:t>
            </w:r>
          </w:p>
        </w:tc>
        <w:tc>
          <w:tcPr>
            <w:tcW w:type="dxa" w:w="4320"/>
          </w:tcPr>
          <w:p>
            <w:r>
              <w:t>None - SmileAI (smile)</w:t>
            </w:r>
          </w:p>
        </w:tc>
      </w:tr>
      <w:tr>
        <w:tc>
          <w:tcPr>
            <w:tcW w:type="dxa" w:w="4320"/>
          </w:tcPr>
          <w:p>
            <w:r>
              <w:t>None - SmileStack (sst)</w:t>
            </w:r>
          </w:p>
        </w:tc>
        <w:tc>
          <w:tcPr>
            <w:tcW w:type="dxa" w:w="4320"/>
          </w:tcPr>
          <w:p>
            <w:r>
              <w:t>None - Smiley Coin (smiley)</w:t>
            </w:r>
          </w:p>
        </w:tc>
      </w:tr>
      <w:tr>
        <w:tc>
          <w:tcPr>
            <w:tcW w:type="dxa" w:w="4320"/>
          </w:tcPr>
          <w:p>
            <w:r>
              <w:t>None - Smog (smog)</w:t>
            </w:r>
          </w:p>
        </w:tc>
        <w:tc>
          <w:tcPr>
            <w:tcW w:type="dxa" w:w="4320"/>
          </w:tcPr>
          <w:p>
            <w:r>
              <w:t>None - SmoLanO (slo)</w:t>
            </w:r>
          </w:p>
        </w:tc>
      </w:tr>
      <w:tr>
        <w:tc>
          <w:tcPr>
            <w:tcW w:type="dxa" w:w="4320"/>
          </w:tcPr>
          <w:p>
            <w:r>
              <w:t>None - Smolcoin (smol)</w:t>
            </w:r>
          </w:p>
        </w:tc>
        <w:tc>
          <w:tcPr>
            <w:tcW w:type="dxa" w:w="4320"/>
          </w:tcPr>
          <w:p>
            <w:r>
              <w:t>None - Smol Su (su)</w:t>
            </w:r>
          </w:p>
        </w:tc>
      </w:tr>
      <w:tr>
        <w:tc>
          <w:tcPr>
            <w:tcW w:type="dxa" w:w="4320"/>
          </w:tcPr>
          <w:p>
            <w:r>
              <w:t>None - Archerswap BOW (bow)</w:t>
            </w:r>
          </w:p>
        </w:tc>
        <w:tc>
          <w:tcPr>
            <w:tcW w:type="dxa" w:w="4320"/>
          </w:tcPr>
          <w:p>
            <w:r>
              <w:t>None - Arch Blockchains (chain)</w:t>
            </w:r>
          </w:p>
        </w:tc>
      </w:tr>
      <w:tr>
        <w:tc>
          <w:tcPr>
            <w:tcW w:type="dxa" w:w="4320"/>
          </w:tcPr>
          <w:p>
            <w:r>
              <w:t>None - smorf (smorf)</w:t>
            </w:r>
          </w:p>
        </w:tc>
        <w:tc>
          <w:tcPr>
            <w:tcW w:type="dxa" w:w="4320"/>
          </w:tcPr>
          <w:p>
            <w:r>
              <w:t>None - Snow Leopard - IRBIS (irbis)</w:t>
            </w:r>
          </w:p>
        </w:tc>
      </w:tr>
      <w:tr>
        <w:tc>
          <w:tcPr>
            <w:tcW w:type="dxa" w:w="4320"/>
          </w:tcPr>
          <w:p>
            <w:r>
              <w:t>None - Snowman (snow)</w:t>
            </w:r>
          </w:p>
        </w:tc>
        <w:tc>
          <w:tcPr>
            <w:tcW w:type="dxa" w:w="4320"/>
          </w:tcPr>
          <w:p>
            <w:r>
              <w:t>None - Snowtomb (stomb)</w:t>
            </w:r>
          </w:p>
        </w:tc>
      </w:tr>
      <w:tr>
        <w:tc>
          <w:tcPr>
            <w:tcW w:type="dxa" w:w="4320"/>
          </w:tcPr>
          <w:p>
            <w:r>
              <w:t>None - Solalgo (slgo)</w:t>
            </w:r>
          </w:p>
        </w:tc>
        <w:tc>
          <w:tcPr>
            <w:tcW w:type="dxa" w:w="4320"/>
          </w:tcPr>
          <w:p>
            <w:r>
              <w:t>None - Solamander (soly)</w:t>
            </w:r>
          </w:p>
        </w:tc>
      </w:tr>
      <w:tr>
        <w:tc>
          <w:tcPr>
            <w:tcW w:type="dxa" w:w="4320"/>
          </w:tcPr>
          <w:p>
            <w:r>
              <w:t>None - ARCC (arcc)</w:t>
            </w:r>
          </w:p>
        </w:tc>
        <w:tc>
          <w:tcPr>
            <w:tcW w:type="dxa" w:w="4320"/>
          </w:tcPr>
          <w:p>
            <w:r>
              <w:t>None - Solana Street Bets (ssb)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ArcaneDEX (arc)</w:t>
            </w:r>
          </w:p>
        </w:tc>
        <w:tc>
          <w:tcPr>
            <w:tcW w:type="dxa" w:w="4320"/>
          </w:tcPr>
          <w:p>
            <w:r>
              <w:t>None - Solar (solar)</w:t>
            </w:r>
          </w:p>
        </w:tc>
      </w:tr>
      <w:tr>
        <w:tc>
          <w:tcPr>
            <w:tcW w:type="dxa" w:w="4320"/>
          </w:tcPr>
          <w:p>
            <w:r>
              <w:t>None - Appics (apx)</w:t>
            </w:r>
          </w:p>
        </w:tc>
        <w:tc>
          <w:tcPr>
            <w:tcW w:type="dxa" w:w="4320"/>
          </w:tcPr>
          <w:p>
            <w:r>
              <w:t>None - Solar Bear (solbear)</w:t>
            </w:r>
          </w:p>
        </w:tc>
      </w:tr>
      <w:tr>
        <w:tc>
          <w:tcPr>
            <w:tcW w:type="dxa" w:w="4320"/>
          </w:tcPr>
          <w:p>
            <w:r>
              <w:t>None - Apollo Token (apollo)</w:t>
            </w:r>
          </w:p>
        </w:tc>
        <w:tc>
          <w:tcPr>
            <w:tcW w:type="dxa" w:w="4320"/>
          </w:tcPr>
          <w:p>
            <w:r>
              <w:t>None - Solar Energy (seg)</w:t>
            </w:r>
          </w:p>
        </w:tc>
      </w:tr>
      <w:tr>
        <w:tc>
          <w:tcPr>
            <w:tcW w:type="dxa" w:w="4320"/>
          </w:tcPr>
          <w:p>
            <w:r>
              <w:t>None - Solareum (solar)</w:t>
            </w:r>
          </w:p>
        </w:tc>
        <w:tc>
          <w:tcPr>
            <w:tcW w:type="dxa" w:w="4320"/>
          </w:tcPr>
          <w:p>
            <w:r>
              <w:t>None - SOLAREUM (solareum)</w:t>
            </w:r>
          </w:p>
        </w:tc>
      </w:tr>
      <w:tr>
        <w:tc>
          <w:tcPr>
            <w:tcW w:type="dxa" w:w="4320"/>
          </w:tcPr>
          <w:p>
            <w:r>
              <w:t>None - Apollo Crypto (apollo)</w:t>
            </w:r>
          </w:p>
        </w:tc>
        <w:tc>
          <w:tcPr>
            <w:tcW w:type="dxa" w:w="4320"/>
          </w:tcPr>
          <w:p>
            <w:r>
              <w:t>None - Solareum Wallet (xsb)</w:t>
            </w:r>
          </w:p>
        </w:tc>
      </w:tr>
      <w:tr>
        <w:tc>
          <w:tcPr>
            <w:tcW w:type="dxa" w:w="4320"/>
          </w:tcPr>
          <w:p>
            <w:r>
              <w:t>None - Solarflare (flare)</w:t>
            </w:r>
          </w:p>
        </w:tc>
        <w:tc>
          <w:tcPr>
            <w:tcW w:type="dxa" w:w="4320"/>
          </w:tcPr>
          <w:p>
            <w:r>
              <w:t>None - Solar Full Cycle (sfc)</w:t>
            </w:r>
          </w:p>
        </w:tc>
      </w:tr>
      <w:tr>
        <w:tc>
          <w:tcPr>
            <w:tcW w:type="dxa" w:w="4320"/>
          </w:tcPr>
          <w:p>
            <w:r>
              <w:t>None - Apis finance (bep-20)</w:t>
            </w:r>
          </w:p>
        </w:tc>
        <w:tc>
          <w:tcPr>
            <w:tcW w:type="dxa" w:w="4320"/>
          </w:tcPr>
          <w:p>
            <w:r>
              <w:t>None - Apin Pulse (apc)</w:t>
            </w:r>
          </w:p>
        </w:tc>
      </w:tr>
      <w:tr>
        <w:tc>
          <w:tcPr>
            <w:tcW w:type="dxa" w:w="4320"/>
          </w:tcPr>
          <w:p>
            <w:r>
              <w:t>None - SOLAV (solav)</w:t>
            </w:r>
          </w:p>
        </w:tc>
        <w:tc>
          <w:tcPr>
            <w:tcW w:type="dxa" w:w="4320"/>
          </w:tcPr>
          <w:p>
            <w:r>
              <w:t>None - Solawave (solawave)</w:t>
            </w:r>
          </w:p>
        </w:tc>
      </w:tr>
      <w:tr>
        <w:tc>
          <w:tcPr>
            <w:tcW w:type="dxa" w:w="4320"/>
          </w:tcPr>
          <w:p>
            <w:r>
              <w:t>None - SOL Baby Doge (sbabydoge)</w:t>
            </w:r>
          </w:p>
        </w:tc>
        <w:tc>
          <w:tcPr>
            <w:tcW w:type="dxa" w:w="4320"/>
          </w:tcPr>
          <w:p>
            <w:r>
              <w:t>None - aping (aping)</w:t>
            </w:r>
          </w:p>
        </w:tc>
      </w:tr>
      <w:tr>
        <w:tc>
          <w:tcPr>
            <w:tcW w:type="dxa" w:w="4320"/>
          </w:tcPr>
          <w:p>
            <w:r>
              <w:t>None - Songbird Finance (sfin)</w:t>
            </w:r>
          </w:p>
        </w:tc>
        <w:tc>
          <w:tcPr>
            <w:tcW w:type="dxa" w:w="4320"/>
          </w:tcPr>
          <w:p>
            <w:r>
              <w:t>None - Sonic (sonic)</w:t>
            </w:r>
          </w:p>
        </w:tc>
      </w:tr>
      <w:tr>
        <w:tc>
          <w:tcPr>
            <w:tcW w:type="dxa" w:w="4320"/>
          </w:tcPr>
          <w:p>
            <w:r>
              <w:t>None - SonicBOT (sonicbot)</w:t>
            </w:r>
          </w:p>
        </w:tc>
        <w:tc>
          <w:tcPr>
            <w:tcW w:type="dxa" w:w="4320"/>
          </w:tcPr>
          <w:p>
            <w:r>
              <w:t>None - Sonic (hotdog)</w:t>
            </w:r>
          </w:p>
        </w:tc>
      </w:tr>
      <w:tr>
        <w:tc>
          <w:tcPr>
            <w:tcW w:type="dxa" w:w="4320"/>
          </w:tcPr>
          <w:p>
            <w:r>
              <w:t>None - Sonic Inu (sonic)</w:t>
            </w:r>
          </w:p>
        </w:tc>
        <w:tc>
          <w:tcPr>
            <w:tcW w:type="dxa" w:w="4320"/>
          </w:tcPr>
          <w:p>
            <w:r>
              <w:t>None - Sonicpad (snc)</w:t>
            </w:r>
          </w:p>
        </w:tc>
      </w:tr>
      <w:tr>
        <w:tc>
          <w:tcPr>
            <w:tcW w:type="dxa" w:w="4320"/>
          </w:tcPr>
          <w:p>
            <w:r>
              <w:t>None - Sonic Sniper BOT (sonic)</w:t>
            </w:r>
          </w:p>
        </w:tc>
        <w:tc>
          <w:tcPr>
            <w:tcW w:type="dxa" w:w="4320"/>
          </w:tcPr>
          <w:p>
            <w:r>
              <w:t>None - Sonic Suite (sonic)</w:t>
            </w:r>
          </w:p>
        </w:tc>
      </w:tr>
      <w:tr>
        <w:tc>
          <w:tcPr>
            <w:tcW w:type="dxa" w:w="4320"/>
          </w:tcPr>
          <w:p>
            <w:r>
              <w:t>None - SONIK (sonik)</w:t>
            </w:r>
          </w:p>
        </w:tc>
        <w:tc>
          <w:tcPr>
            <w:tcW w:type="dxa" w:w="4320"/>
          </w:tcPr>
          <w:p>
            <w:r>
              <w:t>None - Apidae (apt)</w:t>
            </w:r>
          </w:p>
        </w:tc>
      </w:tr>
      <w:tr>
        <w:tc>
          <w:tcPr>
            <w:tcW w:type="dxa" w:w="4320"/>
          </w:tcPr>
          <w:p>
            <w:r>
              <w:t>None - ApeXit Finance (apex)</w:t>
            </w:r>
          </w:p>
        </w:tc>
        <w:tc>
          <w:tcPr>
            <w:tcW w:type="dxa" w:w="4320"/>
          </w:tcPr>
          <w:p>
            <w:r>
              <w:t>None - SonoCoin (sono)</w:t>
            </w:r>
          </w:p>
        </w:tc>
      </w:tr>
      <w:tr>
        <w:tc>
          <w:tcPr>
            <w:tcW w:type="dxa" w:w="4320"/>
          </w:tcPr>
          <w:p>
            <w:r>
              <w:t>None - Son Of Pepe (sop)</w:t>
            </w:r>
          </w:p>
        </w:tc>
        <w:tc>
          <w:tcPr>
            <w:tcW w:type="dxa" w:w="4320"/>
          </w:tcPr>
          <w:p>
            <w:r>
              <w:t>None - Sonorus (sns)</w:t>
            </w:r>
          </w:p>
        </w:tc>
      </w:tr>
      <w:tr>
        <w:tc>
          <w:tcPr>
            <w:tcW w:type="dxa" w:w="4320"/>
          </w:tcPr>
          <w:p>
            <w:r>
              <w:t>None - Soonaverse (soon)</w:t>
            </w:r>
          </w:p>
        </w:tc>
        <w:tc>
          <w:tcPr>
            <w:tcW w:type="dxa" w:w="4320"/>
          </w:tcPr>
          <w:p>
            <w:r>
              <w:t>None - Apex Coin (acx)</w:t>
            </w:r>
          </w:p>
        </w:tc>
      </w:tr>
      <w:tr>
        <w:tc>
          <w:tcPr>
            <w:tcW w:type="dxa" w:w="4320"/>
          </w:tcPr>
          <w:p>
            <w:r>
              <w:t>None - sooooooooooooooooooooooooooooooooooooooooooooooo (sooooooooo)</w:t>
            </w:r>
          </w:p>
        </w:tc>
        <w:tc>
          <w:tcPr>
            <w:tcW w:type="dxa" w:w="4320"/>
          </w:tcPr>
          <w:p>
            <w:r>
              <w:t>None - SoPay (sop)</w:t>
            </w:r>
          </w:p>
        </w:tc>
      </w:tr>
      <w:tr>
        <w:tc>
          <w:tcPr>
            <w:tcW w:type="dxa" w:w="4320"/>
          </w:tcPr>
          <w:p>
            <w:r>
              <w:t>None - APES (apes)</w:t>
            </w:r>
          </w:p>
        </w:tc>
        <w:tc>
          <w:tcPr>
            <w:tcW w:type="dxa" w:w="4320"/>
          </w:tcPr>
          <w:p>
            <w:r>
              <w:t>None - Spacelens (space)</w:t>
            </w:r>
          </w:p>
        </w:tc>
      </w:tr>
      <w:tr>
        <w:tc>
          <w:tcPr>
            <w:tcW w:type="dxa" w:w="4320"/>
          </w:tcPr>
          <w:p>
            <w:r>
              <w:t>None - Spacemesh ($smh)</w:t>
            </w:r>
          </w:p>
        </w:tc>
        <w:tc>
          <w:tcPr>
            <w:tcW w:type="dxa" w:w="4320"/>
          </w:tcPr>
          <w:p>
            <w:r>
              <w:t>None - SpaceMine (mine)</w:t>
            </w:r>
          </w:p>
        </w:tc>
      </w:tr>
      <w:tr>
        <w:tc>
          <w:tcPr>
            <w:tcW w:type="dxa" w:w="4320"/>
          </w:tcPr>
          <w:p>
            <w:r>
              <w:t>None - Space Misfits (smcw)</w:t>
            </w:r>
          </w:p>
        </w:tc>
        <w:tc>
          <w:tcPr>
            <w:tcW w:type="dxa" w:w="4320"/>
          </w:tcPr>
          <w:p>
            <w:r>
              <w:t>None - ApePudgyCloneXAzukiMilady (nft)</w:t>
            </w:r>
          </w:p>
        </w:tc>
      </w:tr>
      <w:tr>
        <w:tc>
          <w:tcPr>
            <w:tcW w:type="dxa" w:w="4320"/>
          </w:tcPr>
          <w:p>
            <w:r>
              <w:t>None - SpacePi Token (spacepi)</w:t>
            </w:r>
          </w:p>
        </w:tc>
        <w:tc>
          <w:tcPr>
            <w:tcW w:type="dxa" w:w="4320"/>
          </w:tcPr>
          <w:p>
            <w:r>
              <w:t>None - Space Rebase XUSD (xusd)</w:t>
            </w:r>
          </w:p>
        </w:tc>
      </w:tr>
      <w:tr>
        <w:tc>
          <w:tcPr>
            <w:tcW w:type="dxa" w:w="4320"/>
          </w:tcPr>
          <w:p>
            <w:r>
              <w:t>None - SpaceShipX SSX (ssx)</w:t>
            </w:r>
          </w:p>
        </w:tc>
        <w:tc>
          <w:tcPr>
            <w:tcW w:type="dxa" w:w="4320"/>
          </w:tcPr>
          <w:p>
            <w:r>
              <w:t>None - Space Soldier (soldier)</w:t>
            </w:r>
          </w:p>
        </w:tc>
      </w:tr>
      <w:tr>
        <w:tc>
          <w:tcPr>
            <w:tcW w:type="dxa" w:w="4320"/>
          </w:tcPr>
          <w:p>
            <w:r>
              <w:t>None - Ape In Records (air)</w:t>
            </w:r>
          </w:p>
        </w:tc>
        <w:tc>
          <w:tcPr>
            <w:tcW w:type="dxa" w:w="4320"/>
          </w:tcPr>
          <w:p>
            <w:r>
              <w:t>None - Space Token BSC (space)</w:t>
            </w:r>
          </w:p>
        </w:tc>
      </w:tr>
      <w:tr>
        <w:tc>
          <w:tcPr>
            <w:tcW w:type="dxa" w:w="4320"/>
          </w:tcPr>
          <w:p>
            <w:r>
              <w:t>None - SpaceVikings (svt)</w:t>
            </w:r>
          </w:p>
        </w:tc>
        <w:tc>
          <w:tcPr>
            <w:tcW w:type="dxa" w:w="4320"/>
          </w:tcPr>
          <w:p>
            <w:r>
              <w:t>None - Space Xmitter (sx)</w:t>
            </w:r>
          </w:p>
        </w:tc>
      </w:tr>
      <w:tr>
        <w:tc>
          <w:tcPr>
            <w:tcW w:type="dxa" w:w="4320"/>
          </w:tcPr>
          <w:p>
            <w:r>
              <w:t>None - SpaceXpanse (rod)</w:t>
            </w:r>
          </w:p>
        </w:tc>
        <w:tc>
          <w:tcPr>
            <w:tcW w:type="dxa" w:w="4320"/>
          </w:tcPr>
          <w:p>
            <w:r>
              <w:t>None - SpaceY 2025 (spay)</w:t>
            </w:r>
          </w:p>
        </w:tc>
      </w:tr>
      <w:tr>
        <w:tc>
          <w:tcPr>
            <w:tcW w:type="dxa" w:w="4320"/>
          </w:tcPr>
          <w:p>
            <w:r>
              <w:t>None - ApeGPT (apegpt)</w:t>
            </w:r>
          </w:p>
        </w:tc>
        <w:tc>
          <w:tcPr>
            <w:tcW w:type="dxa" w:w="4320"/>
          </w:tcPr>
          <w:p>
            <w:r>
              <w:t>None - Apedoge (aped)</w:t>
            </w:r>
          </w:p>
        </w:tc>
      </w:tr>
      <w:tr>
        <w:tc>
          <w:tcPr>
            <w:tcW w:type="dxa" w:w="4320"/>
          </w:tcPr>
          <w:p>
            <w:r>
              <w:t>None - Sparko (sparko)</w:t>
            </w:r>
          </w:p>
        </w:tc>
        <w:tc>
          <w:tcPr>
            <w:tcW w:type="dxa" w:w="4320"/>
          </w:tcPr>
          <w:p>
            <w:r>
              <w:t>None - ApeDAO (apein)</w:t>
            </w:r>
          </w:p>
        </w:tc>
      </w:tr>
      <w:tr>
        <w:tc>
          <w:tcPr>
            <w:tcW w:type="dxa" w:w="4320"/>
          </w:tcPr>
          <w:p>
            <w:r>
              <w:t>None - Aped (aped)</w:t>
            </w:r>
          </w:p>
        </w:tc>
        <w:tc>
          <w:tcPr>
            <w:tcW w:type="dxa" w:w="4320"/>
          </w:tcPr>
          <w:p>
            <w:r>
              <w:t>None - SparksPay (spk)</w:t>
            </w:r>
          </w:p>
        </w:tc>
      </w:tr>
      <w:tr>
        <w:tc>
          <w:tcPr>
            <w:tcW w:type="dxa" w:w="4320"/>
          </w:tcPr>
          <w:p>
            <w:r>
              <w:t>None - Sparkswap (spark)</w:t>
            </w:r>
          </w:p>
        </w:tc>
        <w:tc>
          <w:tcPr>
            <w:tcW w:type="dxa" w:w="4320"/>
          </w:tcPr>
          <w:p>
            <w:r>
              <w:t>None - Spartacus (spa)</w:t>
            </w:r>
          </w:p>
        </w:tc>
      </w:tr>
      <w:tr>
        <w:tc>
          <w:tcPr>
            <w:tcW w:type="dxa" w:w="4320"/>
          </w:tcPr>
          <w:p>
            <w:r>
              <w:t>None - Aped (aped)</w:t>
            </w:r>
          </w:p>
        </w:tc>
        <w:tc>
          <w:tcPr>
            <w:tcW w:type="dxa" w:w="4320"/>
          </w:tcPr>
          <w:p>
            <w:r>
              <w:t>None - APCH (apch)</w:t>
            </w:r>
          </w:p>
        </w:tc>
      </w:tr>
      <w:tr>
        <w:tc>
          <w:tcPr>
            <w:tcW w:type="dxa" w:w="4320"/>
          </w:tcPr>
          <w:p>
            <w:r>
              <w:t>None - SPDR S&amp;P 500 ETF Trust Defichain (dspy)</w:t>
            </w:r>
          </w:p>
        </w:tc>
        <w:tc>
          <w:tcPr>
            <w:tcW w:type="dxa" w:w="4320"/>
          </w:tcPr>
          <w:p>
            <w:r>
              <w:t>None - Spectra Cash (scl)</w:t>
            </w:r>
          </w:p>
        </w:tc>
      </w:tr>
      <w:tr>
        <w:tc>
          <w:tcPr>
            <w:tcW w:type="dxa" w:w="4320"/>
          </w:tcPr>
          <w:p>
            <w:r>
              <w:t>None - Spectre AI (spectre)</w:t>
            </w:r>
          </w:p>
        </w:tc>
        <w:tc>
          <w:tcPr>
            <w:tcW w:type="dxa" w:w="4320"/>
          </w:tcPr>
          <w:p>
            <w:r>
              <w:t>None - Alias (alias)</w:t>
            </w:r>
          </w:p>
        </w:tc>
      </w:tr>
      <w:tr>
        <w:tc>
          <w:tcPr>
            <w:tcW w:type="dxa" w:w="4320"/>
          </w:tcPr>
          <w:p>
            <w:r>
              <w:t>None - SpectreSecurityCoin (xspc)</w:t>
            </w:r>
          </w:p>
        </w:tc>
        <w:tc>
          <w:tcPr>
            <w:tcW w:type="dxa" w:w="4320"/>
          </w:tcPr>
          <w:p>
            <w:r>
              <w:t>None - Spectrum Finance (spf)</w:t>
            </w:r>
          </w:p>
        </w:tc>
      </w:tr>
      <w:tr>
        <w:tc>
          <w:tcPr>
            <w:tcW w:type="dxa" w:w="4320"/>
          </w:tcPr>
          <w:p>
            <w:r>
              <w:t>None - Spectrum Marketplace (spec)</w:t>
            </w:r>
          </w:p>
        </w:tc>
        <w:tc>
          <w:tcPr>
            <w:tcW w:type="dxa" w:w="4320"/>
          </w:tcPr>
          <w:p>
            <w:r>
              <w:t>None - Speed Star JOC (joc)</w:t>
            </w:r>
          </w:p>
        </w:tc>
      </w:tr>
      <w:tr>
        <w:tc>
          <w:tcPr>
            <w:tcW w:type="dxa" w:w="4320"/>
          </w:tcPr>
          <w:p>
            <w:r>
              <w:t>None - Speed Star SPEED (speed)</w:t>
            </w:r>
          </w:p>
        </w:tc>
        <w:tc>
          <w:tcPr>
            <w:tcW w:type="dxa" w:w="4320"/>
          </w:tcPr>
          <w:p>
            <w:r>
              <w:t>None - Speed Star STAR (star)</w:t>
            </w:r>
          </w:p>
        </w:tc>
      </w:tr>
      <w:tr>
        <w:tc>
          <w:tcPr>
            <w:tcW w:type="dxa" w:w="4320"/>
          </w:tcPr>
          <w:p>
            <w:r>
              <w:t>None - Speero (speero)</w:t>
            </w:r>
          </w:p>
        </w:tc>
        <w:tc>
          <w:tcPr>
            <w:tcW w:type="dxa" w:w="4320"/>
          </w:tcPr>
          <w:p>
            <w:r>
              <w:t>None - Anyswap (any)</w:t>
            </w:r>
          </w:p>
        </w:tc>
      </w:tr>
      <w:tr>
        <w:tc>
          <w:tcPr>
            <w:tcW w:type="dxa" w:w="4320"/>
          </w:tcPr>
          <w:p>
            <w:r>
              <w:t>None - Anypad (apad)</w:t>
            </w:r>
          </w:p>
        </w:tc>
        <w:tc>
          <w:tcPr>
            <w:tcW w:type="dxa" w:w="4320"/>
          </w:tcPr>
          <w:p>
            <w:r>
              <w:t>None - Anubit (anb)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StaFi Staked ATOM (ratom)</w:t>
            </w:r>
          </w:p>
        </w:tc>
        <w:tc>
          <w:tcPr>
            <w:tcW w:type="dxa" w:w="4320"/>
          </w:tcPr>
          <w:p>
            <w:r>
              <w:t>None - StaFi Staked BNB (rbnb)</w:t>
            </w:r>
          </w:p>
        </w:tc>
      </w:tr>
      <w:tr>
        <w:tc>
          <w:tcPr>
            <w:tcW w:type="dxa" w:w="4320"/>
          </w:tcPr>
          <w:p>
            <w:r>
              <w:t>None - StaFi Staked MATIC (rmatic)</w:t>
            </w:r>
          </w:p>
        </w:tc>
        <w:tc>
          <w:tcPr>
            <w:tcW w:type="dxa" w:w="4320"/>
          </w:tcPr>
          <w:p>
            <w:r>
              <w:t>None - StaFi Staked SWTH (rswth)</w:t>
            </w:r>
          </w:p>
        </w:tc>
      </w:tr>
      <w:tr>
        <w:tc>
          <w:tcPr>
            <w:tcW w:type="dxa" w:w="4320"/>
          </w:tcPr>
          <w:p>
            <w:r>
              <w:t>None - DogeBonk (dobo)</w:t>
            </w:r>
          </w:p>
        </w:tc>
        <w:tc>
          <w:tcPr>
            <w:tcW w:type="dxa" w:w="4320"/>
          </w:tcPr>
          <w:p>
            <w:r>
              <w:t>None - Antspace (ant)</w:t>
            </w:r>
          </w:p>
        </w:tc>
      </w:tr>
      <w:tr>
        <w:tc>
          <w:tcPr>
            <w:tcW w:type="dxa" w:w="4320"/>
          </w:tcPr>
          <w:p>
            <w:r>
              <w:t>None - Staked Aave Balancer Pool Token (stkabpt)</w:t>
            </w:r>
          </w:p>
        </w:tc>
        <w:tc>
          <w:tcPr>
            <w:tcW w:type="dxa" w:w="4320"/>
          </w:tcPr>
          <w:p>
            <w:r>
              <w:t>None - Staked agEUR (steur)</w:t>
            </w:r>
          </w:p>
        </w:tc>
      </w:tr>
      <w:tr>
        <w:tc>
          <w:tcPr>
            <w:tcW w:type="dxa" w:w="4320"/>
          </w:tcPr>
          <w:p>
            <w:r>
              <w:t>None - AntNetworX (OLD) (antx)</w:t>
            </w:r>
          </w:p>
        </w:tc>
        <w:tc>
          <w:tcPr>
            <w:tcW w:type="dxa" w:w="4320"/>
          </w:tcPr>
          <w:p>
            <w:r>
              <w:t>None - Antmons (ams)</w:t>
            </w:r>
          </w:p>
        </w:tc>
      </w:tr>
      <w:tr>
        <w:tc>
          <w:tcPr>
            <w:tcW w:type="dxa" w:w="4320"/>
          </w:tcPr>
          <w:p>
            <w:r>
              <w:t>None - ANTI GLOBAL WARMING TOKEN ($agw)</w:t>
            </w:r>
          </w:p>
        </w:tc>
        <w:tc>
          <w:tcPr>
            <w:tcW w:type="dxa" w:w="4320"/>
          </w:tcPr>
          <w:p>
            <w:r>
              <w:t>None - Ambra (ambr)</w:t>
            </w:r>
          </w:p>
        </w:tc>
      </w:tr>
      <w:tr>
        <w:tc>
          <w:tcPr>
            <w:tcW w:type="dxa" w:w="4320"/>
          </w:tcPr>
          <w:p>
            <w:r>
              <w:t>None - Stark Inu (starkinu)</w:t>
            </w:r>
          </w:p>
        </w:tc>
        <w:tc>
          <w:tcPr>
            <w:tcW w:type="dxa" w:w="4320"/>
          </w:tcPr>
          <w:p>
            <w:r>
              <w:t>None - StarkMeta (smeta)</w:t>
            </w:r>
          </w:p>
        </w:tc>
      </w:tr>
      <w:tr>
        <w:tc>
          <w:tcPr>
            <w:tcW w:type="dxa" w:w="4320"/>
          </w:tcPr>
          <w:p>
            <w:r>
              <w:t>None - Stark Owl (owl)</w:t>
            </w:r>
          </w:p>
        </w:tc>
        <w:tc>
          <w:tcPr>
            <w:tcW w:type="dxa" w:w="4320"/>
          </w:tcPr>
          <w:p>
            <w:r>
              <w:t>None - StarkPepe (spepe)</w:t>
            </w:r>
          </w:p>
        </w:tc>
      </w:tr>
      <w:tr>
        <w:tc>
          <w:tcPr>
            <w:tcW w:type="dxa" w:w="4320"/>
          </w:tcPr>
          <w:p>
            <w:r>
              <w:t>None - StarLaunch (stars)</w:t>
            </w:r>
          </w:p>
        </w:tc>
        <w:tc>
          <w:tcPr>
            <w:tcW w:type="dxa" w:w="4320"/>
          </w:tcPr>
          <w:p>
            <w:r>
              <w:t>None - Starlay Finance (lay)</w:t>
            </w:r>
          </w:p>
        </w:tc>
      </w:tr>
      <w:tr>
        <w:tc>
          <w:tcPr>
            <w:tcW w:type="dxa" w:w="4320"/>
          </w:tcPr>
          <w:p>
            <w:r>
              <w:t>None - Starlink Program (slk)</w:t>
            </w:r>
          </w:p>
        </w:tc>
        <w:tc>
          <w:tcPr>
            <w:tcW w:type="dxa" w:w="4320"/>
          </w:tcPr>
          <w:p>
            <w:r>
              <w:t>None - Starly (starly)</w:t>
            </w:r>
          </w:p>
        </w:tc>
      </w:tr>
      <w:tr>
        <w:tc>
          <w:tcPr>
            <w:tcW w:type="dxa" w:w="4320"/>
          </w:tcPr>
          <w:p>
            <w:r>
              <w:t>None - StarMon (smon)</w:t>
            </w:r>
          </w:p>
        </w:tc>
        <w:tc>
          <w:tcPr>
            <w:tcW w:type="dxa" w:w="4320"/>
          </w:tcPr>
          <w:p>
            <w:r>
              <w:t>None - Amber Phantom Butterfly (apb)</w:t>
            </w:r>
          </w:p>
        </w:tc>
      </w:tr>
      <w:tr>
        <w:tc>
          <w:tcPr>
            <w:tcW w:type="dxa" w:w="4320"/>
          </w:tcPr>
          <w:p>
            <w:r>
              <w:t>None - Starpad (srp)</w:t>
            </w:r>
          </w:p>
        </w:tc>
        <w:tc>
          <w:tcPr>
            <w:tcW w:type="dxa" w:w="4320"/>
          </w:tcPr>
          <w:p>
            <w:r>
              <w:t>None - STAR QUACKS (quacks)</w:t>
            </w:r>
          </w:p>
        </w:tc>
      </w:tr>
      <w:tr>
        <w:tc>
          <w:tcPr>
            <w:tcW w:type="dxa" w:w="4320"/>
          </w:tcPr>
          <w:p>
            <w:r>
              <w:t>None - Starry (starry)</w:t>
            </w:r>
          </w:p>
        </w:tc>
        <w:tc>
          <w:tcPr>
            <w:tcW w:type="dxa" w:w="4320"/>
          </w:tcPr>
          <w:p>
            <w:r>
              <w:t>None - StarSharks (sss)</w:t>
            </w:r>
          </w:p>
        </w:tc>
      </w:tr>
      <w:tr>
        <w:tc>
          <w:tcPr>
            <w:tcW w:type="dxa" w:w="4320"/>
          </w:tcPr>
          <w:p>
            <w:r>
              <w:t>None - Amazy (azy)</w:t>
            </w:r>
          </w:p>
        </w:tc>
        <w:tc>
          <w:tcPr>
            <w:tcW w:type="dxa" w:w="4320"/>
          </w:tcPr>
          <w:p>
            <w:r>
              <w:t>None - Amazon Tokenized Stock Defichain (damzn)</w:t>
            </w:r>
          </w:p>
        </w:tc>
      </w:tr>
      <w:tr>
        <w:tc>
          <w:tcPr>
            <w:tcW w:type="dxa" w:w="4320"/>
          </w:tcPr>
          <w:p>
            <w:r>
              <w:t>None - AmazingTeamDAO (amazingteam)</w:t>
            </w:r>
          </w:p>
        </w:tc>
        <w:tc>
          <w:tcPr>
            <w:tcW w:type="dxa" w:w="4320"/>
          </w:tcPr>
          <w:p>
            <w:r>
              <w:t>None - AmazeToken (amt)</w:t>
            </w:r>
          </w:p>
        </w:tc>
      </w:tr>
      <w:tr>
        <w:tc>
          <w:tcPr>
            <w:tcW w:type="dxa" w:w="4320"/>
          </w:tcPr>
          <w:p>
            <w:r>
              <w:t>None - Step Hero (hero)</w:t>
            </w:r>
          </w:p>
        </w:tc>
        <w:tc>
          <w:tcPr>
            <w:tcW w:type="dxa" w:w="4320"/>
          </w:tcPr>
          <w:p>
            <w:r>
              <w:t>None - StereoAI (stai)</w:t>
            </w:r>
          </w:p>
        </w:tc>
      </w:tr>
      <w:tr>
        <w:tc>
          <w:tcPr>
            <w:tcW w:type="dxa" w:w="4320"/>
          </w:tcPr>
          <w:p>
            <w:r>
              <w:t>None - Sterling Finance (str)</w:t>
            </w:r>
          </w:p>
        </w:tc>
        <w:tc>
          <w:tcPr>
            <w:tcW w:type="dxa" w:w="4320"/>
          </w:tcPr>
          <w:p>
            <w:r>
              <w:t>None - AMAUROT (ama)</w:t>
            </w:r>
          </w:p>
        </w:tc>
      </w:tr>
      <w:tr>
        <w:tc>
          <w:tcPr>
            <w:tcW w:type="dxa" w:w="4320"/>
          </w:tcPr>
          <w:p>
            <w:r>
              <w:t>None - Stilton (stilt)</w:t>
            </w:r>
          </w:p>
        </w:tc>
        <w:tc>
          <w:tcPr>
            <w:tcW w:type="dxa" w:w="4320"/>
          </w:tcPr>
          <w:p>
            <w:r>
              <w:t>None - AlphaKEK.AI (aikek)</w:t>
            </w:r>
          </w:p>
        </w:tc>
      </w:tr>
      <w:tr>
        <w:tc>
          <w:tcPr>
            <w:tcW w:type="dxa" w:w="4320"/>
          </w:tcPr>
          <w:p>
            <w:r>
              <w:t>None - stkATOM (stkatom)</w:t>
            </w:r>
          </w:p>
        </w:tc>
        <w:tc>
          <w:tcPr>
            <w:tcW w:type="dxa" w:w="4320"/>
          </w:tcPr>
          <w:p>
            <w:r>
              <w:t>None - Stkd SCRT (stkd)</w:t>
            </w:r>
          </w:p>
        </w:tc>
      </w:tr>
      <w:tr>
        <w:tc>
          <w:tcPr>
            <w:tcW w:type="dxa" w:w="4320"/>
          </w:tcPr>
          <w:p>
            <w:r>
              <w:t>None - alphAI (αai)</w:t>
            </w:r>
          </w:p>
        </w:tc>
        <w:tc>
          <w:tcPr>
            <w:tcW w:type="dxa" w:w="4320"/>
          </w:tcPr>
          <w:p>
            <w:r>
              <w:t>None - Alpha Gardeners (ag)</w:t>
            </w:r>
          </w:p>
        </w:tc>
      </w:tr>
      <w:tr>
        <w:tc>
          <w:tcPr>
            <w:tcW w:type="dxa" w:w="4320"/>
          </w:tcPr>
          <w:p>
            <w:r>
              <w:t>None - stoicDAO (zeta)</w:t>
            </w:r>
          </w:p>
        </w:tc>
        <w:tc>
          <w:tcPr>
            <w:tcW w:type="dxa" w:w="4320"/>
          </w:tcPr>
          <w:p>
            <w:r>
              <w:t>None - Alpha Coin (alpha)</w:t>
            </w:r>
          </w:p>
        </w:tc>
      </w:tr>
      <w:tr>
        <w:tc>
          <w:tcPr>
            <w:tcW w:type="dxa" w:w="4320"/>
          </w:tcPr>
          <w:p>
            <w:r>
              <w:t>None - STON (ston)</w:t>
            </w:r>
          </w:p>
        </w:tc>
        <w:tc>
          <w:tcPr>
            <w:tcW w:type="dxa" w:w="4320"/>
          </w:tcPr>
          <w:p>
            <w:r>
              <w:t>None - STONED (stoned)</w:t>
            </w:r>
          </w:p>
        </w:tc>
      </w:tr>
      <w:tr>
        <w:tc>
          <w:tcPr>
            <w:tcW w:type="dxa" w:w="4320"/>
          </w:tcPr>
          <w:p>
            <w:r>
              <w:t>None - StonkMemeMan (stonks)</w:t>
            </w:r>
          </w:p>
        </w:tc>
        <w:tc>
          <w:tcPr>
            <w:tcW w:type="dxa" w:w="4320"/>
          </w:tcPr>
          <w:p>
            <w:r>
              <w:t>None - STONKS (stonks)</w:t>
            </w:r>
          </w:p>
        </w:tc>
      </w:tr>
      <w:tr>
        <w:tc>
          <w:tcPr>
            <w:tcW w:type="dxa" w:w="4320"/>
          </w:tcPr>
          <w:p>
            <w:r>
              <w:t>None - sTONks (stonks)</w:t>
            </w:r>
          </w:p>
        </w:tc>
        <w:tc>
          <w:tcPr>
            <w:tcW w:type="dxa" w:w="4320"/>
          </w:tcPr>
          <w:p>
            <w:r>
              <w:t>None - Stonks Bot ($stonks)</w:t>
            </w:r>
          </w:p>
        </w:tc>
      </w:tr>
      <w:tr>
        <w:tc>
          <w:tcPr>
            <w:tcW w:type="dxa" w:w="4320"/>
          </w:tcPr>
          <w:p>
            <w:r>
              <w:t>None - STONKSDAO (stonks)</w:t>
            </w:r>
          </w:p>
        </w:tc>
        <w:tc>
          <w:tcPr>
            <w:tcW w:type="dxa" w:w="4320"/>
          </w:tcPr>
          <w:p>
            <w:r>
              <w:t>None - StopElon (stopelon)</w:t>
            </w:r>
          </w:p>
        </w:tc>
      </w:tr>
      <w:tr>
        <w:tc>
          <w:tcPr>
            <w:tcW w:type="dxa" w:w="4320"/>
          </w:tcPr>
          <w:p>
            <w:r>
              <w:t>None - StorageChain (wstor)</w:t>
            </w:r>
          </w:p>
        </w:tc>
        <w:tc>
          <w:tcPr>
            <w:tcW w:type="dxa" w:w="4320"/>
          </w:tcPr>
          <w:p>
            <w:r>
              <w:t>None - Storepay (spc)</w:t>
            </w:r>
          </w:p>
        </w:tc>
      </w:tr>
      <w:tr>
        <w:tc>
          <w:tcPr>
            <w:tcW w:type="dxa" w:w="4320"/>
          </w:tcPr>
          <w:p>
            <w:r>
              <w:t>None - Storex (strx)</w:t>
            </w:r>
          </w:p>
        </w:tc>
        <w:tc>
          <w:tcPr>
            <w:tcW w:type="dxa" w:w="4320"/>
          </w:tcPr>
          <w:p>
            <w:r>
              <w:t>None - Alpha Bot Calls (abc)</w:t>
            </w:r>
          </w:p>
        </w:tc>
      </w:tr>
      <w:tr>
        <w:tc>
          <w:tcPr>
            <w:tcW w:type="dxa" w:w="4320"/>
          </w:tcPr>
          <w:p>
            <w:r>
              <w:t>None - Alphabet (alphabet)</w:t>
            </w:r>
          </w:p>
        </w:tc>
        <w:tc>
          <w:tcPr>
            <w:tcW w:type="dxa" w:w="4320"/>
          </w:tcPr>
          <w:p>
            <w:r>
              <w:t>None - Storm (storm)</w:t>
            </w:r>
          </w:p>
        </w:tc>
      </w:tr>
      <w:tr>
        <w:tc>
          <w:tcPr>
            <w:tcW w:type="dxa" w:w="4320"/>
          </w:tcPr>
          <w:p>
            <w:r>
              <w:t>None - Storm Warfare (jan)</w:t>
            </w:r>
          </w:p>
        </w:tc>
        <w:tc>
          <w:tcPr>
            <w:tcW w:type="dxa" w:w="4320"/>
          </w:tcPr>
          <w:p>
            <w:r>
              <w:t>None - Alphabet (alt)</w:t>
            </w:r>
          </w:p>
        </w:tc>
      </w:tr>
      <w:tr>
        <w:tc>
          <w:tcPr>
            <w:tcW w:type="dxa" w:w="4320"/>
          </w:tcPr>
          <w:p>
            <w:r>
              <w:t>None - Story (story)</w:t>
            </w:r>
          </w:p>
        </w:tc>
        <w:tc>
          <w:tcPr>
            <w:tcW w:type="dxa" w:w="4320"/>
          </w:tcPr>
          <w:p>
            <w:r>
              <w:t>None - Alon Mars (alonmars)</w:t>
            </w:r>
          </w:p>
        </w:tc>
      </w:tr>
      <w:tr>
        <w:tc>
          <w:tcPr>
            <w:tcW w:type="dxa" w:w="4320"/>
          </w:tcPr>
          <w:p>
            <w:r>
              <w:t>None - Almira Wallet (almr)</w:t>
            </w:r>
          </w:p>
        </w:tc>
        <w:tc>
          <w:tcPr>
            <w:tcW w:type="dxa" w:w="4320"/>
          </w:tcPr>
          <w:p>
            <w:r>
              <w:t>None - Ally (aly)</w:t>
            </w:r>
          </w:p>
        </w:tc>
      </w:tr>
      <w:tr>
        <w:tc>
          <w:tcPr>
            <w:tcW w:type="dxa" w:w="4320"/>
          </w:tcPr>
          <w:p>
            <w:r>
              <w:t>None - Aleph.im (Wormhole) (aleph)</w:t>
            </w:r>
          </w:p>
        </w:tc>
        <w:tc>
          <w:tcPr>
            <w:tcW w:type="dxa" w:w="4320"/>
          </w:tcPr>
          <w:p>
            <w:r>
              <w:t>None - Alea (alea)</w:t>
            </w:r>
          </w:p>
        </w:tc>
      </w:tr>
      <w:tr>
        <w:tc>
          <w:tcPr>
            <w:tcW w:type="dxa" w:w="4320"/>
          </w:tcPr>
          <w:p>
            <w:r>
              <w:t>None - Stratum Exchange (strat)</w:t>
            </w:r>
          </w:p>
        </w:tc>
        <w:tc>
          <w:tcPr>
            <w:tcW w:type="dxa" w:w="4320"/>
          </w:tcPr>
          <w:p>
            <w:r>
              <w:t>None - Alchemix ETH (aleth)</w:t>
            </w:r>
          </w:p>
        </w:tc>
      </w:tr>
      <w:tr>
        <w:tc>
          <w:tcPr>
            <w:tcW w:type="dxa" w:w="4320"/>
          </w:tcPr>
          <w:p>
            <w:r>
              <w:t>None - STRCH Token (strch)</w:t>
            </w:r>
          </w:p>
        </w:tc>
        <w:tc>
          <w:tcPr>
            <w:tcW w:type="dxa" w:w="4320"/>
          </w:tcPr>
          <w:p>
            <w:r>
              <w:t>None - Streakk Chain (stkc)</w:t>
            </w:r>
          </w:p>
        </w:tc>
      </w:tr>
      <w:tr>
        <w:tc>
          <w:tcPr>
            <w:tcW w:type="dxa" w:w="4320"/>
          </w:tcPr>
          <w:p>
            <w:r>
              <w:t>None - StreamCoin (strm)</w:t>
            </w:r>
          </w:p>
        </w:tc>
        <w:tc>
          <w:tcPr>
            <w:tcW w:type="dxa" w:w="4320"/>
          </w:tcPr>
          <w:p>
            <w:r>
              <w:t>None - Streamer Inu (streamerinu)</w:t>
            </w:r>
          </w:p>
        </w:tc>
      </w:tr>
      <w:tr>
        <w:tc>
          <w:tcPr>
            <w:tcW w:type="dxa" w:w="4320"/>
          </w:tcPr>
          <w:p>
            <w:r>
              <w:t>None - SwissCheese (swch)</w:t>
            </w:r>
          </w:p>
        </w:tc>
        <w:tc>
          <w:tcPr>
            <w:tcW w:type="dxa" w:w="4320"/>
          </w:tcPr>
          <w:p>
            <w:r>
              <w:t>None - ALBEDO (albedo)</w:t>
            </w:r>
          </w:p>
        </w:tc>
      </w:tr>
      <w:tr>
        <w:tc>
          <w:tcPr>
            <w:tcW w:type="dxa" w:w="4320"/>
          </w:tcPr>
          <w:p>
            <w:r>
              <w:t>None - Switch Token (switch)</w:t>
            </w:r>
          </w:p>
        </w:tc>
        <w:tc>
          <w:tcPr>
            <w:tcW w:type="dxa" w:w="4320"/>
          </w:tcPr>
          <w:p>
            <w:r>
              <w:t>None - Alaya (atp)</w:t>
            </w:r>
          </w:p>
        </w:tc>
      </w:tr>
      <w:tr>
        <w:tc>
          <w:tcPr>
            <w:tcW w:type="dxa" w:w="4320"/>
          </w:tcPr>
          <w:p>
            <w:r>
              <w:t>None - Sword and Magic World (swo)</w:t>
            </w:r>
          </w:p>
        </w:tc>
        <w:tc>
          <w:tcPr>
            <w:tcW w:type="dxa" w:w="4320"/>
          </w:tcPr>
          <w:p>
            <w:r>
              <w:t>None - Sword Bot (sword)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Sword BSC Token (swdb)</w:t>
            </w:r>
          </w:p>
        </w:tc>
        <w:tc>
          <w:tcPr>
            <w:tcW w:type="dxa" w:w="4320"/>
          </w:tcPr>
          <w:p>
            <w:r>
              <w:t>None - Swot AI (swot)</w:t>
            </w:r>
          </w:p>
        </w:tc>
      </w:tr>
      <w:tr>
        <w:tc>
          <w:tcPr>
            <w:tcW w:type="dxa" w:w="4320"/>
          </w:tcPr>
          <w:p>
            <w:r>
              <w:t>None - SWTCoin (swat)</w:t>
            </w:r>
          </w:p>
        </w:tc>
        <w:tc>
          <w:tcPr>
            <w:tcW w:type="dxa" w:w="4320"/>
          </w:tcPr>
          <w:p>
            <w:r>
              <w:t>None - Swerve.fi USD (swusd)</w:t>
            </w:r>
          </w:p>
        </w:tc>
      </w:tr>
      <w:tr>
        <w:tc>
          <w:tcPr>
            <w:tcW w:type="dxa" w:w="4320"/>
          </w:tcPr>
          <w:p>
            <w:r>
              <w:t>None - Swych (swych)</w:t>
            </w:r>
          </w:p>
        </w:tc>
        <w:tc>
          <w:tcPr>
            <w:tcW w:type="dxa" w:w="4320"/>
          </w:tcPr>
          <w:p>
            <w:r>
              <w:t>None - SWYP Foundation (swyp)</w:t>
            </w:r>
          </w:p>
        </w:tc>
      </w:tr>
      <w:tr>
        <w:tc>
          <w:tcPr>
            <w:tcW w:type="dxa" w:w="4320"/>
          </w:tcPr>
          <w:p>
            <w:r>
              <w:t>None - Alan Musk (musk)</w:t>
            </w:r>
          </w:p>
        </w:tc>
        <w:tc>
          <w:tcPr>
            <w:tcW w:type="dxa" w:w="4320"/>
          </w:tcPr>
          <w:p>
            <w:r>
              <w:t>None - SX Network (sx)</w:t>
            </w:r>
          </w:p>
        </w:tc>
      </w:tr>
      <w:tr>
        <w:tc>
          <w:tcPr>
            <w:tcW w:type="dxa" w:w="4320"/>
          </w:tcPr>
          <w:p>
            <w:r>
              <w:t>None - SX Network Bridged USDC (SX Network) (usdc)</w:t>
            </w:r>
          </w:p>
        </w:tc>
        <w:tc>
          <w:tcPr>
            <w:tcW w:type="dxa" w:w="4320"/>
          </w:tcPr>
          <w:p>
            <w:r>
              <w:t>None - Sybulls (sybl)</w:t>
            </w:r>
          </w:p>
        </w:tc>
      </w:tr>
      <w:tr>
        <w:tc>
          <w:tcPr>
            <w:tcW w:type="dxa" w:w="4320"/>
          </w:tcPr>
          <w:p>
            <w:r>
              <w:t>None - AI Surf (aisc)</w:t>
            </w:r>
          </w:p>
        </w:tc>
        <w:tc>
          <w:tcPr>
            <w:tcW w:type="dxa" w:w="4320"/>
          </w:tcPr>
          <w:p>
            <w:r>
              <w:t>None - Symbol (xym)</w:t>
            </w:r>
          </w:p>
        </w:tc>
      </w:tr>
      <w:tr>
        <w:tc>
          <w:tcPr>
            <w:tcW w:type="dxa" w:w="4320"/>
          </w:tcPr>
          <w:p>
            <w:r>
              <w:t>None - Symmetry Solana LSD Fund (ysol)</w:t>
            </w:r>
          </w:p>
        </w:tc>
        <w:tc>
          <w:tcPr>
            <w:tcW w:type="dxa" w:w="4320"/>
          </w:tcPr>
          <w:p>
            <w:r>
              <w:t>None - SymVerse (sym)</w:t>
            </w:r>
          </w:p>
        </w:tc>
      </w:tr>
      <w:tr>
        <w:tc>
          <w:tcPr>
            <w:tcW w:type="dxa" w:w="4320"/>
          </w:tcPr>
          <w:p>
            <w:r>
              <w:t>None - AISignal (aisig)</w:t>
            </w:r>
          </w:p>
        </w:tc>
        <w:tc>
          <w:tcPr>
            <w:tcW w:type="dxa" w:w="4320"/>
          </w:tcPr>
          <w:p>
            <w:r>
              <w:t>None - Synapse Bridged USDC (Canto) (usdc)</w:t>
            </w:r>
          </w:p>
        </w:tc>
      </w:tr>
      <w:tr>
        <w:tc>
          <w:tcPr>
            <w:tcW w:type="dxa" w:w="4320"/>
          </w:tcPr>
          <w:p>
            <w:r>
              <w:t>None - Synapse Bridged USDC (Elastos) (usdc)</w:t>
            </w:r>
          </w:p>
        </w:tc>
        <w:tc>
          <w:tcPr>
            <w:tcW w:type="dxa" w:w="4320"/>
          </w:tcPr>
          <w:p>
            <w:r>
              <w:t>None - Synapse Bridged USDC (Klaytn) (usdc)</w:t>
            </w:r>
          </w:p>
        </w:tc>
      </w:tr>
      <w:tr>
        <w:tc>
          <w:tcPr>
            <w:tcW w:type="dxa" w:w="4320"/>
          </w:tcPr>
          <w:p>
            <w:r>
              <w:t>None - AiShiba (shibai)</w:t>
            </w:r>
          </w:p>
        </w:tc>
        <w:tc>
          <w:tcPr>
            <w:tcW w:type="dxa" w:w="4320"/>
          </w:tcPr>
          <w:p>
            <w:r>
              <w:t>None - Synapse Network (zksnp)</w:t>
            </w:r>
          </w:p>
        </w:tc>
      </w:tr>
      <w:tr>
        <w:tc>
          <w:tcPr>
            <w:tcW w:type="dxa" w:w="4320"/>
          </w:tcPr>
          <w:p>
            <w:r>
              <w:t>None - Synaptic AI (synapticai)</w:t>
            </w:r>
          </w:p>
        </w:tc>
        <w:tc>
          <w:tcPr>
            <w:tcW w:type="dxa" w:w="4320"/>
          </w:tcPr>
          <w:p>
            <w:r>
              <w:t>None - Synatra Staked SOL (ysol)</w:t>
            </w:r>
          </w:p>
        </w:tc>
      </w:tr>
      <w:tr>
        <w:tc>
          <w:tcPr>
            <w:tcW w:type="dxa" w:w="4320"/>
          </w:tcPr>
          <w:p>
            <w:r>
              <w:t>None - Synchrony (scy)</w:t>
            </w:r>
          </w:p>
        </w:tc>
        <w:tc>
          <w:tcPr>
            <w:tcW w:type="dxa" w:w="4320"/>
          </w:tcPr>
          <w:p>
            <w:r>
              <w:t>None - Lista Staked BNB (slisbnb)</w:t>
            </w:r>
          </w:p>
        </w:tc>
      </w:tr>
      <w:tr>
        <w:tc>
          <w:tcPr>
            <w:tcW w:type="dxa" w:w="4320"/>
          </w:tcPr>
          <w:p>
            <w:r>
              <w:t>None - AirTnT (airtnt)</w:t>
            </w:r>
          </w:p>
        </w:tc>
        <w:tc>
          <w:tcPr>
            <w:tcW w:type="dxa" w:w="4320"/>
          </w:tcPr>
          <w:p>
            <w:r>
              <w:t>None - AirNFT (airt)</w:t>
            </w:r>
          </w:p>
        </w:tc>
      </w:tr>
      <w:tr>
        <w:tc>
          <w:tcPr>
            <w:tcW w:type="dxa" w:w="4320"/>
          </w:tcPr>
          <w:p>
            <w:r>
              <w:t>None - MOBLAND (synr)</w:t>
            </w:r>
          </w:p>
        </w:tc>
        <w:tc>
          <w:tcPr>
            <w:tcW w:type="dxa" w:w="4320"/>
          </w:tcPr>
          <w:p>
            <w:r>
              <w:t>None - Synergy Crystal (crs)</w:t>
            </w:r>
          </w:p>
        </w:tc>
      </w:tr>
      <w:tr>
        <w:tc>
          <w:tcPr>
            <w:tcW w:type="dxa" w:w="4320"/>
          </w:tcPr>
          <w:p>
            <w:r>
              <w:t>None - Synergy Diamonds (dia)</w:t>
            </w:r>
          </w:p>
        </w:tc>
        <w:tc>
          <w:tcPr>
            <w:tcW w:type="dxa" w:w="4320"/>
          </w:tcPr>
          <w:p>
            <w:r>
              <w:t>None - Synergy Land Token (sng)</w:t>
            </w:r>
          </w:p>
        </w:tc>
      </w:tr>
      <w:tr>
        <w:tc>
          <w:tcPr>
            <w:tcW w:type="dxa" w:w="4320"/>
          </w:tcPr>
          <w:p>
            <w:r>
              <w:t>None - AiRealm Tech (airm)</w:t>
            </w:r>
          </w:p>
        </w:tc>
        <w:tc>
          <w:tcPr>
            <w:tcW w:type="dxa" w:w="4320"/>
          </w:tcPr>
          <w:p>
            <w:r>
              <w:t>None - Synonym Finance (syno)</w:t>
            </w:r>
          </w:p>
        </w:tc>
      </w:tr>
      <w:tr>
        <w:tc>
          <w:tcPr>
            <w:tcW w:type="dxa" w:w="4320"/>
          </w:tcPr>
          <w:p>
            <w:r>
              <w:t>None - Synthetic USD (xusd)</w:t>
            </w:r>
          </w:p>
        </w:tc>
        <w:tc>
          <w:tcPr>
            <w:tcW w:type="dxa" w:w="4320"/>
          </w:tcPr>
          <w:p>
            <w:r>
              <w:t>None - AirBot (airbot)</w:t>
            </w:r>
          </w:p>
        </w:tc>
      </w:tr>
      <w:tr>
        <w:tc>
          <w:tcPr>
            <w:tcW w:type="dxa" w:w="4320"/>
          </w:tcPr>
          <w:p>
            <w:r>
              <w:t>None - TEDDY BEAR (bear)</w:t>
            </w:r>
          </w:p>
        </w:tc>
        <w:tc>
          <w:tcPr>
            <w:tcW w:type="dxa" w:w="4320"/>
          </w:tcPr>
          <w:p>
            <w:r>
              <w:t>None - Teddy Bear INU (tbi)</w:t>
            </w:r>
          </w:p>
        </w:tc>
      </w:tr>
      <w:tr>
        <w:tc>
          <w:tcPr>
            <w:tcW w:type="dxa" w:w="4320"/>
          </w:tcPr>
          <w:p>
            <w:r>
              <w:t>None - Teddy Dollar (tsd)</w:t>
            </w:r>
          </w:p>
        </w:tc>
        <w:tc>
          <w:tcPr>
            <w:tcW w:type="dxa" w:w="4320"/>
          </w:tcPr>
          <w:p>
            <w:r>
              <w:t>None - TeddySwap (tedy)</w:t>
            </w:r>
          </w:p>
        </w:tc>
      </w:tr>
      <w:tr>
        <w:tc>
          <w:tcPr>
            <w:tcW w:type="dxa" w:w="4320"/>
          </w:tcPr>
          <w:p>
            <w:r>
              <w:t>None - tehBag (bag)</w:t>
            </w:r>
          </w:p>
        </w:tc>
        <w:tc>
          <w:tcPr>
            <w:tcW w:type="dxa" w:w="4320"/>
          </w:tcPr>
          <w:p>
            <w:r>
              <w:t>None - AI PIN (ai)</w:t>
            </w:r>
          </w:p>
        </w:tc>
      </w:tr>
      <w:tr>
        <w:tc>
          <w:tcPr>
            <w:tcW w:type="dxa" w:w="4320"/>
          </w:tcPr>
          <w:p>
            <w:r>
              <w:t>None - Teh Golden One (gold 1)</w:t>
            </w:r>
          </w:p>
        </w:tc>
        <w:tc>
          <w:tcPr>
            <w:tcW w:type="dxa" w:w="4320"/>
          </w:tcPr>
          <w:p>
            <w:r>
              <w:t>None - Teia DAO (teia)</w:t>
            </w:r>
          </w:p>
        </w:tc>
      </w:tr>
      <w:tr>
        <w:tc>
          <w:tcPr>
            <w:tcW w:type="dxa" w:w="4320"/>
          </w:tcPr>
          <w:p>
            <w:r>
              <w:t>None - TEL3 (tel3)</w:t>
            </w:r>
          </w:p>
        </w:tc>
        <w:tc>
          <w:tcPr>
            <w:tcW w:type="dxa" w:w="4320"/>
          </w:tcPr>
          <w:p>
            <w:r>
              <w:t>None - AiMage Tools (aimage)</w:t>
            </w:r>
          </w:p>
        </w:tc>
      </w:tr>
      <w:tr>
        <w:tc>
          <w:tcPr>
            <w:tcW w:type="dxa" w:w="4320"/>
          </w:tcPr>
          <w:p>
            <w:r>
              <w:t>None - HYPE (hype)</w:t>
            </w:r>
          </w:p>
        </w:tc>
        <w:tc>
          <w:tcPr>
            <w:tcW w:type="dxa" w:w="4320"/>
          </w:tcPr>
          <w:p>
            <w:r>
              <w:t>None - TeleBucks (teleb)</w:t>
            </w:r>
          </w:p>
        </w:tc>
      </w:tr>
      <w:tr>
        <w:tc>
          <w:tcPr>
            <w:tcW w:type="dxa" w:w="4320"/>
          </w:tcPr>
          <w:p>
            <w:r>
              <w:t>None - X GF (xgf)</w:t>
            </w:r>
          </w:p>
        </w:tc>
        <w:tc>
          <w:tcPr>
            <w:tcW w:type="dxa" w:w="4320"/>
          </w:tcPr>
          <w:p>
            <w:r>
              <w:t>None - Xgold Coin (xgold)</w:t>
            </w:r>
          </w:p>
        </w:tc>
      </w:tr>
      <w:tr>
        <w:tc>
          <w:tcPr>
            <w:tcW w:type="dxa" w:w="4320"/>
          </w:tcPr>
          <w:p>
            <w:r>
              <w:t>None - X-GPT (xgpt)</w:t>
            </w:r>
          </w:p>
        </w:tc>
        <w:tc>
          <w:tcPr>
            <w:tcW w:type="dxa" w:w="4320"/>
          </w:tcPr>
          <w:p>
            <w:r>
              <w:t>None - xHashtag (xtag)</w:t>
            </w:r>
          </w:p>
        </w:tc>
      </w:tr>
      <w:tr>
        <w:tc>
          <w:tcPr>
            <w:tcW w:type="dxa" w:w="4320"/>
          </w:tcPr>
          <w:p>
            <w:r>
              <w:t>None - Xidar (ida)</w:t>
            </w:r>
          </w:p>
        </w:tc>
        <w:tc>
          <w:tcPr>
            <w:tcW w:type="dxa" w:w="4320"/>
          </w:tcPr>
          <w:p>
            <w:r>
              <w:t>None - Xiden (xden)</w:t>
            </w:r>
          </w:p>
        </w:tc>
      </w:tr>
      <w:tr>
        <w:tc>
          <w:tcPr>
            <w:tcW w:type="dxa" w:w="4320"/>
          </w:tcPr>
          <w:p>
            <w:r>
              <w:t>None - Xidol.tech (xid)</w:t>
            </w:r>
          </w:p>
        </w:tc>
        <w:tc>
          <w:tcPr>
            <w:tcW w:type="dxa" w:w="4320"/>
          </w:tcPr>
          <w:p>
            <w:r>
              <w:t>None - Year of the Dragon (yod)</w:t>
            </w:r>
          </w:p>
        </w:tc>
      </w:tr>
      <w:tr>
        <w:tc>
          <w:tcPr>
            <w:tcW w:type="dxa" w:w="4320"/>
          </w:tcPr>
          <w:p>
            <w:r>
              <w:t>None - Yellow Team (yellow)</w:t>
            </w:r>
          </w:p>
        </w:tc>
        <w:tc>
          <w:tcPr>
            <w:tcW w:type="dxa" w:w="4320"/>
          </w:tcPr>
          <w:p>
            <w:r>
              <w:t>None - Yelo Cat (yelo)</w:t>
            </w:r>
          </w:p>
        </w:tc>
      </w:tr>
      <w:tr>
        <w:tc>
          <w:tcPr>
            <w:tcW w:type="dxa" w:w="4320"/>
          </w:tcPr>
          <w:p>
            <w:r>
              <w:t>None - YENTEN (ytn)</w:t>
            </w:r>
          </w:p>
        </w:tc>
        <w:tc>
          <w:tcPr>
            <w:tcW w:type="dxa" w:w="4320"/>
          </w:tcPr>
          <w:p>
            <w:r>
              <w:t>None - Yes (yesgo)</w:t>
            </w:r>
          </w:p>
        </w:tc>
      </w:tr>
      <w:tr>
        <w:tc>
          <w:tcPr>
            <w:tcW w:type="dxa" w:w="4320"/>
          </w:tcPr>
          <w:p>
            <w:r>
              <w:t>None - YES (yes)</w:t>
            </w:r>
          </w:p>
        </w:tc>
        <w:tc>
          <w:tcPr>
            <w:tcW w:type="dxa" w:w="4320"/>
          </w:tcPr>
          <w:p>
            <w:r>
              <w:t>None - Yesports (yesp)</w:t>
            </w:r>
          </w:p>
        </w:tc>
      </w:tr>
      <w:tr>
        <w:tc>
          <w:tcPr>
            <w:tcW w:type="dxa" w:w="4320"/>
          </w:tcPr>
          <w:p>
            <w:r>
              <w:t>None - Yes World (yes)</w:t>
            </w:r>
          </w:p>
        </w:tc>
        <w:tc>
          <w:tcPr>
            <w:tcW w:type="dxa" w:w="4320"/>
          </w:tcPr>
          <w:p>
            <w:r>
              <w:t>None - Yeti (yeti)</w:t>
            </w:r>
          </w:p>
        </w:tc>
      </w:tr>
      <w:tr>
        <w:tc>
          <w:tcPr>
            <w:tcW w:type="dxa" w:w="4320"/>
          </w:tcPr>
          <w:p>
            <w:r>
              <w:t>None - YFIONE (yfo)</w:t>
            </w:r>
          </w:p>
        </w:tc>
        <w:tc>
          <w:tcPr>
            <w:tcW w:type="dxa" w:w="4320"/>
          </w:tcPr>
          <w:p>
            <w:r>
              <w:t>None - YFI yVault (yvyfi)</w:t>
            </w:r>
          </w:p>
        </w:tc>
      </w:tr>
      <w:tr>
        <w:tc>
          <w:tcPr>
            <w:tcW w:type="dxa" w:w="4320"/>
          </w:tcPr>
          <w:p>
            <w:r>
              <w:t>None - Your Futures Exchange (yfx)</w:t>
            </w:r>
          </w:p>
        </w:tc>
        <w:tc>
          <w:tcPr>
            <w:tcW w:type="dxa" w:w="4320"/>
          </w:tcPr>
          <w:p>
            <w:r>
              <w:t>None - YieldBlox (ybx)</w:t>
            </w:r>
          </w:p>
        </w:tc>
      </w:tr>
      <w:tr>
        <w:tc>
          <w:tcPr>
            <w:tcW w:type="dxa" w:w="4320"/>
          </w:tcPr>
          <w:p>
            <w:r>
              <w:t>None - YieldETH (Sommelier) (yieldeth)</w:t>
            </w:r>
          </w:p>
        </w:tc>
        <w:tc>
          <w:tcPr>
            <w:tcW w:type="dxa" w:w="4320"/>
          </w:tcPr>
          <w:p>
            <w:r>
              <w:t>None - YieldFarming Index (yfx)</w:t>
            </w:r>
          </w:p>
        </w:tc>
      </w:tr>
      <w:tr>
        <w:tc>
          <w:tcPr>
            <w:tcW w:type="dxa" w:w="4320"/>
          </w:tcPr>
          <w:p>
            <w:r>
              <w:t>None - Yield Finance (yieldx)</w:t>
            </w:r>
          </w:p>
        </w:tc>
        <w:tc>
          <w:tcPr>
            <w:tcW w:type="dxa" w:w="4320"/>
          </w:tcPr>
          <w:p>
            <w:r>
              <w:t>None - Yieldly (yldy)</w:t>
            </w:r>
          </w:p>
        </w:tc>
      </w:tr>
      <w:tr>
        <w:tc>
          <w:tcPr>
            <w:tcW w:type="dxa" w:w="4320"/>
          </w:tcPr>
          <w:p>
            <w:r>
              <w:t>None - Yield Magnet (magnet)</w:t>
            </w:r>
          </w:p>
        </w:tc>
        <w:tc>
          <w:tcPr>
            <w:tcW w:type="dxa" w:w="4320"/>
          </w:tcPr>
          <w:p>
            <w:r>
              <w:t>None - Yield Yak AVAX (yyavax)</w:t>
            </w:r>
          </w:p>
        </w:tc>
      </w:tr>
      <w:tr>
        <w:tc>
          <w:tcPr>
            <w:tcW w:type="dxa" w:w="4320"/>
          </w:tcPr>
          <w:p>
            <w:r>
              <w:t>None - Yisu (Ordinals) (yisu)</w:t>
            </w:r>
          </w:p>
        </w:tc>
        <w:tc>
          <w:tcPr>
            <w:tcW w:type="dxa" w:w="4320"/>
          </w:tcPr>
          <w:p>
            <w:r>
              <w:t>None - YoCash (ych)</w:t>
            </w:r>
          </w:p>
        </w:tc>
      </w:tr>
      <w:tr>
        <w:tc>
          <w:tcPr>
            <w:tcW w:type="dxa" w:w="4320"/>
          </w:tcPr>
          <w:p>
            <w:r>
              <w:t>None - Yocoin (yoc)</w:t>
            </w:r>
          </w:p>
        </w:tc>
        <w:tc>
          <w:tcPr>
            <w:tcW w:type="dxa" w:w="4320"/>
          </w:tcPr>
          <w:p>
            <w:r>
              <w:t>None - YocoinYOCO (yoco)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Yoda Coin Swap (jedals)</w:t>
            </w:r>
          </w:p>
        </w:tc>
        <w:tc>
          <w:tcPr>
            <w:tcW w:type="dxa" w:w="4320"/>
          </w:tcPr>
          <w:p>
            <w:r>
              <w:t>None - YOJ (yoj)</w:t>
            </w:r>
          </w:p>
        </w:tc>
      </w:tr>
      <w:tr>
        <w:tc>
          <w:tcPr>
            <w:tcW w:type="dxa" w:w="4320"/>
          </w:tcPr>
          <w:p>
            <w:r>
              <w:t>None - YokaiSwap (yok)</w:t>
            </w:r>
          </w:p>
        </w:tc>
        <w:tc>
          <w:tcPr>
            <w:tcW w:type="dxa" w:w="4320"/>
          </w:tcPr>
          <w:p>
            <w:r>
              <w:t>None - YOLO (yolo)</w:t>
            </w:r>
          </w:p>
        </w:tc>
      </w:tr>
      <w:tr>
        <w:tc>
          <w:tcPr>
            <w:tcW w:type="dxa" w:w="4320"/>
          </w:tcPr>
          <w:p>
            <w:r>
              <w:t>None - YooShi (yooshi)</w:t>
            </w:r>
          </w:p>
        </w:tc>
        <w:tc>
          <w:tcPr>
            <w:tcW w:type="dxa" w:w="4320"/>
          </w:tcPr>
          <w:p>
            <w:r>
              <w:t>None - YooshiApe (yooshiape)</w:t>
            </w:r>
          </w:p>
        </w:tc>
      </w:tr>
      <w:tr>
        <w:tc>
          <w:tcPr>
            <w:tcW w:type="dxa" w:w="4320"/>
          </w:tcPr>
          <w:p>
            <w:r>
              <w:t>None - Yotoshi (yoto)</w:t>
            </w:r>
          </w:p>
        </w:tc>
        <w:tc>
          <w:tcPr>
            <w:tcW w:type="dxa" w:w="4320"/>
          </w:tcPr>
          <w:p>
            <w:r>
              <w:t>None - YOUcash (youc)</w:t>
            </w:r>
          </w:p>
        </w:tc>
      </w:tr>
      <w:tr>
        <w:tc>
          <w:tcPr>
            <w:tcW w:type="dxa" w:w="4320"/>
          </w:tcPr>
          <w:p>
            <w:r>
              <w:t>None - Youclout (yct)</w:t>
            </w:r>
          </w:p>
        </w:tc>
        <w:tc>
          <w:tcPr>
            <w:tcW w:type="dxa" w:w="4320"/>
          </w:tcPr>
          <w:p>
            <w:r>
              <w:t>None - You Looked (circle)</w:t>
            </w:r>
          </w:p>
        </w:tc>
      </w:tr>
      <w:tr>
        <w:tc>
          <w:tcPr>
            <w:tcW w:type="dxa" w:w="4320"/>
          </w:tcPr>
          <w:p>
            <w:r>
              <w:t>None - Young Mids Inspired (ymii)</w:t>
            </w:r>
          </w:p>
        </w:tc>
        <w:tc>
          <w:tcPr>
            <w:tcW w:type="dxa" w:w="4320"/>
          </w:tcPr>
          <w:p>
            <w:r>
              <w:t>None - Zenithereum (zen-ai)</w:t>
            </w:r>
          </w:p>
        </w:tc>
      </w:tr>
      <w:tr>
        <w:tc>
          <w:tcPr>
            <w:tcW w:type="dxa" w:w="4320"/>
          </w:tcPr>
          <w:p>
            <w:r>
              <w:t>None - ZenithSwap (zsp)</w:t>
            </w:r>
          </w:p>
        </w:tc>
        <w:tc>
          <w:tcPr>
            <w:tcW w:type="dxa" w:w="4320"/>
          </w:tcPr>
          <w:p>
            <w:r>
              <w:t>None - Zenith Wallet (zw)</w:t>
            </w:r>
          </w:p>
        </w:tc>
      </w:tr>
      <w:tr>
        <w:tc>
          <w:tcPr>
            <w:tcW w:type="dxa" w:w="4320"/>
          </w:tcPr>
          <w:p>
            <w:r>
              <w:t>None - Zenland (zenf)</w:t>
            </w:r>
          </w:p>
        </w:tc>
        <w:tc>
          <w:tcPr>
            <w:tcW w:type="dxa" w:w="4320"/>
          </w:tcPr>
          <w:p>
            <w:r>
              <w:t>None - ZenPandaCoin ($zpc)</w:t>
            </w:r>
          </w:p>
        </w:tc>
      </w:tr>
      <w:tr>
        <w:tc>
          <w:tcPr>
            <w:tcW w:type="dxa" w:w="4320"/>
          </w:tcPr>
          <w:p>
            <w:r>
              <w:t>None - ZenSports (sports)</w:t>
            </w:r>
          </w:p>
        </w:tc>
        <w:tc>
          <w:tcPr>
            <w:tcW w:type="dxa" w:w="4320"/>
          </w:tcPr>
          <w:p>
            <w:r>
              <w:t>None - ZEON Network (zeon)</w:t>
            </w:r>
          </w:p>
        </w:tc>
      </w:tr>
      <w:tr>
        <w:tc>
          <w:tcPr>
            <w:tcW w:type="dxa" w:w="4320"/>
          </w:tcPr>
          <w:p>
            <w:r>
              <w:t>None - Zephyr Protocol Stable Dollar (zsd)</w:t>
            </w:r>
          </w:p>
        </w:tc>
        <w:tc>
          <w:tcPr>
            <w:tcW w:type="dxa" w:w="4320"/>
          </w:tcPr>
          <w:p>
            <w:r>
              <w:t>None - ZERO (meow)</w:t>
            </w:r>
          </w:p>
        </w:tc>
      </w:tr>
      <w:tr>
        <w:tc>
          <w:tcPr>
            <w:tcW w:type="dxa" w:w="4320"/>
          </w:tcPr>
          <w:p>
            <w:r>
              <w:t>None - Zerpaay (zrpy)</w:t>
            </w:r>
          </w:p>
        </w:tc>
        <w:tc>
          <w:tcPr>
            <w:tcW w:type="dxa" w:w="4320"/>
          </w:tcPr>
          <w:p>
            <w:r>
              <w:t>None - ZionTopia (zion)</w:t>
            </w:r>
          </w:p>
        </w:tc>
      </w:tr>
      <w:tr>
        <w:tc>
          <w:tcPr>
            <w:tcW w:type="dxa" w:w="4320"/>
          </w:tcPr>
          <w:p>
            <w:r>
              <w:t>None - ZipSwap (zip)</w:t>
            </w:r>
          </w:p>
        </w:tc>
        <w:tc>
          <w:tcPr>
            <w:tcW w:type="dxa" w:w="4320"/>
          </w:tcPr>
          <w:p>
            <w:r>
              <w:t>None - zJOE (zjoe)</w:t>
            </w:r>
          </w:p>
        </w:tc>
      </w:tr>
      <w:tr>
        <w:tc>
          <w:tcPr>
            <w:tcW w:type="dxa" w:w="4320"/>
          </w:tcPr>
          <w:p>
            <w:r>
              <w:t>None - zkCULT (zcult)</w:t>
            </w:r>
          </w:p>
        </w:tc>
        <w:tc>
          <w:tcPr>
            <w:tcW w:type="dxa" w:w="4320"/>
          </w:tcPr>
          <w:p>
            <w:r>
              <w:t>None - zkDoge (zkdoge)</w:t>
            </w:r>
          </w:p>
        </w:tc>
      </w:tr>
      <w:tr>
        <w:tc>
          <w:tcPr>
            <w:tcW w:type="dxa" w:w="4320"/>
          </w:tcPr>
          <w:p>
            <w:r>
              <w:t>None - zkEra Finance (zke)</w:t>
            </w:r>
          </w:p>
        </w:tc>
        <w:tc>
          <w:tcPr>
            <w:tcW w:type="dxa" w:w="4320"/>
          </w:tcPr>
          <w:p>
            <w:r>
              <w:t>None - zkEVMChain (BSC) (zkevm)</w:t>
            </w:r>
          </w:p>
        </w:tc>
      </w:tr>
      <w:tr>
        <w:tc>
          <w:tcPr>
            <w:tcW w:type="dxa" w:w="4320"/>
          </w:tcPr>
          <w:p>
            <w:r>
              <w:t>None - zkFarmer.io zkBud (zkb farm)</w:t>
            </w:r>
          </w:p>
        </w:tc>
        <w:tc>
          <w:tcPr>
            <w:tcW w:type="dxa" w:w="4320"/>
          </w:tcPr>
          <w:p>
            <w:r>
              <w:t>None - ZKGAP (zkgap)</w:t>
            </w:r>
          </w:p>
        </w:tc>
      </w:tr>
      <w:tr>
        <w:tc>
          <w:tcPr>
            <w:tcW w:type="dxa" w:w="4320"/>
          </w:tcPr>
          <w:p>
            <w:r>
              <w:t>None - ZKGROK (zkgrok)</w:t>
            </w:r>
          </w:p>
        </w:tc>
        <w:tc>
          <w:tcPr>
            <w:tcW w:type="dxa" w:w="4320"/>
          </w:tcPr>
          <w:p>
            <w:r>
              <w:t>None - ZK inu ($zkinu)</w:t>
            </w:r>
          </w:p>
        </w:tc>
      </w:tr>
      <w:tr>
        <w:tc>
          <w:tcPr>
            <w:tcW w:type="dxa" w:w="4320"/>
          </w:tcPr>
          <w:p>
            <w:r>
              <w:t>None - Zook Protocol (zook)</w:t>
            </w:r>
          </w:p>
        </w:tc>
        <w:tc>
          <w:tcPr>
            <w:tcW w:type="dxa" w:w="4320"/>
          </w:tcPr>
          <w:p>
            <w:r>
              <w:t>None - ZURF (zrf)</w:t>
            </w:r>
          </w:p>
        </w:tc>
      </w:tr>
      <w:tr>
        <w:tc>
          <w:tcPr>
            <w:tcW w:type="dxa" w:w="4320"/>
          </w:tcPr>
          <w:p>
            <w:r>
              <w:t>None - ZURRENCY (zurr)</w:t>
            </w:r>
          </w:p>
        </w:tc>
        <w:tc>
          <w:tcPr>
            <w:tcW w:type="dxa" w:w="4320"/>
          </w:tcPr>
          <w:p>
            <w:r>
              <w:t>None - Zuzalu Inu (zuzalu)</w:t>
            </w:r>
          </w:p>
        </w:tc>
      </w:tr>
      <w:tr>
        <w:tc>
          <w:tcPr>
            <w:tcW w:type="dxa" w:w="4320"/>
          </w:tcPr>
          <w:p>
            <w:r>
              <w:t>None - ZUZUAI (zuzuai)</w:t>
            </w:r>
          </w:p>
        </w:tc>
        <w:tc>
          <w:tcPr>
            <w:tcW w:type="dxa" w:w="4320"/>
          </w:tcPr>
          <w:p>
            <w:r>
              <w:t>None - Zynergy (zyn)</w:t>
            </w:r>
          </w:p>
        </w:tc>
      </w:tr>
      <w:tr>
        <w:tc>
          <w:tcPr>
            <w:tcW w:type="dxa" w:w="4320"/>
          </w:tcPr>
          <w:p>
            <w:r>
              <w:t>None - Zyrri (zyr)</w:t>
            </w:r>
          </w:p>
        </w:tc>
        <w:tc>
          <w:tcPr>
            <w:tcW w:type="dxa" w:w="4320"/>
          </w:tcPr>
          <w:p>
            <w:r>
              <w:t>None - 01coin (zoc)</w:t>
            </w:r>
          </w:p>
        </w:tc>
      </w:tr>
      <w:tr>
        <w:tc>
          <w:tcPr>
            <w:tcW w:type="dxa" w:w="4320"/>
          </w:tcPr>
          <w:p>
            <w:r>
              <w:t>None - Stackswap (stsw)</w:t>
            </w:r>
          </w:p>
        </w:tc>
        <w:tc>
          <w:tcPr>
            <w:tcW w:type="dxa" w:w="4320"/>
          </w:tcPr>
          <w:p>
            <w:r>
              <w:t>None - Stade Français Paris Fan Token (sfp)</w:t>
            </w:r>
          </w:p>
        </w:tc>
      </w:tr>
      <w:tr>
        <w:tc>
          <w:tcPr>
            <w:tcW w:type="dxa" w:w="4320"/>
          </w:tcPr>
          <w:p>
            <w:r>
              <w:t>None - Stake DAO CRV (sdcrv)</w:t>
            </w:r>
          </w:p>
        </w:tc>
        <w:tc>
          <w:tcPr>
            <w:tcW w:type="dxa" w:w="4320"/>
          </w:tcPr>
          <w:p>
            <w:r>
              <w:t>None - Staked BIFI (moobifi)</w:t>
            </w:r>
          </w:p>
        </w:tc>
      </w:tr>
      <w:tr>
        <w:tc>
          <w:tcPr>
            <w:tcW w:type="dxa" w:w="4320"/>
          </w:tcPr>
          <w:p>
            <w:r>
              <w:t>None - Staked CORE (score)</w:t>
            </w:r>
          </w:p>
        </w:tc>
        <w:tc>
          <w:tcPr>
            <w:tcW w:type="dxa" w:w="4320"/>
          </w:tcPr>
          <w:p>
            <w:r>
              <w:t>None - Staked Ethos Reserve Note (stern)</w:t>
            </w:r>
          </w:p>
        </w:tc>
      </w:tr>
      <w:tr>
        <w:tc>
          <w:tcPr>
            <w:tcW w:type="dxa" w:w="4320"/>
          </w:tcPr>
          <w:p>
            <w:r>
              <w:t>None - Staked FRAX (sfrax)</w:t>
            </w:r>
          </w:p>
        </w:tc>
        <w:tc>
          <w:tcPr>
            <w:tcW w:type="dxa" w:w="4320"/>
          </w:tcPr>
          <w:p>
            <w:r>
              <w:t>None - Staked KCS (skcs)</w:t>
            </w:r>
          </w:p>
        </w:tc>
      </w:tr>
      <w:tr>
        <w:tc>
          <w:tcPr>
            <w:tcW w:type="dxa" w:w="4320"/>
          </w:tcPr>
          <w:p>
            <w:r>
              <w:t>None - Staked NEAR (stnear)</w:t>
            </w:r>
          </w:p>
        </w:tc>
        <w:tc>
          <w:tcPr>
            <w:tcW w:type="dxa" w:w="4320"/>
          </w:tcPr>
          <w:p>
            <w:r>
              <w:t>None - Staked TAROT (xtarot)</w:t>
            </w:r>
          </w:p>
        </w:tc>
      </w:tr>
      <w:tr>
        <w:tc>
          <w:tcPr>
            <w:tcW w:type="dxa" w:w="4320"/>
          </w:tcPr>
          <w:p>
            <w:r>
              <w:t>None - Staked TLOS (stlos)</w:t>
            </w:r>
          </w:p>
        </w:tc>
        <w:tc>
          <w:tcPr>
            <w:tcW w:type="dxa" w:w="4320"/>
          </w:tcPr>
          <w:p>
            <w:r>
              <w:t>None - Staked TRX (strx)</w:t>
            </w:r>
          </w:p>
        </w:tc>
      </w:tr>
      <w:tr>
        <w:tc>
          <w:tcPr>
            <w:tcW w:type="dxa" w:w="4320"/>
          </w:tcPr>
          <w:p>
            <w:r>
              <w:t>None - Staked USDT (stusdt)</w:t>
            </w:r>
          </w:p>
        </w:tc>
        <w:tc>
          <w:tcPr>
            <w:tcW w:type="dxa" w:w="4320"/>
          </w:tcPr>
          <w:p>
            <w:r>
              <w:t>None - Vector Reserve Staked vETH (sveth)</w:t>
            </w:r>
          </w:p>
        </w:tc>
      </w:tr>
      <w:tr>
        <w:tc>
          <w:tcPr>
            <w:tcW w:type="dxa" w:w="4320"/>
          </w:tcPr>
          <w:p>
            <w:r>
              <w:t>None - Staked VLX (stvlx)</w:t>
            </w:r>
          </w:p>
        </w:tc>
        <w:tc>
          <w:tcPr>
            <w:tcW w:type="dxa" w:w="4320"/>
          </w:tcPr>
          <w:p>
            <w:r>
              <w:t>None - Staked Yearn CRV Vault (st-ycrv)</w:t>
            </w:r>
          </w:p>
        </w:tc>
      </w:tr>
      <w:tr>
        <w:tc>
          <w:tcPr>
            <w:tcW w:type="dxa" w:w="4320"/>
          </w:tcPr>
          <w:p>
            <w:r>
              <w:t>None - Staked Yearn Ether (st-yeth)</w:t>
            </w:r>
          </w:p>
        </w:tc>
        <w:tc>
          <w:tcPr>
            <w:tcW w:type="dxa" w:w="4320"/>
          </w:tcPr>
          <w:p>
            <w:r>
              <w:t>None - Stakehouse dETH (deth)</w:t>
            </w:r>
          </w:p>
        </w:tc>
      </w:tr>
      <w:tr>
        <w:tc>
          <w:tcPr>
            <w:tcW w:type="dxa" w:w="4320"/>
          </w:tcPr>
          <w:p>
            <w:r>
              <w:t>None - Staked LINK (stlink)</w:t>
            </w:r>
          </w:p>
        </w:tc>
        <w:tc>
          <w:tcPr>
            <w:tcW w:type="dxa" w:w="4320"/>
          </w:tcPr>
          <w:p>
            <w:r>
              <w:t>None - StakeStone ETH (stone)</w:t>
            </w:r>
          </w:p>
        </w:tc>
      </w:tr>
      <w:tr>
        <w:tc>
          <w:tcPr>
            <w:tcW w:type="dxa" w:w="4320"/>
          </w:tcPr>
          <w:p>
            <w:r>
              <w:t>None - Step Hero (hero)</w:t>
            </w:r>
          </w:p>
        </w:tc>
        <w:tc>
          <w:tcPr>
            <w:tcW w:type="dxa" w:w="4320"/>
          </w:tcPr>
          <w:p>
            <w:r>
              <w:t>None - StereoAI (stai)</w:t>
            </w:r>
          </w:p>
        </w:tc>
      </w:tr>
      <w:tr>
        <w:tc>
          <w:tcPr>
            <w:tcW w:type="dxa" w:w="4320"/>
          </w:tcPr>
          <w:p>
            <w:r>
              <w:t>None - Sterling Finance (str)</w:t>
            </w:r>
          </w:p>
        </w:tc>
        <w:tc>
          <w:tcPr>
            <w:tcW w:type="dxa" w:w="4320"/>
          </w:tcPr>
          <w:p>
            <w:r>
              <w:t>None - Stilton (stilt)</w:t>
            </w:r>
          </w:p>
        </w:tc>
      </w:tr>
      <w:tr>
        <w:tc>
          <w:tcPr>
            <w:tcW w:type="dxa" w:w="4320"/>
          </w:tcPr>
          <w:p>
            <w:r>
              <w:t>None - stkATOM (stkatom)</w:t>
            </w:r>
          </w:p>
        </w:tc>
        <w:tc>
          <w:tcPr>
            <w:tcW w:type="dxa" w:w="4320"/>
          </w:tcPr>
          <w:p>
            <w:r>
              <w:t>None - Stkd SCRT (stkd)</w:t>
            </w:r>
          </w:p>
        </w:tc>
      </w:tr>
      <w:tr>
        <w:tc>
          <w:tcPr>
            <w:tcW w:type="dxa" w:w="4320"/>
          </w:tcPr>
          <w:p>
            <w:r>
              <w:t>None - stoicDAO (zeta)</w:t>
            </w:r>
          </w:p>
        </w:tc>
        <w:tc>
          <w:tcPr>
            <w:tcW w:type="dxa" w:w="4320"/>
          </w:tcPr>
          <w:p>
            <w:r>
              <w:t>None - STON (ston)</w:t>
            </w:r>
          </w:p>
        </w:tc>
      </w:tr>
      <w:tr>
        <w:tc>
          <w:tcPr>
            <w:tcW w:type="dxa" w:w="4320"/>
          </w:tcPr>
          <w:p>
            <w:r>
              <w:t>None - STONED (stoned)</w:t>
            </w:r>
          </w:p>
        </w:tc>
        <w:tc>
          <w:tcPr>
            <w:tcW w:type="dxa" w:w="4320"/>
          </w:tcPr>
          <w:p>
            <w:r>
              <w:t>None - StonkMemeMan (stonks)</w:t>
            </w:r>
          </w:p>
        </w:tc>
      </w:tr>
      <w:tr>
        <w:tc>
          <w:tcPr>
            <w:tcW w:type="dxa" w:w="4320"/>
          </w:tcPr>
          <w:p>
            <w:r>
              <w:t>None - STONKS (stonks)</w:t>
            </w:r>
          </w:p>
        </w:tc>
        <w:tc>
          <w:tcPr>
            <w:tcW w:type="dxa" w:w="4320"/>
          </w:tcPr>
          <w:p>
            <w:r>
              <w:t>None - sTONks (stonks)</w:t>
            </w:r>
          </w:p>
        </w:tc>
      </w:tr>
      <w:tr>
        <w:tc>
          <w:tcPr>
            <w:tcW w:type="dxa" w:w="4320"/>
          </w:tcPr>
          <w:p>
            <w:r>
              <w:t>None - Stonks Bot ($stonks)</w:t>
            </w:r>
          </w:p>
        </w:tc>
        <w:tc>
          <w:tcPr>
            <w:tcW w:type="dxa" w:w="4320"/>
          </w:tcPr>
          <w:p>
            <w:r>
              <w:t>None - STONKSDAO (stonks)</w:t>
            </w:r>
          </w:p>
        </w:tc>
      </w:tr>
      <w:tr>
        <w:tc>
          <w:tcPr>
            <w:tcW w:type="dxa" w:w="4320"/>
          </w:tcPr>
          <w:p>
            <w:r>
              <w:t>None - StopElon (stopelon)</w:t>
            </w:r>
          </w:p>
        </w:tc>
        <w:tc>
          <w:tcPr>
            <w:tcW w:type="dxa" w:w="4320"/>
          </w:tcPr>
          <w:p>
            <w:r>
              <w:t>None - StorageChain (wstor)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Storepay (spc)</w:t>
            </w:r>
          </w:p>
        </w:tc>
        <w:tc>
          <w:tcPr>
            <w:tcW w:type="dxa" w:w="4320"/>
          </w:tcPr>
          <w:p>
            <w:r>
              <w:t>None - Storex (strx)</w:t>
            </w:r>
          </w:p>
        </w:tc>
      </w:tr>
      <w:tr>
        <w:tc>
          <w:tcPr>
            <w:tcW w:type="dxa" w:w="4320"/>
          </w:tcPr>
          <w:p>
            <w:r>
              <w:t>None - Storm (storm)</w:t>
            </w:r>
          </w:p>
        </w:tc>
        <w:tc>
          <w:tcPr>
            <w:tcW w:type="dxa" w:w="4320"/>
          </w:tcPr>
          <w:p>
            <w:r>
              <w:t>None - Storm Warfare (jan)</w:t>
            </w:r>
          </w:p>
        </w:tc>
      </w:tr>
      <w:tr>
        <w:tc>
          <w:tcPr>
            <w:tcW w:type="dxa" w:w="4320"/>
          </w:tcPr>
          <w:p>
            <w:r>
              <w:t>None - Story (story)</w:t>
            </w:r>
          </w:p>
        </w:tc>
        <w:tc>
          <w:tcPr>
            <w:tcW w:type="dxa" w:w="4320"/>
          </w:tcPr>
          <w:p>
            <w:r>
              <w:t>None - Stratum Exchange (strat)</w:t>
            </w:r>
          </w:p>
        </w:tc>
      </w:tr>
      <w:tr>
        <w:tc>
          <w:tcPr>
            <w:tcW w:type="dxa" w:w="4320"/>
          </w:tcPr>
          <w:p>
            <w:r>
              <w:t>None - STRCH Token (strch)</w:t>
            </w:r>
          </w:p>
        </w:tc>
        <w:tc>
          <w:tcPr>
            <w:tcW w:type="dxa" w:w="4320"/>
          </w:tcPr>
          <w:p>
            <w:r>
              <w:t>None - Streakk Chain (stkc)</w:t>
            </w:r>
          </w:p>
        </w:tc>
      </w:tr>
      <w:tr>
        <w:tc>
          <w:tcPr>
            <w:tcW w:type="dxa" w:w="4320"/>
          </w:tcPr>
          <w:p>
            <w:r>
              <w:t>None - StreamCoin (strm)</w:t>
            </w:r>
          </w:p>
        </w:tc>
        <w:tc>
          <w:tcPr>
            <w:tcW w:type="dxa" w:w="4320"/>
          </w:tcPr>
          <w:p>
            <w:r>
              <w:t>None - Streamer Inu (streamerinu)</w:t>
            </w:r>
          </w:p>
        </w:tc>
      </w:tr>
      <w:tr>
        <w:tc>
          <w:tcPr>
            <w:tcW w:type="dxa" w:w="4320"/>
          </w:tcPr>
          <w:p>
            <w:r>
              <w:t>None - SuperMarket (super)</w:t>
            </w:r>
          </w:p>
        </w:tc>
        <w:tc>
          <w:tcPr>
            <w:tcW w:type="dxa" w:w="4320"/>
          </w:tcPr>
          <w:p>
            <w:r>
              <w:t>None - Super Rare Ball Potion (srbp)</w:t>
            </w:r>
          </w:p>
        </w:tc>
      </w:tr>
      <w:tr>
        <w:tc>
          <w:tcPr>
            <w:tcW w:type="dxa" w:w="4320"/>
          </w:tcPr>
          <w:p>
            <w:r>
              <w:t>None - SuperRareBears HYPE (hype)</w:t>
            </w:r>
          </w:p>
        </w:tc>
        <w:tc>
          <w:tcPr>
            <w:tcW w:type="dxa" w:w="4320"/>
          </w:tcPr>
          <w:p>
            <w:r>
              <w:t>None - Super Seiyan (superseiyan)</w:t>
            </w:r>
          </w:p>
        </w:tc>
      </w:tr>
      <w:tr>
        <w:tc>
          <w:tcPr>
            <w:tcW w:type="dxa" w:w="4320"/>
          </w:tcPr>
          <w:p>
            <w:r>
              <w:t>None - Superstake (superstake)</w:t>
            </w:r>
          </w:p>
        </w:tc>
        <w:tc>
          <w:tcPr>
            <w:tcW w:type="dxa" w:w="4320"/>
          </w:tcPr>
          <w:p>
            <w:r>
              <w:t>None - Swift (swift)</w:t>
            </w:r>
          </w:p>
        </w:tc>
      </w:tr>
      <w:tr>
        <w:tc>
          <w:tcPr>
            <w:tcW w:type="dxa" w:w="4320"/>
          </w:tcPr>
          <w:p>
            <w:r>
              <w:t>None - Swift Bot ($swift)</w:t>
            </w:r>
          </w:p>
        </w:tc>
        <w:tc>
          <w:tcPr>
            <w:tcW w:type="dxa" w:w="4320"/>
          </w:tcPr>
          <w:p>
            <w:r>
              <w:t>None - SwiftSwap (sws)</w:t>
            </w:r>
          </w:p>
        </w:tc>
      </w:tr>
      <w:tr>
        <w:tc>
          <w:tcPr>
            <w:tcW w:type="dxa" w:w="4320"/>
          </w:tcPr>
          <w:p>
            <w:r>
              <w:t>None - Swinca (swi)</w:t>
            </w:r>
          </w:p>
        </w:tc>
        <w:tc>
          <w:tcPr>
            <w:tcW w:type="dxa" w:w="4320"/>
          </w:tcPr>
          <w:p>
            <w:r>
              <w:t>None - Swipe Token (swipe)</w:t>
            </w:r>
          </w:p>
        </w:tc>
      </w:tr>
      <w:tr>
        <w:tc>
          <w:tcPr>
            <w:tcW w:type="dxa" w:w="4320"/>
          </w:tcPr>
          <w:p>
            <w:r>
              <w:t>None - SwirlToken (OLD) (swirl)</w:t>
            </w:r>
          </w:p>
        </w:tc>
        <w:tc>
          <w:tcPr>
            <w:tcW w:type="dxa" w:w="4320"/>
          </w:tcPr>
          <w:p>
            <w:r>
              <w:t>None - SwirlToken (swirl)</w:t>
            </w:r>
          </w:p>
        </w:tc>
      </w:tr>
      <w:tr>
        <w:tc>
          <w:tcPr>
            <w:tcW w:type="dxa" w:w="4320"/>
          </w:tcPr>
          <w:p>
            <w:r>
              <w:t>None - Synth oUSD (ousd)</w:t>
            </w:r>
          </w:p>
        </w:tc>
        <w:tc>
          <w:tcPr>
            <w:tcW w:type="dxa" w:w="4320"/>
          </w:tcPr>
          <w:p>
            <w:r>
              <w:t>None - Sypool (syp)</w:t>
            </w:r>
          </w:p>
        </w:tc>
      </w:tr>
      <w:tr>
        <w:tc>
          <w:tcPr>
            <w:tcW w:type="dxa" w:w="4320"/>
          </w:tcPr>
          <w:p>
            <w:r>
              <w:t>None - Syrup Finance (srx)</w:t>
            </w:r>
          </w:p>
        </w:tc>
        <w:tc>
          <w:tcPr>
            <w:tcW w:type="dxa" w:w="4320"/>
          </w:tcPr>
          <w:p>
            <w:r>
              <w:t>None - T23 (t23)</w:t>
            </w:r>
          </w:p>
        </w:tc>
      </w:tr>
      <w:tr>
        <w:tc>
          <w:tcPr>
            <w:tcW w:type="dxa" w:w="4320"/>
          </w:tcPr>
          <w:p>
            <w:r>
              <w:t>None - T2T2 (t2t2)</w:t>
            </w:r>
          </w:p>
        </w:tc>
        <w:tc>
          <w:tcPr>
            <w:tcW w:type="dxa" w:w="4320"/>
          </w:tcPr>
          <w:p>
            <w:r>
              <w:t>None - TabbyPOS (epos)</w:t>
            </w:r>
          </w:p>
        </w:tc>
      </w:tr>
      <w:tr>
        <w:tc>
          <w:tcPr>
            <w:tcW w:type="dxa" w:w="4320"/>
          </w:tcPr>
          <w:p>
            <w:r>
              <w:t>None - TABO (tabo)</w:t>
            </w:r>
          </w:p>
        </w:tc>
        <w:tc>
          <w:tcPr>
            <w:tcW w:type="dxa" w:w="4320"/>
          </w:tcPr>
          <w:p>
            <w:r>
              <w:t>None - TabTrader (ttt)</w:t>
            </w:r>
          </w:p>
        </w:tc>
      </w:tr>
      <w:tr>
        <w:tc>
          <w:tcPr>
            <w:tcW w:type="dxa" w:w="4320"/>
          </w:tcPr>
          <w:p>
            <w:r>
              <w:t>None - TAGGR (taggr)</w:t>
            </w:r>
          </w:p>
        </w:tc>
        <w:tc>
          <w:tcPr>
            <w:tcW w:type="dxa" w:w="4320"/>
          </w:tcPr>
          <w:p>
            <w:r>
              <w:t>None - TAHU (tahu)</w:t>
            </w:r>
          </w:p>
        </w:tc>
      </w:tr>
      <w:tr>
        <w:tc>
          <w:tcPr>
            <w:tcW w:type="dxa" w:w="4320"/>
          </w:tcPr>
          <w:p>
            <w:r>
              <w:t>None - tBridge (tai)</w:t>
            </w:r>
          </w:p>
        </w:tc>
        <w:tc>
          <w:tcPr>
            <w:tcW w:type="dxa" w:w="4320"/>
          </w:tcPr>
          <w:p>
            <w:r>
              <w:t>None - TAIKAI (tkai)</w:t>
            </w:r>
          </w:p>
        </w:tc>
      </w:tr>
      <w:tr>
        <w:tc>
          <w:tcPr>
            <w:tcW w:type="dxa" w:w="4320"/>
          </w:tcPr>
          <w:p>
            <w:r>
              <w:t>None - Taikula Coin (taikula)</w:t>
            </w:r>
          </w:p>
        </w:tc>
        <w:tc>
          <w:tcPr>
            <w:tcW w:type="dxa" w:w="4320"/>
          </w:tcPr>
          <w:p>
            <w:r>
              <w:t>None - Tail (tail)</w:t>
            </w:r>
          </w:p>
        </w:tc>
      </w:tr>
      <w:tr>
        <w:tc>
          <w:tcPr>
            <w:tcW w:type="dxa" w:w="4320"/>
          </w:tcPr>
          <w:p>
            <w:r>
              <w:t>None - TAI (tai)</w:t>
            </w:r>
          </w:p>
        </w:tc>
        <w:tc>
          <w:tcPr>
            <w:tcW w:type="dxa" w:w="4320"/>
          </w:tcPr>
          <w:p>
            <w:r>
              <w:t>None - Takamaka (tkg)</w:t>
            </w:r>
          </w:p>
        </w:tc>
      </w:tr>
      <w:tr>
        <w:tc>
          <w:tcPr>
            <w:tcW w:type="dxa" w:w="4320"/>
          </w:tcPr>
          <w:p>
            <w:r>
              <w:t>None - Takepile (take)</w:t>
            </w:r>
          </w:p>
        </w:tc>
        <w:tc>
          <w:tcPr>
            <w:tcW w:type="dxa" w:w="4320"/>
          </w:tcPr>
          <w:p>
            <w:r>
              <w:t>None - Talent Coin (tlnt)</w:t>
            </w:r>
          </w:p>
        </w:tc>
      </w:tr>
      <w:tr>
        <w:tc>
          <w:tcPr>
            <w:tcW w:type="dxa" w:w="4320"/>
          </w:tcPr>
          <w:p>
            <w:r>
              <w:t>None - TalentIDO (tal)</w:t>
            </w:r>
          </w:p>
        </w:tc>
        <w:tc>
          <w:tcPr>
            <w:tcW w:type="dxa" w:w="4320"/>
          </w:tcPr>
          <w:p>
            <w:r>
              <w:t>None - Taler (tlr)</w:t>
            </w:r>
          </w:p>
        </w:tc>
      </w:tr>
      <w:tr>
        <w:tc>
          <w:tcPr>
            <w:tcW w:type="dxa" w:w="4320"/>
          </w:tcPr>
          <w:p>
            <w:r>
              <w:t>None - Talis Protocol (talis)</w:t>
            </w:r>
          </w:p>
        </w:tc>
        <w:tc>
          <w:tcPr>
            <w:tcW w:type="dxa" w:w="4320"/>
          </w:tcPr>
          <w:p>
            <w:r>
              <w:t>None - Talkado (talk)</w:t>
            </w:r>
          </w:p>
        </w:tc>
      </w:tr>
      <w:tr>
        <w:tc>
          <w:tcPr>
            <w:tcW w:type="dxa" w:w="4320"/>
          </w:tcPr>
          <w:p>
            <w:r>
              <w:t>None - TALKI (tal)</w:t>
            </w:r>
          </w:p>
        </w:tc>
        <w:tc>
          <w:tcPr>
            <w:tcW w:type="dxa" w:w="4320"/>
          </w:tcPr>
          <w:p>
            <w:r>
              <w:t>None - Tama Finance (tama)</w:t>
            </w:r>
          </w:p>
        </w:tc>
      </w:tr>
      <w:tr>
        <w:tc>
          <w:tcPr>
            <w:tcW w:type="dxa" w:w="4320"/>
          </w:tcPr>
          <w:p>
            <w:r>
              <w:t>None - Tamagotchi (gotchi)</w:t>
            </w:r>
          </w:p>
        </w:tc>
        <w:tc>
          <w:tcPr>
            <w:tcW w:type="dxa" w:w="4320"/>
          </w:tcPr>
          <w:p>
            <w:r>
              <w:t>None - Tangent (tang)</w:t>
            </w:r>
          </w:p>
        </w:tc>
      </w:tr>
      <w:tr>
        <w:tc>
          <w:tcPr>
            <w:tcW w:type="dxa" w:w="4320"/>
          </w:tcPr>
          <w:p>
            <w:r>
              <w:t>None - Tangible (tngbl)</w:t>
            </w:r>
          </w:p>
        </w:tc>
        <w:tc>
          <w:tcPr>
            <w:tcW w:type="dxa" w:w="4320"/>
          </w:tcPr>
          <w:p>
            <w:r>
              <w:t>None - TangleSwap VOID (void)</w:t>
            </w:r>
          </w:p>
        </w:tc>
      </w:tr>
      <w:tr>
        <w:tc>
          <w:tcPr>
            <w:tcW w:type="dxa" w:w="4320"/>
          </w:tcPr>
          <w:p>
            <w:r>
              <w:t>None - TangoSwap (tango)</w:t>
            </w:r>
          </w:p>
        </w:tc>
        <w:tc>
          <w:tcPr>
            <w:tcW w:type="dxa" w:w="4320"/>
          </w:tcPr>
          <w:p>
            <w:r>
              <w:t>None - TangYuan (tangyuan)</w:t>
            </w:r>
          </w:p>
        </w:tc>
      </w:tr>
      <w:tr>
        <w:tc>
          <w:tcPr>
            <w:tcW w:type="dxa" w:w="4320"/>
          </w:tcPr>
          <w:p>
            <w:r>
              <w:t>None - Tank Battle (tbl)</w:t>
            </w:r>
          </w:p>
        </w:tc>
        <w:tc>
          <w:tcPr>
            <w:tcW w:type="dxa" w:w="4320"/>
          </w:tcPr>
          <w:p>
            <w:r>
              <w:t>None - Tank Gold (tgold)</w:t>
            </w:r>
          </w:p>
        </w:tc>
      </w:tr>
      <w:tr>
        <w:tc>
          <w:tcPr>
            <w:tcW w:type="dxa" w:w="4320"/>
          </w:tcPr>
          <w:p>
            <w:r>
              <w:t>None - TanPin (tanpin)</w:t>
            </w:r>
          </w:p>
        </w:tc>
        <w:tc>
          <w:tcPr>
            <w:tcW w:type="dxa" w:w="4320"/>
          </w:tcPr>
          <w:p>
            <w:r>
              <w:t>None - TAO INU (taonu)</w:t>
            </w:r>
          </w:p>
        </w:tc>
      </w:tr>
      <w:tr>
        <w:tc>
          <w:tcPr>
            <w:tcW w:type="dxa" w:w="4320"/>
          </w:tcPr>
          <w:p>
            <w:r>
              <w:t>None - TaoPad (tpad)</w:t>
            </w:r>
          </w:p>
        </w:tc>
        <w:tc>
          <w:tcPr>
            <w:tcW w:type="dxa" w:w="4320"/>
          </w:tcPr>
          <w:p>
            <w:r>
              <w:t>None - Tap Fantasy (tap)</w:t>
            </w:r>
          </w:p>
        </w:tc>
      </w:tr>
      <w:tr>
        <w:tc>
          <w:tcPr>
            <w:tcW w:type="dxa" w:w="4320"/>
          </w:tcPr>
          <w:p>
            <w:r>
              <w:t>None - Terran Coin (trr)</w:t>
            </w:r>
          </w:p>
        </w:tc>
        <w:tc>
          <w:tcPr>
            <w:tcW w:type="dxa" w:w="4320"/>
          </w:tcPr>
          <w:p>
            <w:r>
              <w:t>None - Terra Poker Token (tpt)</w:t>
            </w:r>
          </w:p>
        </w:tc>
      </w:tr>
      <w:tr>
        <w:tc>
          <w:tcPr>
            <w:tcW w:type="dxa" w:w="4320"/>
          </w:tcPr>
          <w:p>
            <w:r>
              <w:t>None - Terraport (terra)</w:t>
            </w:r>
          </w:p>
        </w:tc>
        <w:tc>
          <w:tcPr>
            <w:tcW w:type="dxa" w:w="4320"/>
          </w:tcPr>
          <w:p>
            <w:r>
              <w:t>None - Bridged Tether (Zilliqa) (zusdt)</w:t>
            </w:r>
          </w:p>
        </w:tc>
      </w:tr>
      <w:tr>
        <w:tc>
          <w:tcPr>
            <w:tcW w:type="dxa" w:w="4320"/>
          </w:tcPr>
          <w:p>
            <w:r>
              <w:t>None - Bridged Tether (Avalanche) (usdte)</w:t>
            </w:r>
          </w:p>
        </w:tc>
        <w:tc>
          <w:tcPr>
            <w:tcW w:type="dxa" w:w="4320"/>
          </w:tcPr>
          <w:p>
            <w:r>
              <w:t>None - Bridged Tether (Plenty Bridge) (usdt.e)</w:t>
            </w:r>
          </w:p>
        </w:tc>
      </w:tr>
      <w:tr>
        <w:tc>
          <w:tcPr>
            <w:tcW w:type="dxa" w:w="4320"/>
          </w:tcPr>
          <w:p>
            <w:r>
              <w:t>None - Bridged Tether (PulseChain) (usdt)</w:t>
            </w:r>
          </w:p>
        </w:tc>
        <w:tc>
          <w:tcPr>
            <w:tcW w:type="dxa" w:w="4320"/>
          </w:tcPr>
          <w:p>
            <w:r>
              <w:t>None - Bridged Tether (Rainbow Bridge) (usdt.e)</w:t>
            </w:r>
          </w:p>
        </w:tc>
      </w:tr>
      <w:tr>
        <w:tc>
          <w:tcPr>
            <w:tcW w:type="dxa" w:w="4320"/>
          </w:tcPr>
          <w:p>
            <w:r>
              <w:t>None - Celer Bridged Tether (Milkomeda) (ceusdt)</w:t>
            </w:r>
          </w:p>
        </w:tc>
        <w:tc>
          <w:tcPr>
            <w:tcW w:type="dxa" w:w="4320"/>
          </w:tcPr>
          <w:p>
            <w:r>
              <w:t>None - Bridged Tether (Wormhole POS) (usdtpo)</w:t>
            </w:r>
          </w:p>
        </w:tc>
      </w:tr>
      <w:tr>
        <w:tc>
          <w:tcPr>
            <w:tcW w:type="dxa" w:w="4320"/>
          </w:tcPr>
          <w:p>
            <w:r>
              <w:t>None - Bridged Tether (Wormhole) (usdtso)</w:t>
            </w:r>
          </w:p>
        </w:tc>
        <w:tc>
          <w:tcPr>
            <w:tcW w:type="dxa" w:w="4320"/>
          </w:tcPr>
          <w:p>
            <w:r>
              <w:t>None - Bridged Tether (Wormhole Ethereum) (usdtet)</w:t>
            </w:r>
          </w:p>
        </w:tc>
      </w:tr>
      <w:tr>
        <w:tc>
          <w:tcPr>
            <w:tcW w:type="dxa" w:w="4320"/>
          </w:tcPr>
          <w:p>
            <w:r>
              <w:t>None - TETRA (tetrap)</w:t>
            </w:r>
          </w:p>
        </w:tc>
        <w:tc>
          <w:tcPr>
            <w:tcW w:type="dxa" w:w="4320"/>
          </w:tcPr>
          <w:p>
            <w:r>
              <w:t>None - Tetris (tetris)</w:t>
            </w:r>
          </w:p>
        </w:tc>
      </w:tr>
      <w:tr>
        <w:tc>
          <w:tcPr>
            <w:tcW w:type="dxa" w:w="4320"/>
          </w:tcPr>
          <w:p>
            <w:r>
              <w:t>None - tetuQi (tetuqi)</w:t>
            </w:r>
          </w:p>
        </w:tc>
        <w:tc>
          <w:tcPr>
            <w:tcW w:type="dxa" w:w="4320"/>
          </w:tcPr>
          <w:p>
            <w:r>
              <w:t>None - Texan (texan)</w:t>
            </w:r>
          </w:p>
        </w:tc>
      </w:tr>
      <w:tr>
        <w:tc>
          <w:tcPr>
            <w:tcW w:type="dxa" w:w="4320"/>
          </w:tcPr>
          <w:p>
            <w:r>
              <w:t>None - Tezos Domains (ted)</w:t>
            </w:r>
          </w:p>
        </w:tc>
        <w:tc>
          <w:tcPr>
            <w:tcW w:type="dxa" w:w="4320"/>
          </w:tcPr>
          <w:p>
            <w:r>
              <w:t>None - Tezos Pepe (pepe)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TG DAO (tgdao)</w:t>
            </w:r>
          </w:p>
        </w:tc>
        <w:tc>
          <w:tcPr>
            <w:tcW w:type="dxa" w:w="4320"/>
          </w:tcPr>
          <w:p>
            <w:r>
              <w:t>None - Tgrade (tgd)</w:t>
            </w:r>
          </w:p>
        </w:tc>
      </w:tr>
      <w:tr>
        <w:tc>
          <w:tcPr>
            <w:tcW w:type="dxa" w:w="4320"/>
          </w:tcPr>
          <w:p>
            <w:r>
              <w:t>None - Thala APT (thapt)</w:t>
            </w:r>
          </w:p>
        </w:tc>
        <w:tc>
          <w:tcPr>
            <w:tcW w:type="dxa" w:w="4320"/>
          </w:tcPr>
          <w:p>
            <w:r>
              <w:t>None - Thing (thing)</w:t>
            </w:r>
          </w:p>
        </w:tc>
      </w:tr>
      <w:tr>
        <w:tc>
          <w:tcPr>
            <w:tcW w:type="dxa" w:w="4320"/>
          </w:tcPr>
          <w:p>
            <w:r>
              <w:t>None - This is Fine (fine)</w:t>
            </w:r>
          </w:p>
        </w:tc>
        <w:tc>
          <w:tcPr>
            <w:tcW w:type="dxa" w:w="4320"/>
          </w:tcPr>
          <w:p>
            <w:r>
              <w:t>None - This Is The One (theone)</w:t>
            </w:r>
          </w:p>
        </w:tc>
      </w:tr>
      <w:tr>
        <w:tc>
          <w:tcPr>
            <w:tcW w:type="dxa" w:w="4320"/>
          </w:tcPr>
          <w:p>
            <w:r>
              <w:t>None - ThorFi (thor)</w:t>
            </w:r>
          </w:p>
        </w:tc>
        <w:tc>
          <w:tcPr>
            <w:tcW w:type="dxa" w:w="4320"/>
          </w:tcPr>
          <w:p>
            <w:r>
              <w:t>None - Thoreum V3 (thoreum)</w:t>
            </w:r>
          </w:p>
        </w:tc>
      </w:tr>
      <w:tr>
        <w:tc>
          <w:tcPr>
            <w:tcW w:type="dxa" w:w="4320"/>
          </w:tcPr>
          <w:p>
            <w:r>
              <w:t>None - ThreeFold (tft)</w:t>
            </w:r>
          </w:p>
        </w:tc>
        <w:tc>
          <w:tcPr>
            <w:tcW w:type="dxa" w:w="4320"/>
          </w:tcPr>
          <w:p>
            <w:r>
              <w:t>None - Three Hundred AI (thnd)</w:t>
            </w:r>
          </w:p>
        </w:tc>
      </w:tr>
      <w:tr>
        <w:tc>
          <w:tcPr>
            <w:tcW w:type="dxa" w:w="4320"/>
          </w:tcPr>
          <w:p>
            <w:r>
              <w:t>None - Thrupenny (tpy)</w:t>
            </w:r>
          </w:p>
        </w:tc>
        <w:tc>
          <w:tcPr>
            <w:tcW w:type="dxa" w:w="4320"/>
          </w:tcPr>
          <w:p>
            <w:r>
              <w:t>None - Thug Life (thug)</w:t>
            </w:r>
          </w:p>
        </w:tc>
      </w:tr>
      <w:tr>
        <w:tc>
          <w:tcPr>
            <w:tcW w:type="dxa" w:w="4320"/>
          </w:tcPr>
          <w:p>
            <w:r>
              <w:t>None - ThunderBot (thund)</w:t>
            </w:r>
          </w:p>
        </w:tc>
        <w:tc>
          <w:tcPr>
            <w:tcW w:type="dxa" w:w="4320"/>
          </w:tcPr>
          <w:p>
            <w:r>
              <w:t>None - Thundercore Bridged USDC (Thundercore) (usdc)</w:t>
            </w:r>
          </w:p>
        </w:tc>
      </w:tr>
      <w:tr>
        <w:tc>
          <w:tcPr>
            <w:tcW w:type="dxa" w:w="4320"/>
          </w:tcPr>
          <w:p>
            <w:r>
              <w:t>None - Thundercore Bridged USDT (Thundercore) (usdt)</w:t>
            </w:r>
          </w:p>
        </w:tc>
        <w:tc>
          <w:tcPr>
            <w:tcW w:type="dxa" w:w="4320"/>
          </w:tcPr>
          <w:p>
            <w:r>
              <w:t>None - Tidalflats (tide)</w:t>
            </w:r>
          </w:p>
        </w:tc>
      </w:tr>
      <w:tr>
        <w:tc>
          <w:tcPr>
            <w:tcW w:type="dxa" w:w="4320"/>
          </w:tcPr>
          <w:p>
            <w:r>
              <w:t>None - Tomb+ (tomb+)</w:t>
            </w:r>
          </w:p>
        </w:tc>
        <w:tc>
          <w:tcPr>
            <w:tcW w:type="dxa" w:w="4320"/>
          </w:tcPr>
          <w:p>
            <w:r>
              <w:t>None - Tom Coin (tmc)</w:t>
            </w:r>
          </w:p>
        </w:tc>
      </w:tr>
      <w:tr>
        <w:tc>
          <w:tcPr>
            <w:tcW w:type="dxa" w:w="4320"/>
          </w:tcPr>
          <w:p>
            <w:r>
              <w:t>None - TOM Finance (tom)</w:t>
            </w:r>
          </w:p>
        </w:tc>
        <w:tc>
          <w:tcPr>
            <w:tcW w:type="dxa" w:w="4320"/>
          </w:tcPr>
          <w:p>
            <w:r>
              <w:t>None - TomoChain ERC-20 (tomoe)</w:t>
            </w:r>
          </w:p>
        </w:tc>
      </w:tr>
      <w:tr>
        <w:tc>
          <w:tcPr>
            <w:tcW w:type="dxa" w:w="4320"/>
          </w:tcPr>
          <w:p>
            <w:r>
              <w:t>None - Tony McDuck (tony)</w:t>
            </w:r>
          </w:p>
        </w:tc>
        <w:tc>
          <w:tcPr>
            <w:tcW w:type="dxa" w:w="4320"/>
          </w:tcPr>
          <w:p>
            <w:r>
              <w:t>None - TOOLS (tools)</w:t>
            </w:r>
          </w:p>
        </w:tc>
      </w:tr>
      <w:tr>
        <w:tc>
          <w:tcPr>
            <w:tcW w:type="dxa" w:w="4320"/>
          </w:tcPr>
          <w:p>
            <w:r>
              <w:t>None - Tools-Fi (tools-fi)</w:t>
            </w:r>
          </w:p>
        </w:tc>
        <w:tc>
          <w:tcPr>
            <w:tcW w:type="dxa" w:w="4320"/>
          </w:tcPr>
          <w:p>
            <w:r>
              <w:t>None - TopDown Survival Shooter (shooter)</w:t>
            </w:r>
          </w:p>
        </w:tc>
      </w:tr>
      <w:tr>
        <w:tc>
          <w:tcPr>
            <w:tcW w:type="dxa" w:w="4320"/>
          </w:tcPr>
          <w:p>
            <w:r>
              <w:t>None - TopGoal (goal)</w:t>
            </w:r>
          </w:p>
        </w:tc>
        <w:tc>
          <w:tcPr>
            <w:tcW w:type="dxa" w:w="4320"/>
          </w:tcPr>
          <w:p>
            <w:r>
              <w:t>None - Top Jeet (topj)</w:t>
            </w:r>
          </w:p>
        </w:tc>
      </w:tr>
      <w:tr>
        <w:tc>
          <w:tcPr>
            <w:tcW w:type="dxa" w:w="4320"/>
          </w:tcPr>
          <w:p>
            <w:r>
              <w:t>None - Speculate DAO (spec)</w:t>
            </w:r>
          </w:p>
        </w:tc>
        <w:tc>
          <w:tcPr>
            <w:tcW w:type="dxa" w:w="4320"/>
          </w:tcPr>
          <w:p>
            <w:r>
              <w:t>None - Bullets (blt)</w:t>
            </w:r>
          </w:p>
        </w:tc>
      </w:tr>
      <w:tr>
        <w:tc>
          <w:tcPr>
            <w:tcW w:type="dxa" w:w="4320"/>
          </w:tcPr>
          <w:p>
            <w:r>
              <w:t>None - SolidLizard synthetic USD (slzusdc)</w:t>
            </w:r>
          </w:p>
        </w:tc>
        <w:tc>
          <w:tcPr>
            <w:tcW w:type="dxa" w:w="4320"/>
          </w:tcPr>
          <w:p>
            <w:r>
              <w:t>None - AI Supreme (aisp)</w:t>
            </w:r>
          </w:p>
        </w:tc>
      </w:tr>
      <w:tr>
        <w:tc>
          <w:tcPr>
            <w:tcW w:type="dxa" w:w="4320"/>
          </w:tcPr>
          <w:p>
            <w:r>
              <w:t>None - Snaps (snps)</w:t>
            </w:r>
          </w:p>
        </w:tc>
        <w:tc>
          <w:tcPr>
            <w:tcW w:type="dxa" w:w="4320"/>
          </w:tcPr>
          <w:p>
            <w:r>
              <w:t>None - SmurfsINU (smurf)</w:t>
            </w:r>
          </w:p>
        </w:tc>
      </w:tr>
      <w:tr>
        <w:tc>
          <w:tcPr>
            <w:tcW w:type="dxa" w:w="4320"/>
          </w:tcPr>
          <w:p>
            <w:r>
              <w:t>None - SLP (slp)</w:t>
            </w:r>
          </w:p>
        </w:tc>
        <w:tc>
          <w:tcPr>
            <w:tcW w:type="dxa" w:w="4320"/>
          </w:tcPr>
          <w:p>
            <w:r>
              <w:t>None - SLM.Games (slm)</w:t>
            </w:r>
          </w:p>
        </w:tc>
      </w:tr>
      <w:tr>
        <w:tc>
          <w:tcPr>
            <w:tcW w:type="dxa" w:w="4320"/>
          </w:tcPr>
          <w:p>
            <w:r>
              <w:t>None - Simple Asymmetry ETH (safeth)</w:t>
            </w:r>
          </w:p>
        </w:tc>
        <w:tc>
          <w:tcPr>
            <w:tcW w:type="dxa" w:w="4320"/>
          </w:tcPr>
          <w:p>
            <w:r>
              <w:t>None - Simba Coin (simba)</w:t>
            </w:r>
          </w:p>
        </w:tc>
      </w:tr>
      <w:tr>
        <w:tc>
          <w:tcPr>
            <w:tcW w:type="dxa" w:w="4320"/>
          </w:tcPr>
          <w:p>
            <w:r>
              <w:t>None - Buff Coin (buff)</w:t>
            </w:r>
          </w:p>
        </w:tc>
        <w:tc>
          <w:tcPr>
            <w:tcW w:type="dxa" w:w="4320"/>
          </w:tcPr>
          <w:p>
            <w:r>
              <w:t>None - Staked Aurora (staur)</w:t>
            </w:r>
          </w:p>
        </w:tc>
      </w:tr>
      <w:tr>
        <w:tc>
          <w:tcPr>
            <w:tcW w:type="dxa" w:w="4320"/>
          </w:tcPr>
          <w:p>
            <w:r>
              <w:t>None - Iotec Finance (iot)</w:t>
            </w:r>
          </w:p>
        </w:tc>
        <w:tc>
          <w:tcPr>
            <w:tcW w:type="dxa" w:w="4320"/>
          </w:tcPr>
          <w:p>
            <w:r>
              <w:t>None - Inu Inu (inuinu)</w:t>
            </w:r>
          </w:p>
        </w:tc>
      </w:tr>
      <w:tr>
        <w:tc>
          <w:tcPr>
            <w:tcW w:type="dxa" w:w="4320"/>
          </w:tcPr>
          <w:p>
            <w:r>
              <w:t>None - Silly Bonk (sillybonk)</w:t>
            </w:r>
          </w:p>
        </w:tc>
        <w:tc>
          <w:tcPr>
            <w:tcW w:type="dxa" w:w="4320"/>
          </w:tcPr>
          <w:p>
            <w:r>
              <w:t>None - AiPTP (atmt)</w:t>
            </w:r>
          </w:p>
        </w:tc>
      </w:tr>
      <w:tr>
        <w:tc>
          <w:tcPr>
            <w:tcW w:type="dxa" w:w="4320"/>
          </w:tcPr>
          <w:p>
            <w:r>
              <w:t>None - illumineX (ix)</w:t>
            </w:r>
          </w:p>
        </w:tc>
        <w:tc>
          <w:tcPr>
            <w:tcW w:type="dxa" w:w="4320"/>
          </w:tcPr>
          <w:p>
            <w:r>
              <w:t>None - Signet (sig)</w:t>
            </w:r>
          </w:p>
        </w:tc>
      </w:tr>
      <w:tr>
        <w:tc>
          <w:tcPr>
            <w:tcW w:type="dxa" w:w="4320"/>
          </w:tcPr>
          <w:p>
            <w:r>
              <w:t>None - Staked FX (stfx)</w:t>
            </w:r>
          </w:p>
        </w:tc>
        <w:tc>
          <w:tcPr>
            <w:tcW w:type="dxa" w:w="4320"/>
          </w:tcPr>
          <w:p>
            <w:r>
              <w:t>None - Staked HOPE (sthope)</w:t>
            </w:r>
          </w:p>
        </w:tc>
      </w:tr>
      <w:tr>
        <w:tc>
          <w:tcPr>
            <w:tcW w:type="dxa" w:w="4320"/>
          </w:tcPr>
          <w:p>
            <w:r>
              <w:t>None - Huralya (lya)</w:t>
            </w:r>
          </w:p>
        </w:tc>
        <w:tc>
          <w:tcPr>
            <w:tcW w:type="dxa" w:w="4320"/>
          </w:tcPr>
          <w:p>
            <w:r>
              <w:t>None - Huobi BTC (Wormhole) (hbtc)</w:t>
            </w:r>
          </w:p>
        </w:tc>
      </w:tr>
      <w:tr>
        <w:tc>
          <w:tcPr>
            <w:tcW w:type="dxa" w:w="4320"/>
          </w:tcPr>
          <w:p>
            <w:r>
              <w:t>None - Xave (xav)</w:t>
            </w:r>
          </w:p>
        </w:tc>
        <w:tc>
          <w:tcPr>
            <w:tcW w:type="dxa" w:w="4320"/>
          </w:tcPr>
          <w:p>
            <w:r>
              <w:t>None - Staked Thala APT (sthapt)</w:t>
            </w:r>
          </w:p>
        </w:tc>
      </w:tr>
      <w:tr>
        <w:tc>
          <w:tcPr>
            <w:tcW w:type="dxa" w:w="4320"/>
          </w:tcPr>
          <w:p>
            <w:r>
              <w:t>None - 1LONG (1long)</w:t>
            </w:r>
          </w:p>
        </w:tc>
        <w:tc>
          <w:tcPr>
            <w:tcW w:type="dxa" w:w="4320"/>
          </w:tcPr>
          <w:p>
            <w:r>
              <w:t>None - 1000RATS (1000rats)</w:t>
            </w:r>
          </w:p>
        </w:tc>
      </w:tr>
      <w:tr>
        <w:tc>
          <w:tcPr>
            <w:tcW w:type="dxa" w:w="4320"/>
          </w:tcPr>
          <w:p>
            <w:r>
              <w:t>None - Astrovault (axv)</w:t>
            </w:r>
          </w:p>
        </w:tc>
        <w:tc>
          <w:tcPr>
            <w:tcW w:type="dxa" w:w="4320"/>
          </w:tcPr>
          <w:p>
            <w:r>
              <w:t>None - Staked Vector (svec)</w:t>
            </w:r>
          </w:p>
        </w:tc>
      </w:tr>
      <w:tr>
        <w:tc>
          <w:tcPr>
            <w:tcW w:type="dxa" w:w="4320"/>
          </w:tcPr>
          <w:p>
            <w:r>
              <w:t>None - Devvio (devve)</w:t>
            </w:r>
          </w:p>
        </w:tc>
        <w:tc>
          <w:tcPr>
            <w:tcW w:type="dxa" w:w="4320"/>
          </w:tcPr>
          <w:p>
            <w:r>
              <w:t>None - DEV SMASHED HIS KEYBOARD (hixokdkekjcjdksicndnaiaihsbznnxnxnduje)</w:t>
            </w:r>
          </w:p>
        </w:tc>
      </w:tr>
      <w:tr>
        <w:tc>
          <w:tcPr>
            <w:tcW w:type="dxa" w:w="4320"/>
          </w:tcPr>
          <w:p>
            <w:r>
              <w:t>None - DeFi-Robot (drbt)</w:t>
            </w:r>
          </w:p>
        </w:tc>
        <w:tc>
          <w:tcPr>
            <w:tcW w:type="dxa" w:w="4320"/>
          </w:tcPr>
          <w:p>
            <w:r>
              <w:t>None - Unagi Token (una)</w:t>
            </w:r>
          </w:p>
        </w:tc>
      </w:tr>
      <w:tr>
        <w:tc>
          <w:tcPr>
            <w:tcW w:type="dxa" w:w="4320"/>
          </w:tcPr>
          <w:p>
            <w:r>
              <w:t>None - Bridged Wrapped BTC (Lightlink) (wbtc.e)</w:t>
            </w:r>
          </w:p>
        </w:tc>
        <w:tc>
          <w:tcPr>
            <w:tcW w:type="dxa" w:w="4320"/>
          </w:tcPr>
          <w:p>
            <w:r>
              <w:t>None - Stakehouse kETH (keth)</w:t>
            </w:r>
          </w:p>
        </w:tc>
      </w:tr>
      <w:tr>
        <w:tc>
          <w:tcPr>
            <w:tcW w:type="dxa" w:w="4320"/>
          </w:tcPr>
          <w:p>
            <w:r>
              <w:t>None - Shibaments (sbmt)</w:t>
            </w:r>
          </w:p>
        </w:tc>
        <w:tc>
          <w:tcPr>
            <w:tcW w:type="dxa" w:w="4320"/>
          </w:tcPr>
          <w:p>
            <w:r>
              <w:t>None - Huma Finance (huma)</w:t>
            </w:r>
          </w:p>
        </w:tc>
      </w:tr>
      <w:tr>
        <w:tc>
          <w:tcPr>
            <w:tcW w:type="dxa" w:w="4320"/>
          </w:tcPr>
          <w:p>
            <w:r>
              <w:t>None - Hudex (hu)</w:t>
            </w:r>
          </w:p>
        </w:tc>
        <w:tc>
          <w:tcPr>
            <w:tcW w:type="dxa" w:w="4320"/>
          </w:tcPr>
          <w:p>
            <w:r>
              <w:t>None - Stake Together (stpeth)</w:t>
            </w:r>
          </w:p>
        </w:tc>
      </w:tr>
      <w:tr>
        <w:tc>
          <w:tcPr>
            <w:tcW w:type="dxa" w:w="4320"/>
          </w:tcPr>
          <w:p>
            <w:r>
              <w:t>None - Shell Protocol Token (shell)</w:t>
            </w:r>
          </w:p>
        </w:tc>
        <w:tc>
          <w:tcPr>
            <w:tcW w:type="dxa" w:w="4320"/>
          </w:tcPr>
          <w:p>
            <w:r>
              <w:t>None - Sharp Portfolio Index (spi)</w:t>
            </w:r>
          </w:p>
        </w:tc>
      </w:tr>
      <w:tr>
        <w:tc>
          <w:tcPr>
            <w:tcW w:type="dxa" w:w="4320"/>
          </w:tcPr>
          <w:p>
            <w:r>
              <w:t>None - Share.Friend (sfriend)</w:t>
            </w:r>
          </w:p>
        </w:tc>
        <w:tc>
          <w:tcPr>
            <w:tcW w:type="dxa" w:w="4320"/>
          </w:tcPr>
          <w:p>
            <w:r>
              <w:t>None - Shardeum (shm)</w:t>
            </w:r>
          </w:p>
        </w:tc>
      </w:tr>
      <w:tr>
        <w:tc>
          <w:tcPr>
            <w:tcW w:type="dxa" w:w="4320"/>
          </w:tcPr>
          <w:p>
            <w:r>
              <w:t>None - Bridged Wrapped AGORA (Genesis Bridge) (wagora)</w:t>
            </w:r>
          </w:p>
        </w:tc>
        <w:tc>
          <w:tcPr>
            <w:tcW w:type="dxa" w:w="4320"/>
          </w:tcPr>
          <w:p>
            <w:r>
              <w:t>None - Speculate DAO (spec)</w:t>
            </w:r>
          </w:p>
        </w:tc>
      </w:tr>
      <w:tr>
        <w:tc>
          <w:tcPr>
            <w:tcW w:type="dxa" w:w="4320"/>
          </w:tcPr>
          <w:p>
            <w:r>
              <w:t>None - Rosy (rosy)</w:t>
            </w:r>
          </w:p>
        </w:tc>
        <w:tc>
          <w:tcPr>
            <w:tcW w:type="dxa" w:w="4320"/>
          </w:tcPr>
          <w:p>
            <w:r>
              <w:t>None - GROK heroes (grokheroes)</w:t>
            </w:r>
          </w:p>
        </w:tc>
      </w:tr>
      <w:tr>
        <w:tc>
          <w:tcPr>
            <w:tcW w:type="dxa" w:w="4320"/>
          </w:tcPr>
          <w:p>
            <w:r>
              <w:t>None - Arrland RUM (rum)</w:t>
            </w:r>
          </w:p>
        </w:tc>
        <w:tc>
          <w:tcPr>
            <w:tcW w:type="dxa" w:w="4320"/>
          </w:tcPr>
          <w:p>
            <w:r>
              <w:t>None - Bridged USDC (Lightlink) (usdc.e)</w:t>
            </w:r>
          </w:p>
        </w:tc>
      </w:tr>
      <w:tr>
        <w:tc>
          <w:tcPr>
            <w:tcW w:type="dxa" w:w="4320"/>
          </w:tcPr>
          <w:p>
            <w:r>
              <w:t>None - Aave v3 sAVAX (asavax)</w:t>
            </w:r>
          </w:p>
        </w:tc>
        <w:tc>
          <w:tcPr>
            <w:tcW w:type="dxa" w:w="4320"/>
          </w:tcPr>
          <w:p>
            <w:r>
              <w:t>None - Rose Finance (rose)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Reental (rnt)</w:t>
            </w:r>
          </w:p>
        </w:tc>
        <w:tc>
          <w:tcPr>
            <w:tcW w:type="dxa" w:w="4320"/>
          </w:tcPr>
          <w:p>
            <w:r>
              <w:t>None - Red Pepe (redpepe)</w:t>
            </w:r>
          </w:p>
        </w:tc>
      </w:tr>
      <w:tr>
        <w:tc>
          <w:tcPr>
            <w:tcW w:type="dxa" w:w="4320"/>
          </w:tcPr>
          <w:p>
            <w:r>
              <w:t>None - Red Falcon (rfn)</w:t>
            </w:r>
          </w:p>
        </w:tc>
        <w:tc>
          <w:tcPr>
            <w:tcW w:type="dxa" w:w="4320"/>
          </w:tcPr>
          <w:p>
            <w:r>
              <w:t>None - Redemption Token (rdtn)</w:t>
            </w:r>
          </w:p>
        </w:tc>
      </w:tr>
      <w:tr>
        <w:tc>
          <w:tcPr>
            <w:tcW w:type="dxa" w:w="4320"/>
          </w:tcPr>
          <w:p>
            <w:r>
              <w:t>None - GREENGOLD ($greengold)</w:t>
            </w:r>
          </w:p>
        </w:tc>
        <w:tc>
          <w:tcPr>
            <w:tcW w:type="dxa" w:w="4320"/>
          </w:tcPr>
          <w:p>
            <w:r>
              <w:t>None - GreenDex (ged)</w:t>
            </w:r>
          </w:p>
        </w:tc>
      </w:tr>
      <w:tr>
        <w:tc>
          <w:tcPr>
            <w:tcW w:type="dxa" w:w="4320"/>
          </w:tcPr>
          <w:p>
            <w:r>
              <w:t>None - xQWOYN_Astrovault (xqwoyn)</w:t>
            </w:r>
          </w:p>
        </w:tc>
        <w:tc>
          <w:tcPr>
            <w:tcW w:type="dxa" w:w="4320"/>
          </w:tcPr>
          <w:p>
            <w:r>
              <w:t>None - StaFi Staked SOL (rsol)</w:t>
            </w:r>
          </w:p>
        </w:tc>
      </w:tr>
      <w:tr>
        <w:tc>
          <w:tcPr>
            <w:tcW w:type="dxa" w:w="4320"/>
          </w:tcPr>
          <w:p>
            <w:r>
              <w:t>None - XRAID (xraid)</w:t>
            </w:r>
          </w:p>
        </w:tc>
        <w:tc>
          <w:tcPr>
            <w:tcW w:type="dxa" w:w="4320"/>
          </w:tcPr>
          <w:p>
            <w:r>
              <w:t>None - Goatly.farm (gtf)</w:t>
            </w:r>
          </w:p>
        </w:tc>
      </w:tr>
      <w:tr>
        <w:tc>
          <w:tcPr>
            <w:tcW w:type="dxa" w:w="4320"/>
          </w:tcPr>
          <w:p>
            <w:r>
              <w:t>None - Redbelly Network Token (rbnt)</w:t>
            </w:r>
          </w:p>
        </w:tc>
        <w:tc>
          <w:tcPr>
            <w:tcW w:type="dxa" w:w="4320"/>
          </w:tcPr>
          <w:p>
            <w:r>
              <w:t>None - Reality VR (rvr)</w:t>
            </w:r>
          </w:p>
        </w:tc>
      </w:tr>
      <w:tr>
        <w:tc>
          <w:tcPr>
            <w:tcW w:type="dxa" w:w="4320"/>
          </w:tcPr>
          <w:p>
            <w:r>
              <w:t>None - Bridged Uniswap (Lightlink) (uni.e)</w:t>
            </w:r>
          </w:p>
        </w:tc>
        <w:tc>
          <w:tcPr>
            <w:tcW w:type="dxa" w:w="4320"/>
          </w:tcPr>
          <w:p>
            <w:r>
              <w:t>None - Aave v3 OP (aop)</w:t>
            </w:r>
          </w:p>
        </w:tc>
      </w:tr>
      <w:tr>
        <w:tc>
          <w:tcPr>
            <w:tcW w:type="dxa" w:w="4320"/>
          </w:tcPr>
          <w:p>
            <w:r>
              <w:t>None - QueenBee (qube)</w:t>
            </w:r>
          </w:p>
        </w:tc>
        <w:tc>
          <w:tcPr>
            <w:tcW w:type="dxa" w:w="4320"/>
          </w:tcPr>
          <w:p>
            <w:r>
              <w:t>None - Tutela (tutl)</w:t>
            </w:r>
          </w:p>
        </w:tc>
      </w:tr>
      <w:tr>
        <w:tc>
          <w:tcPr>
            <w:tcW w:type="dxa" w:w="4320"/>
          </w:tcPr>
          <w:p>
            <w:r>
              <w:t>None - Starship (ssp)</w:t>
            </w:r>
          </w:p>
        </w:tc>
        <w:tc>
          <w:tcPr>
            <w:tcW w:type="dxa" w:w="4320"/>
          </w:tcPr>
          <w:p>
            <w:r>
              <w:t>None - Globel Community (gc)</w:t>
            </w:r>
          </w:p>
        </w:tc>
      </w:tr>
      <w:tr>
        <w:tc>
          <w:tcPr>
            <w:tcW w:type="dxa" w:w="4320"/>
          </w:tcPr>
          <w:p>
            <w:r>
              <w:t>None - Gas Turbo (gast)</w:t>
            </w:r>
          </w:p>
        </w:tc>
        <w:tc>
          <w:tcPr>
            <w:tcW w:type="dxa" w:w="4320"/>
          </w:tcPr>
          <w:p>
            <w:r>
              <w:t>None - Bridged Tether (Lightlink) (usdt.e)</w:t>
            </w:r>
          </w:p>
        </w:tc>
      </w:tr>
      <w:tr>
        <w:tc>
          <w:tcPr>
            <w:tcW w:type="dxa" w:w="4320"/>
          </w:tcPr>
          <w:p>
            <w:r>
              <w:t>None - Zino Pet (zpet)</w:t>
            </w:r>
          </w:p>
        </w:tc>
        <w:tc>
          <w:tcPr>
            <w:tcW w:type="dxa" w:w="4320"/>
          </w:tcPr>
          <w:p>
            <w:r>
              <w:t>None - Bridged Polygon (Lightlink) (matic.e)</w:t>
            </w:r>
          </w:p>
        </w:tc>
      </w:tr>
      <w:tr>
        <w:tc>
          <w:tcPr>
            <w:tcW w:type="dxa" w:w="4320"/>
          </w:tcPr>
          <w:p>
            <w:r>
              <w:t>None - Twister Finance (twst)</w:t>
            </w:r>
          </w:p>
        </w:tc>
        <w:tc>
          <w:tcPr>
            <w:tcW w:type="dxa" w:w="4320"/>
          </w:tcPr>
          <w:p>
            <w:r>
              <w:t>None - ANIMA (anima)</w:t>
            </w:r>
          </w:p>
        </w:tc>
      </w:tr>
      <w:tr>
        <w:tc>
          <w:tcPr>
            <w:tcW w:type="dxa" w:w="4320"/>
          </w:tcPr>
          <w:p>
            <w:r>
              <w:t>None - GamePass Network (gpn)</w:t>
            </w:r>
          </w:p>
        </w:tc>
        <w:tc>
          <w:tcPr>
            <w:tcW w:type="dxa" w:w="4320"/>
          </w:tcPr>
          <w:p>
            <w:r>
              <w:t>None - Quantum Chaos (chaos)</w:t>
            </w:r>
          </w:p>
        </w:tc>
      </w:tr>
      <w:tr>
        <w:tc>
          <w:tcPr>
            <w:tcW w:type="dxa" w:w="4320"/>
          </w:tcPr>
          <w:p>
            <w:r>
              <w:t>None - Fuel Network (fuel)</w:t>
            </w:r>
          </w:p>
        </w:tc>
        <w:tc>
          <w:tcPr>
            <w:tcW w:type="dxa" w:w="4320"/>
          </w:tcPr>
          <w:p>
            <w:r>
              <w:t>None - Quantoz EURD (eurd)</w:t>
            </w:r>
          </w:p>
        </w:tc>
      </w:tr>
      <w:tr>
        <w:tc>
          <w:tcPr>
            <w:tcW w:type="dxa" w:w="4320"/>
          </w:tcPr>
          <w:p>
            <w:r>
              <w:t>None - Quantic Protocol (quantic)</w:t>
            </w:r>
          </w:p>
        </w:tc>
        <w:tc>
          <w:tcPr>
            <w:tcW w:type="dxa" w:w="4320"/>
          </w:tcPr>
          <w:p>
            <w:r>
              <w:t>None - pSTAKE Staked OSMO (stkosmo)</w:t>
            </w:r>
          </w:p>
        </w:tc>
      </w:tr>
      <w:tr>
        <w:tc>
          <w:tcPr>
            <w:tcW w:type="dxa" w:w="4320"/>
          </w:tcPr>
          <w:p>
            <w:r>
              <w:t>None - Bridged Pepe (Hashport) (pepe[hts])</w:t>
            </w:r>
          </w:p>
        </w:tc>
        <w:tc>
          <w:tcPr>
            <w:tcW w:type="dxa" w:w="4320"/>
          </w:tcPr>
          <w:p>
            <w:r>
              <w:t>None - Tyche Protocol (tyche)</w:t>
            </w:r>
          </w:p>
        </w:tc>
      </w:tr>
      <w:tr>
        <w:tc>
          <w:tcPr>
            <w:tcW w:type="dxa" w:w="4320"/>
          </w:tcPr>
          <w:p>
            <w:r>
              <w:t>None - pSTAKE Staked DYDX (stkdydx)</w:t>
            </w:r>
          </w:p>
        </w:tc>
        <w:tc>
          <w:tcPr>
            <w:tcW w:type="dxa" w:w="4320"/>
          </w:tcPr>
          <w:p>
            <w:r>
              <w:t>None - STAY (stay)</w:t>
            </w:r>
          </w:p>
        </w:tc>
      </w:tr>
      <w:tr>
        <w:tc>
          <w:tcPr>
            <w:tcW w:type="dxa" w:w="4320"/>
          </w:tcPr>
          <w:p>
            <w:r>
              <w:t>None - Proto Gyro Dollar (p-gyd)</w:t>
            </w:r>
          </w:p>
        </w:tc>
        <w:tc>
          <w:tcPr>
            <w:tcW w:type="dxa" w:w="4320"/>
          </w:tcPr>
          <w:p>
            <w:r>
              <w:t>None - FriendFi (ffi)</w:t>
            </w:r>
          </w:p>
        </w:tc>
      </w:tr>
      <w:tr>
        <w:tc>
          <w:tcPr>
            <w:tcW w:type="dxa" w:w="4320"/>
          </w:tcPr>
          <w:p>
            <w:r>
              <w:t>None - 0VIX Protocol (vix)</w:t>
            </w:r>
          </w:p>
        </w:tc>
        <w:tc>
          <w:tcPr>
            <w:tcW w:type="dxa" w:w="4320"/>
          </w:tcPr>
          <w:p>
            <w:r>
              <w:t>None - ZHC : Zero Hour Cash (zhc)</w:t>
            </w:r>
          </w:p>
        </w:tc>
      </w:tr>
      <w:tr>
        <w:tc>
          <w:tcPr>
            <w:tcW w:type="dxa" w:w="4320"/>
          </w:tcPr>
          <w:p>
            <w:r>
              <w:t>None - Bridged Kyber Network Crystal (Ethereum) (knc_e)</w:t>
            </w:r>
          </w:p>
        </w:tc>
        <w:tc>
          <w:tcPr>
            <w:tcW w:type="dxa" w:w="4320"/>
          </w:tcPr>
          <w:p>
            <w:r>
              <w:t>None - Prospera Tax Credit (ptc)</w:t>
            </w:r>
          </w:p>
        </w:tc>
      </w:tr>
      <w:tr>
        <w:tc>
          <w:tcPr>
            <w:tcW w:type="dxa" w:w="4320"/>
          </w:tcPr>
          <w:p>
            <w:r>
              <w:t>None - Proof Of Gorila (pog)</w:t>
            </w:r>
          </w:p>
        </w:tc>
        <w:tc>
          <w:tcPr>
            <w:tcW w:type="dxa" w:w="4320"/>
          </w:tcPr>
          <w:p>
            <w:r>
              <w:t>None - 0xLSD (0xlsd)</w:t>
            </w:r>
          </w:p>
        </w:tc>
      </w:tr>
      <w:tr>
        <w:tc>
          <w:tcPr>
            <w:tcW w:type="dxa" w:w="4320"/>
          </w:tcPr>
          <w:p>
            <w:r>
              <w:t>None - Poseidollar Shares (psh)</w:t>
            </w:r>
          </w:p>
        </w:tc>
        <w:tc>
          <w:tcPr>
            <w:tcW w:type="dxa" w:w="4320"/>
          </w:tcPr>
          <w:p>
            <w:r>
              <w:t>None - Bridged Kyber Network Crystal (BSC) (knc_b)</w:t>
            </w:r>
          </w:p>
        </w:tc>
      </w:tr>
      <w:tr>
        <w:tc>
          <w:tcPr>
            <w:tcW w:type="dxa" w:w="4320"/>
          </w:tcPr>
          <w:p>
            <w:r>
              <w:t>None - frETH (freth)</w:t>
            </w:r>
          </w:p>
        </w:tc>
        <w:tc>
          <w:tcPr>
            <w:tcW w:type="dxa" w:w="4320"/>
          </w:tcPr>
          <w:p>
            <w:r>
              <w:t>None - Ziesha (zsh)</w:t>
            </w:r>
          </w:p>
        </w:tc>
      </w:tr>
      <w:tr>
        <w:tc>
          <w:tcPr>
            <w:tcW w:type="dxa" w:w="4320"/>
          </w:tcPr>
          <w:p>
            <w:r>
              <w:t>None - Portal (portal)</w:t>
            </w:r>
          </w:p>
        </w:tc>
        <w:tc>
          <w:tcPr>
            <w:tcW w:type="dxa" w:w="4320"/>
          </w:tcPr>
          <w:p>
            <w:r>
              <w:t>None - PoolTogether Prize WETH - Aave (pweth)</w:t>
            </w:r>
          </w:p>
        </w:tc>
      </w:tr>
      <w:tr>
        <w:tc>
          <w:tcPr>
            <w:tcW w:type="dxa" w:w="4320"/>
          </w:tcPr>
          <w:p>
            <w:r>
              <w:t>None - PoolTogether Prize USD Coin (pusdc.e)</w:t>
            </w:r>
          </w:p>
        </w:tc>
        <w:tc>
          <w:tcPr>
            <w:tcW w:type="dxa" w:w="4320"/>
          </w:tcPr>
          <w:p>
            <w:r>
              <w:t>None - Poolshark (fin)</w:t>
            </w:r>
          </w:p>
        </w:tc>
      </w:tr>
      <w:tr>
        <w:tc>
          <w:tcPr>
            <w:tcW w:type="dxa" w:w="4320"/>
          </w:tcPr>
          <w:p>
            <w:r>
              <w:t>None - Aave v3 GNO (agno)</w:t>
            </w:r>
          </w:p>
        </w:tc>
        <w:tc>
          <w:tcPr>
            <w:tcW w:type="dxa" w:w="4320"/>
          </w:tcPr>
          <w:p>
            <w:r>
              <w:t>None - PETE (pete)</w:t>
            </w:r>
          </w:p>
        </w:tc>
      </w:tr>
      <w:tr>
        <w:tc>
          <w:tcPr>
            <w:tcW w:type="dxa" w:w="4320"/>
          </w:tcPr>
          <w:p>
            <w:r>
              <w:t>None - Forcefi (forc)</w:t>
            </w:r>
          </w:p>
        </w:tc>
        <w:tc>
          <w:tcPr>
            <w:tcW w:type="dxa" w:w="4320"/>
          </w:tcPr>
          <w:p>
            <w:r>
              <w:t>None - Flux USDT (fusdt)</w:t>
            </w:r>
          </w:p>
        </w:tc>
      </w:tr>
      <w:tr>
        <w:tc>
          <w:tcPr>
            <w:tcW w:type="dxa" w:w="4320"/>
          </w:tcPr>
          <w:p>
            <w:r>
              <w:t>None - Wrapped LTC (21.co) (21ltc)</w:t>
            </w:r>
          </w:p>
        </w:tc>
        <w:tc>
          <w:tcPr>
            <w:tcW w:type="dxa" w:w="4320"/>
          </w:tcPr>
          <w:p>
            <w:r>
              <w:t>None - Flux USDC (fusdc)</w:t>
            </w:r>
          </w:p>
        </w:tc>
      </w:tr>
      <w:tr>
        <w:tc>
          <w:tcPr>
            <w:tcW w:type="dxa" w:w="4320"/>
          </w:tcPr>
          <w:p>
            <w:r>
              <w:t>None - Uniq Digital Coin (udc)</w:t>
            </w:r>
          </w:p>
        </w:tc>
        <w:tc>
          <w:tcPr>
            <w:tcW w:type="dxa" w:w="4320"/>
          </w:tcPr>
          <w:p>
            <w:r>
              <w:t>None - Flux FRAX (ffrax)</w:t>
            </w:r>
          </w:p>
        </w:tc>
      </w:tr>
      <w:tr>
        <w:tc>
          <w:tcPr>
            <w:tcW w:type="dxa" w:w="4320"/>
          </w:tcPr>
          <w:p>
            <w:r>
              <w:t>None - Flux DAI (fdai)</w:t>
            </w:r>
          </w:p>
        </w:tc>
        <w:tc>
          <w:tcPr>
            <w:tcW w:type="dxa" w:w="4320"/>
          </w:tcPr>
          <w:p>
            <w:r>
              <w:t>None - Fluid TUSD (ftusd)</w:t>
            </w:r>
          </w:p>
        </w:tc>
      </w:tr>
      <w:tr>
        <w:tc>
          <w:tcPr>
            <w:tcW w:type="dxa" w:w="4320"/>
          </w:tcPr>
          <w:p>
            <w:r>
              <w:t>None - Fluid DAI (fdai)</w:t>
            </w:r>
          </w:p>
        </w:tc>
        <w:tc>
          <w:tcPr>
            <w:tcW w:type="dxa" w:w="4320"/>
          </w:tcPr>
          <w:p>
            <w:r>
              <w:t>None - FluidAI (fld)</w:t>
            </w:r>
          </w:p>
        </w:tc>
      </w:tr>
      <w:tr>
        <w:tc>
          <w:tcPr>
            <w:tcW w:type="dxa" w:w="4320"/>
          </w:tcPr>
          <w:p>
            <w:r>
              <w:t>None - Perseid Finance (ped)</w:t>
            </w:r>
          </w:p>
        </w:tc>
        <w:tc>
          <w:tcPr>
            <w:tcW w:type="dxa" w:w="4320"/>
          </w:tcPr>
          <w:p>
            <w:r>
              <w:t>None - Perry The BNB (perry)</w:t>
            </w:r>
          </w:p>
        </w:tc>
      </w:tr>
      <w:tr>
        <w:tc>
          <w:tcPr>
            <w:tcW w:type="dxa" w:w="4320"/>
          </w:tcPr>
          <w:p>
            <w:r>
              <w:t>None - Pepe Predator (snake)</w:t>
            </w:r>
          </w:p>
        </w:tc>
        <w:tc>
          <w:tcPr>
            <w:tcW w:type="dxa" w:w="4320"/>
          </w:tcPr>
          <w:p>
            <w:r>
              <w:t>None - Flappybee (beet)</w:t>
            </w:r>
          </w:p>
        </w:tc>
      </w:tr>
      <w:tr>
        <w:tc>
          <w:tcPr>
            <w:tcW w:type="dxa" w:w="4320"/>
          </w:tcPr>
          <w:p>
            <w:r>
              <w:t>None - PEIPEI (peipei)</w:t>
            </w:r>
          </w:p>
        </w:tc>
        <w:tc>
          <w:tcPr>
            <w:tcW w:type="dxa" w:w="4320"/>
          </w:tcPr>
          <w:p>
            <w:r>
              <w:t>None - Bridged Dovu (Hashport) (dov[hts])</w:t>
            </w:r>
          </w:p>
        </w:tc>
      </w:tr>
      <w:tr>
        <w:tc>
          <w:tcPr>
            <w:tcW w:type="dxa" w:w="4320"/>
          </w:tcPr>
          <w:p>
            <w:r>
              <w:t>None - Panorama Swap Token (panx)</w:t>
            </w:r>
          </w:p>
        </w:tc>
        <w:tc>
          <w:tcPr>
            <w:tcW w:type="dxa" w:w="4320"/>
          </w:tcPr>
          <w:p>
            <w:r>
              <w:t>None - UNIT DAO (un)</w:t>
            </w:r>
          </w:p>
        </w:tc>
      </w:tr>
      <w:tr>
        <w:tc>
          <w:tcPr>
            <w:tcW w:type="dxa" w:w="4320"/>
          </w:tcPr>
          <w:p>
            <w:r>
              <w:t>None - Flame Protocol (flame)</w:t>
            </w:r>
          </w:p>
        </w:tc>
        <w:tc>
          <w:tcPr>
            <w:tcW w:type="dxa" w:w="4320"/>
          </w:tcPr>
          <w:p>
            <w:r>
              <w:t>None - Wrapped LunaGens (wlung)</w:t>
            </w:r>
          </w:p>
        </w:tc>
      </w:tr>
      <w:tr>
        <w:tc>
          <w:tcPr>
            <w:tcW w:type="dxa" w:w="4320"/>
          </w:tcPr>
          <w:p>
            <w:r>
              <w:t>None - panKUKU (kuku)</w:t>
            </w:r>
          </w:p>
        </w:tc>
        <w:tc>
          <w:tcPr>
            <w:tcW w:type="dxa" w:w="4320"/>
          </w:tcPr>
          <w:p>
            <w:r>
              <w:t>None - Aave v3 EURe (aeure)</w:t>
            </w:r>
          </w:p>
        </w:tc>
      </w:tr>
      <w:tr>
        <w:tc>
          <w:tcPr>
            <w:tcW w:type="dxa" w:w="4320"/>
          </w:tcPr>
          <w:p>
            <w:r>
              <w:t>None - Bridged Dai (Lightlink) (dai.e)</w:t>
            </w:r>
          </w:p>
        </w:tc>
        <w:tc>
          <w:tcPr>
            <w:tcW w:type="dxa" w:w="4320"/>
          </w:tcPr>
          <w:p>
            <w:r>
              <w:t>None - Wicked Moai (moai)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Panjea (panj)</w:t>
            </w:r>
          </w:p>
        </w:tc>
        <w:tc>
          <w:tcPr>
            <w:tcW w:type="dxa" w:w="4320"/>
          </w:tcPr>
          <w:p>
            <w:r>
              <w:t>None - Pangolin Hedera (pbar)</w:t>
            </w:r>
          </w:p>
        </w:tc>
      </w:tr>
      <w:tr>
        <w:tc>
          <w:tcPr>
            <w:tcW w:type="dxa" w:w="4320"/>
          </w:tcPr>
          <w:p>
            <w:r>
              <w:t>None - Bridged Curve DAO Token (Stargate) (crv)</w:t>
            </w:r>
          </w:p>
        </w:tc>
        <w:tc>
          <w:tcPr>
            <w:tcW w:type="dxa" w:w="4320"/>
          </w:tcPr>
          <w:p>
            <w:r>
              <w:t>None - Flair Dex (fldx)</w:t>
            </w:r>
          </w:p>
        </w:tc>
      </w:tr>
      <w:tr>
        <w:tc>
          <w:tcPr>
            <w:tcW w:type="dxa" w:w="4320"/>
          </w:tcPr>
          <w:p>
            <w:r>
              <w:t>None - Surveyor DAO (surv)</w:t>
            </w:r>
          </w:p>
        </w:tc>
        <w:tc>
          <w:tcPr>
            <w:tcW w:type="dxa" w:w="4320"/>
          </w:tcPr>
          <w:p>
            <w:r>
              <w:t>None - Flag Coin (flag)</w:t>
            </w:r>
          </w:p>
        </w:tc>
      </w:tr>
      <w:tr>
        <w:tc>
          <w:tcPr>
            <w:tcW w:type="dxa" w:w="4320"/>
          </w:tcPr>
          <w:p>
            <w:r>
              <w:t>None - PANGEA GOVERNANCE TOKEN (stone)</w:t>
            </w:r>
          </w:p>
        </w:tc>
        <w:tc>
          <w:tcPr>
            <w:tcW w:type="dxa" w:w="4320"/>
          </w:tcPr>
          <w:p>
            <w:r>
              <w:t>None - FineDog (finedog)</w:t>
            </w:r>
          </w:p>
        </w:tc>
      </w:tr>
      <w:tr>
        <w:tc>
          <w:tcPr>
            <w:tcW w:type="dxa" w:w="4320"/>
          </w:tcPr>
          <w:p>
            <w:r>
              <w:t>None - Arrland ARRC (arrc)</w:t>
            </w:r>
          </w:p>
        </w:tc>
        <w:tc>
          <w:tcPr>
            <w:tcW w:type="dxa" w:w="4320"/>
          </w:tcPr>
          <w:p>
            <w:r>
              <w:t>None - PaisaPad (ppd)</w:t>
            </w:r>
          </w:p>
        </w:tc>
      </w:tr>
      <w:tr>
        <w:tc>
          <w:tcPr>
            <w:tcW w:type="dxa" w:w="4320"/>
          </w:tcPr>
          <w:p>
            <w:r>
              <w:t>None - Ezillion (ezi)</w:t>
            </w:r>
          </w:p>
        </w:tc>
        <w:tc>
          <w:tcPr>
            <w:tcW w:type="dxa" w:w="4320"/>
          </w:tcPr>
          <w:p>
            <w:r>
              <w:t>None - Eyeverse (eye)</w:t>
            </w:r>
          </w:p>
        </w:tc>
      </w:tr>
      <w:tr>
        <w:tc>
          <w:tcPr>
            <w:tcW w:type="dxa" w:w="4320"/>
          </w:tcPr>
          <w:p>
            <w:r>
              <w:t>None - Aave v3 BTC.b (abtc.b)</w:t>
            </w:r>
          </w:p>
        </w:tc>
        <w:tc>
          <w:tcPr>
            <w:tcW w:type="dxa" w:w="4320"/>
          </w:tcPr>
          <w:p>
            <w:r>
              <w:t>None - OriginTrail Parachain (otp)</w:t>
            </w:r>
          </w:p>
        </w:tc>
      </w:tr>
      <w:tr>
        <w:tc>
          <w:tcPr>
            <w:tcW w:type="dxa" w:w="4320"/>
          </w:tcPr>
          <w:p>
            <w:r>
              <w:t>None - Arcade DAO (arcd)</w:t>
            </w:r>
          </w:p>
        </w:tc>
        <w:tc>
          <w:tcPr>
            <w:tcW w:type="dxa" w:w="4320"/>
          </w:tcPr>
          <w:p>
            <w:r>
              <w:t>None - Opticash (opch)</w:t>
            </w:r>
          </w:p>
        </w:tc>
      </w:tr>
      <w:tr>
        <w:tc>
          <w:tcPr>
            <w:tcW w:type="dxa" w:w="4320"/>
          </w:tcPr>
          <w:p>
            <w:r>
              <w:t>None - Bridged Chainlink (Lightlink) (link.e)</w:t>
            </w:r>
          </w:p>
        </w:tc>
        <w:tc>
          <w:tcPr>
            <w:tcW w:type="dxa" w:w="4320"/>
          </w:tcPr>
          <w:p>
            <w:r>
              <w:t>None - Swapped Finance (swpd)</w:t>
            </w:r>
          </w:p>
        </w:tc>
      </w:tr>
      <w:tr>
        <w:tc>
          <w:tcPr>
            <w:tcW w:type="dxa" w:w="4320"/>
          </w:tcPr>
          <w:p>
            <w:r>
              <w:t>None - Aave stkGHO (stkgho)</w:t>
            </w:r>
          </w:p>
        </w:tc>
        <w:tc>
          <w:tcPr>
            <w:tcW w:type="dxa" w:w="4320"/>
          </w:tcPr>
          <w:p>
            <w:r>
              <w:t>None - OpiPets (opip)</w:t>
            </w:r>
          </w:p>
        </w:tc>
      </w:tr>
      <w:tr>
        <w:tc>
          <w:tcPr>
            <w:tcW w:type="dxa" w:w="4320"/>
          </w:tcPr>
          <w:p>
            <w:r>
              <w:t>None - Swaprum (sapr)</w:t>
            </w:r>
          </w:p>
        </w:tc>
        <w:tc>
          <w:tcPr>
            <w:tcW w:type="dxa" w:w="4320"/>
          </w:tcPr>
          <w:p>
            <w:r>
              <w:t>None - Bridged Arbitrum (Lightlink) (arb.e)</w:t>
            </w:r>
          </w:p>
        </w:tc>
      </w:tr>
      <w:tr>
        <w:tc>
          <w:tcPr>
            <w:tcW w:type="dxa" w:w="4320"/>
          </w:tcPr>
          <w:p>
            <w:r>
              <w:t>None - ArbShib (aishib)</w:t>
            </w:r>
          </w:p>
        </w:tc>
        <w:tc>
          <w:tcPr>
            <w:tcW w:type="dxa" w:w="4320"/>
          </w:tcPr>
          <w:p>
            <w:r>
              <w:t>None - OmeletteSwap (omlt)</w:t>
            </w:r>
          </w:p>
        </w:tc>
      </w:tr>
      <w:tr>
        <w:tc>
          <w:tcPr>
            <w:tcW w:type="dxa" w:w="4320"/>
          </w:tcPr>
          <w:p>
            <w:r>
              <w:t>None - Numisme2 (nume2)</w:t>
            </w:r>
          </w:p>
        </w:tc>
        <w:tc>
          <w:tcPr>
            <w:tcW w:type="dxa" w:w="4320"/>
          </w:tcPr>
          <w:p>
            <w:r>
              <w:t>None - Numi Shards (numi)</w:t>
            </w:r>
          </w:p>
        </w:tc>
      </w:tr>
      <w:tr>
        <w:tc>
          <w:tcPr>
            <w:tcW w:type="dxa" w:w="4320"/>
          </w:tcPr>
          <w:p>
            <w:r>
              <w:t>None - Null Social Finance (nsf)</w:t>
            </w:r>
          </w:p>
        </w:tc>
        <w:tc>
          <w:tcPr>
            <w:tcW w:type="dxa" w:w="4320"/>
          </w:tcPr>
          <w:p>
            <w:r>
              <w:t>None - Notcoin (not)</w:t>
            </w:r>
          </w:p>
        </w:tc>
      </w:tr>
      <w:tr>
        <w:tc>
          <w:tcPr>
            <w:tcW w:type="dxa" w:w="4320"/>
          </w:tcPr>
          <w:p>
            <w:r>
              <w:t>None - Non-Fungible Fungi (spores)</w:t>
            </w:r>
          </w:p>
        </w:tc>
        <w:tc>
          <w:tcPr>
            <w:tcW w:type="dxa" w:w="4320"/>
          </w:tcPr>
          <w:p>
            <w:r>
              <w:t>None - Nomad Bridged USDC (Evmos) (usdc)</w:t>
            </w:r>
          </w:p>
        </w:tc>
      </w:tr>
      <w:tr>
        <w:tc>
          <w:tcPr>
            <w:tcW w:type="dxa" w:w="4320"/>
          </w:tcPr>
          <w:p>
            <w:r>
              <w:t>None - Wild Base (bwild)</w:t>
            </w:r>
          </w:p>
        </w:tc>
        <w:tc>
          <w:tcPr>
            <w:tcW w:type="dxa" w:w="4320"/>
          </w:tcPr>
          <w:p>
            <w:r>
              <w:t>None - Bonerium BoneSwap (bswp)</w:t>
            </w:r>
          </w:p>
        </w:tc>
      </w:tr>
      <w:tr>
        <w:tc>
          <w:tcPr>
            <w:tcW w:type="dxa" w:w="4320"/>
          </w:tcPr>
          <w:p>
            <w:r>
              <w:t>None - BLOCKLORDS (lrds)</w:t>
            </w:r>
          </w:p>
        </w:tc>
        <w:tc>
          <w:tcPr>
            <w:tcW w:type="dxa" w:w="4320"/>
          </w:tcPr>
          <w:p>
            <w:r>
              <w:t>None - Swell Network (swell)</w:t>
            </w:r>
          </w:p>
        </w:tc>
      </w:tr>
      <w:tr>
        <w:tc>
          <w:tcPr>
            <w:tcW w:type="dxa" w:w="4320"/>
          </w:tcPr>
          <w:p>
            <w:r>
              <w:t>None - Sweply (swply)</w:t>
            </w:r>
          </w:p>
        </w:tc>
        <w:tc>
          <w:tcPr>
            <w:tcW w:type="dxa" w:w="4320"/>
          </w:tcPr>
          <w:p>
            <w:r>
              <w:t>None - NeuroWebAI (neuro)</w:t>
            </w:r>
          </w:p>
        </w:tc>
      </w:tr>
      <w:tr>
        <w:tc>
          <w:tcPr>
            <w:tcW w:type="dxa" w:w="4320"/>
          </w:tcPr>
          <w:p>
            <w:r>
              <w:t>None - Zethan (zeth)</w:t>
            </w:r>
          </w:p>
        </w:tc>
        <w:tc>
          <w:tcPr>
            <w:tcW w:type="dxa" w:w="4320"/>
          </w:tcPr>
          <w:p>
            <w:r>
              <w:t>None - Nero (npt)</w:t>
            </w:r>
          </w:p>
        </w:tc>
      </w:tr>
      <w:tr>
        <w:tc>
          <w:tcPr>
            <w:tcW w:type="dxa" w:w="4320"/>
          </w:tcPr>
          <w:p>
            <w:r>
              <w:t>None - Overnight.fi USDC+ (usdc+)</w:t>
            </w:r>
          </w:p>
        </w:tc>
        <w:tc>
          <w:tcPr>
            <w:tcW w:type="dxa" w:w="4320"/>
          </w:tcPr>
          <w:p>
            <w:r>
              <w:t>None - WILDx (wild)</w:t>
            </w:r>
          </w:p>
        </w:tc>
      </w:tr>
      <w:tr>
        <w:tc>
          <w:tcPr>
            <w:tcW w:type="dxa" w:w="4320"/>
          </w:tcPr>
          <w:p>
            <w:r>
              <w:t>None - 21Million (21m)</w:t>
            </w:r>
          </w:p>
        </w:tc>
        <w:tc>
          <w:tcPr>
            <w:tcW w:type="dxa" w:w="4320"/>
          </w:tcPr>
          <w:p>
            <w:r>
              <w:t>None - Nearlend DAO (neld)</w:t>
            </w:r>
          </w:p>
        </w:tc>
      </w:tr>
      <w:tr>
        <w:tc>
          <w:tcPr>
            <w:tcW w:type="dxa" w:w="4320"/>
          </w:tcPr>
          <w:p>
            <w:r>
              <w:t>None - TargetWatch Bot (twb)</w:t>
            </w:r>
          </w:p>
        </w:tc>
        <w:tc>
          <w:tcPr>
            <w:tcW w:type="dxa" w:w="4320"/>
          </w:tcPr>
          <w:p>
            <w:r>
              <w:t>None - EtherPoS (etpos)</w:t>
            </w:r>
          </w:p>
        </w:tc>
      </w:tr>
      <w:tr>
        <w:tc>
          <w:tcPr>
            <w:tcW w:type="dxa" w:w="4320"/>
          </w:tcPr>
          <w:p>
            <w:r>
              <w:t>None - USDE (ERD) (usde)</w:t>
            </w:r>
          </w:p>
        </w:tc>
        <w:tc>
          <w:tcPr>
            <w:tcW w:type="dxa" w:w="4320"/>
          </w:tcPr>
          <w:p>
            <w:r>
              <w:t>None - Multichain Bridged USDT (Telos) (usdt)</w:t>
            </w:r>
          </w:p>
        </w:tc>
      </w:tr>
      <w:tr>
        <w:tc>
          <w:tcPr>
            <w:tcW w:type="dxa" w:w="4320"/>
          </w:tcPr>
          <w:p>
            <w:r>
              <w:t>None - 1000BTT (1000btt)</w:t>
            </w:r>
          </w:p>
        </w:tc>
        <w:tc>
          <w:tcPr>
            <w:tcW w:type="dxa" w:w="4320"/>
          </w:tcPr>
          <w:p>
            <w:r>
              <w:t>None - USDEX+ (usdex+)</w:t>
            </w:r>
          </w:p>
        </w:tc>
      </w:tr>
      <w:tr>
        <w:tc>
          <w:tcPr>
            <w:tcW w:type="dxa" w:w="4320"/>
          </w:tcPr>
          <w:p>
            <w:r>
              <w:t>None - Backbone Labs Staked JUNO (bjuno)</w:t>
            </w:r>
          </w:p>
        </w:tc>
        <w:tc>
          <w:tcPr>
            <w:tcW w:type="dxa" w:w="4320"/>
          </w:tcPr>
          <w:p>
            <w:r>
              <w:t>None - AI Supreme (aisp)</w:t>
            </w:r>
          </w:p>
        </w:tc>
      </w:tr>
      <w:tr>
        <w:tc>
          <w:tcPr>
            <w:tcW w:type="dxa" w:w="4320"/>
          </w:tcPr>
          <w:p>
            <w:r>
              <w:t>None - Morpho-Aave Wrapped Ether (maweth)</w:t>
            </w:r>
          </w:p>
        </w:tc>
        <w:tc>
          <w:tcPr>
            <w:tcW w:type="dxa" w:w="4320"/>
          </w:tcPr>
          <w:p>
            <w:r>
              <w:t>None - Tegisto (tgs)</w:t>
            </w:r>
          </w:p>
        </w:tc>
      </w:tr>
      <w:tr>
        <w:tc>
          <w:tcPr>
            <w:tcW w:type="dxa" w:w="4320"/>
          </w:tcPr>
          <w:p>
            <w:r>
              <w:t>None - Winerz ($wnz)</w:t>
            </w:r>
          </w:p>
        </w:tc>
        <w:tc>
          <w:tcPr>
            <w:tcW w:type="dxa" w:w="4320"/>
          </w:tcPr>
          <w:p>
            <w:r>
              <w:t>None - Morpho-Aave Wrapped BTC (mawbtc)</w:t>
            </w:r>
          </w:p>
        </w:tc>
      </w:tr>
      <w:tr>
        <w:tc>
          <w:tcPr>
            <w:tcW w:type="dxa" w:w="4320"/>
          </w:tcPr>
          <w:p>
            <w:r>
              <w:t>None - 20WETH-80BAL (20weth-80bal)</w:t>
            </w:r>
          </w:p>
        </w:tc>
        <w:tc>
          <w:tcPr>
            <w:tcW w:type="dxa" w:w="4320"/>
          </w:tcPr>
          <w:p>
            <w:r>
              <w:t>None - Blockless (bls)</w:t>
            </w:r>
          </w:p>
        </w:tc>
      </w:tr>
      <w:tr>
        <w:tc>
          <w:tcPr>
            <w:tcW w:type="dxa" w:w="4320"/>
          </w:tcPr>
          <w:p>
            <w:r>
              <w:t>None - Envi Coin (envi)</w:t>
            </w:r>
          </w:p>
        </w:tc>
        <w:tc>
          <w:tcPr>
            <w:tcW w:type="dxa" w:w="4320"/>
          </w:tcPr>
          <w:p>
            <w:r>
              <w:t>None - Morpho-Aave Curve DAO Token (macrv)</w:t>
            </w:r>
          </w:p>
        </w:tc>
      </w:tr>
      <w:tr>
        <w:tc>
          <w:tcPr>
            <w:tcW w:type="dxa" w:w="4320"/>
          </w:tcPr>
          <w:p>
            <w:r>
              <w:t>None - Entangle (ngl)</w:t>
            </w:r>
          </w:p>
        </w:tc>
        <w:tc>
          <w:tcPr>
            <w:tcW w:type="dxa" w:w="4320"/>
          </w:tcPr>
          <w:p>
            <w:r>
              <w:t>None - Enoch (enoch)</w:t>
            </w:r>
          </w:p>
        </w:tc>
      </w:tr>
      <w:tr>
        <w:tc>
          <w:tcPr>
            <w:tcW w:type="dxa" w:w="4320"/>
          </w:tcPr>
          <w:p>
            <w:r>
              <w:t>None - Telefy (tele)</w:t>
            </w:r>
          </w:p>
        </w:tc>
        <w:tc>
          <w:tcPr>
            <w:tcW w:type="dxa" w:w="4320"/>
          </w:tcPr>
          <w:p>
            <w:r>
              <w:t>None - Eesee (ese)</w:t>
            </w:r>
          </w:p>
        </w:tc>
      </w:tr>
      <w:tr>
        <w:tc>
          <w:tcPr>
            <w:tcW w:type="dxa" w:w="4320"/>
          </w:tcPr>
          <w:p>
            <w:r>
              <w:t>None - DUEL (duel)</w:t>
            </w:r>
          </w:p>
        </w:tc>
        <w:tc>
          <w:tcPr>
            <w:tcW w:type="dxa" w:w="4320"/>
          </w:tcPr>
          <w:p>
            <w:r>
              <w:t>None - Morpho (morpho)</w:t>
            </w:r>
          </w:p>
        </w:tc>
      </w:tr>
      <w:tr>
        <w:tc>
          <w:tcPr>
            <w:tcW w:type="dxa" w:w="4320"/>
          </w:tcPr>
          <w:p>
            <w:r>
              <w:t>None - Monetas (mntg)</w:t>
            </w:r>
          </w:p>
        </w:tc>
        <w:tc>
          <w:tcPr>
            <w:tcW w:type="dxa" w:w="4320"/>
          </w:tcPr>
          <w:p>
            <w:r>
              <w:t>None - Telos Velocore (tvc)</w:t>
            </w:r>
          </w:p>
        </w:tc>
      </w:tr>
      <w:tr>
        <w:tc>
          <w:tcPr>
            <w:tcW w:type="dxa" w:w="4320"/>
          </w:tcPr>
          <w:p>
            <w:r>
              <w:t>None - DUDE (Injective) (dude)</w:t>
            </w:r>
          </w:p>
        </w:tc>
        <w:tc>
          <w:tcPr>
            <w:tcW w:type="dxa" w:w="4320"/>
          </w:tcPr>
          <w:p>
            <w:r>
              <w:t>None - Dinosaur Inu (dino)</w:t>
            </w:r>
          </w:p>
        </w:tc>
      </w:tr>
      <w:tr>
        <w:tc>
          <w:tcPr>
            <w:tcW w:type="dxa" w:w="4320"/>
          </w:tcPr>
          <w:p>
            <w:r>
              <w:t>None - Metaverse Kombat (mvk)</w:t>
            </w:r>
          </w:p>
        </w:tc>
        <w:tc>
          <w:tcPr>
            <w:tcW w:type="dxa" w:w="4320"/>
          </w:tcPr>
          <w:p>
            <w:r>
              <w:t>None - TDEX Token (tt)</w:t>
            </w:r>
          </w:p>
        </w:tc>
      </w:tr>
      <w:tr>
        <w:tc>
          <w:tcPr>
            <w:tcW w:type="dxa" w:w="4320"/>
          </w:tcPr>
          <w:p>
            <w:r>
              <w:t>None - Arbitrum Ecosystem Index (arbi)</w:t>
            </w:r>
          </w:p>
        </w:tc>
        <w:tc>
          <w:tcPr>
            <w:tcW w:type="dxa" w:w="4320"/>
          </w:tcPr>
          <w:p>
            <w:r>
              <w:t>None - 1000RATS (1000rats)</w:t>
            </w:r>
          </w:p>
        </w:tc>
      </w:tr>
      <w:tr>
        <w:tc>
          <w:tcPr>
            <w:tcW w:type="dxa" w:w="4320"/>
          </w:tcPr>
          <w:p>
            <w:r>
              <w:t>None - Meta Launcher (mtla)</w:t>
            </w:r>
          </w:p>
        </w:tc>
        <w:tc>
          <w:tcPr>
            <w:tcW w:type="dxa" w:w="4320"/>
          </w:tcPr>
          <w:p>
            <w:r>
              <w:t>None - Dinero Staked ETH (pxeth)</w:t>
            </w:r>
          </w:p>
        </w:tc>
      </w:tr>
      <w:tr>
        <w:tc>
          <w:tcPr>
            <w:tcW w:type="dxa" w:w="4320"/>
          </w:tcPr>
          <w:p>
            <w:r>
              <w:t>None - Blockchain Island (bcl)</w:t>
            </w:r>
          </w:p>
        </w:tc>
        <w:tc>
          <w:tcPr>
            <w:tcW w:type="dxa" w:w="4320"/>
          </w:tcPr>
          <w:p>
            <w:r>
              <w:t>None - Dinero apxETH (apxeth)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Metajuice (vcoin)</w:t>
            </w:r>
          </w:p>
        </w:tc>
        <w:tc>
          <w:tcPr>
            <w:tcW w:type="dxa" w:w="4320"/>
          </w:tcPr>
          <w:p>
            <w:r>
              <w:t>None - Dinari USFR (usfr.d)</w:t>
            </w:r>
          </w:p>
        </w:tc>
      </w:tr>
      <w:tr>
        <w:tc>
          <w:tcPr>
            <w:tcW w:type="dxa" w:w="4320"/>
          </w:tcPr>
          <w:p>
            <w:r>
              <w:t>None - MetaHub Finance (men)</w:t>
            </w:r>
          </w:p>
        </w:tc>
        <w:tc>
          <w:tcPr>
            <w:tcW w:type="dxa" w:w="4320"/>
          </w:tcPr>
          <w:p>
            <w:r>
              <w:t>None - Metahorse Unity (munity)</w:t>
            </w:r>
          </w:p>
        </w:tc>
      </w:tr>
      <w:tr>
        <w:tc>
          <w:tcPr>
            <w:tcW w:type="dxa" w:w="4320"/>
          </w:tcPr>
          <w:p>
            <w:r>
              <w:t>None - Dinari TSLA (tsla.d)</w:t>
            </w:r>
          </w:p>
        </w:tc>
        <w:tc>
          <w:tcPr>
            <w:tcW w:type="dxa" w:w="4320"/>
          </w:tcPr>
          <w:p>
            <w:r>
              <w:t>None - Backbone Labs Staked HUAHUA (bhuahua)</w:t>
            </w:r>
          </w:p>
        </w:tc>
      </w:tr>
      <w:tr>
        <w:tc>
          <w:tcPr>
            <w:tcW w:type="dxa" w:w="4320"/>
          </w:tcPr>
          <w:p>
            <w:r>
              <w:t>None - Bitget MemeETF (memeetf)</w:t>
            </w:r>
          </w:p>
        </w:tc>
        <w:tc>
          <w:tcPr>
            <w:tcW w:type="dxa" w:w="4320"/>
          </w:tcPr>
          <w:p>
            <w:r>
              <w:t>None - Xpad.pro (xpp)</w:t>
            </w:r>
          </w:p>
        </w:tc>
      </w:tr>
      <w:tr>
        <w:tc>
          <w:tcPr>
            <w:tcW w:type="dxa" w:w="4320"/>
          </w:tcPr>
          <w:p>
            <w:r>
              <w:t>None - BabyX Swap (babyx)</w:t>
            </w:r>
          </w:p>
        </w:tc>
        <w:tc>
          <w:tcPr>
            <w:tcW w:type="dxa" w:w="4320"/>
          </w:tcPr>
          <w:p>
            <w:r>
              <w:t>None - Beradex (brdx)</w:t>
            </w:r>
          </w:p>
        </w:tc>
      </w:tr>
      <w:tr>
        <w:tc>
          <w:tcPr>
            <w:tcW w:type="dxa" w:w="4320"/>
          </w:tcPr>
          <w:p>
            <w:r>
              <w:t>None - Berachain BERA (bera)</w:t>
            </w:r>
          </w:p>
        </w:tc>
        <w:tc>
          <w:tcPr>
            <w:tcW w:type="dxa" w:w="4320"/>
          </w:tcPr>
          <w:p>
            <w:r>
              <w:t>None - Megaton Finance Wrapped Toncoin (wton)</w:t>
            </w:r>
          </w:p>
        </w:tc>
      </w:tr>
      <w:tr>
        <w:tc>
          <w:tcPr>
            <w:tcW w:type="dxa" w:w="4320"/>
          </w:tcPr>
          <w:p>
            <w:r>
              <w:t>None - AiPTP (atmt)</w:t>
            </w:r>
          </w:p>
        </w:tc>
        <w:tc>
          <w:tcPr>
            <w:tcW w:type="dxa" w:w="4320"/>
          </w:tcPr>
          <w:p>
            <w:r>
              <w:t>None - Morpho-Aave Tether USD (mausdt)</w:t>
            </w:r>
          </w:p>
        </w:tc>
      </w:tr>
      <w:tr>
        <w:tc>
          <w:tcPr>
            <w:tcW w:type="dxa" w:w="4320"/>
          </w:tcPr>
          <w:p>
            <w:r>
              <w:t>None - Xave (xav)</w:t>
            </w:r>
          </w:p>
        </w:tc>
        <w:tc>
          <w:tcPr>
            <w:tcW w:type="dxa" w:w="4320"/>
          </w:tcPr>
          <w:p>
            <w:r>
              <w:t>None - Morpho-Aave USD Coin (mausdc)</w:t>
            </w:r>
          </w:p>
        </w:tc>
      </w:tr>
      <w:tr>
        <w:tc>
          <w:tcPr>
            <w:tcW w:type="dxa" w:w="4320"/>
          </w:tcPr>
          <w:p>
            <w:r>
              <w:t>None - Baby Gemini (babygemini)</w:t>
            </w:r>
          </w:p>
        </w:tc>
        <w:tc>
          <w:tcPr>
            <w:tcW w:type="dxa" w:w="4320"/>
          </w:tcPr>
          <w:p>
            <w:r>
              <w:t>None - beoble (bbl)</w:t>
            </w:r>
          </w:p>
        </w:tc>
      </w:tr>
      <w:tr>
        <w:tc>
          <w:tcPr>
            <w:tcW w:type="dxa" w:w="4320"/>
          </w:tcPr>
          <w:p>
            <w:r>
              <w:t>None - MasterDEX (mdex)</w:t>
            </w:r>
          </w:p>
        </w:tc>
        <w:tc>
          <w:tcPr>
            <w:tcW w:type="dxa" w:w="4320"/>
          </w:tcPr>
          <w:p>
            <w:r>
              <w:t>None - Benyke Finance (benyke)</w:t>
            </w:r>
          </w:p>
        </w:tc>
      </w:tr>
      <w:tr>
        <w:tc>
          <w:tcPr>
            <w:tcW w:type="dxa" w:w="4320"/>
          </w:tcPr>
          <w:p>
            <w:r>
              <w:t>None - beFITTER Health (hee)</w:t>
            </w:r>
          </w:p>
        </w:tc>
        <w:tc>
          <w:tcPr>
            <w:tcW w:type="dxa" w:w="4320"/>
          </w:tcPr>
          <w:p>
            <w:r>
              <w:t>None - Dinari SPY (spy.d)</w:t>
            </w:r>
          </w:p>
        </w:tc>
      </w:tr>
      <w:tr>
        <w:tc>
          <w:tcPr>
            <w:tcW w:type="dxa" w:w="4320"/>
          </w:tcPr>
          <w:p>
            <w:r>
              <w:t>None - Dinari PYPL (pypl.d)</w:t>
            </w:r>
          </w:p>
        </w:tc>
        <w:tc>
          <w:tcPr>
            <w:tcW w:type="dxa" w:w="4320"/>
          </w:tcPr>
          <w:p>
            <w:r>
              <w:t>None - Aave v3 Metis (ametis)</w:t>
            </w:r>
          </w:p>
        </w:tc>
      </w:tr>
      <w:tr>
        <w:tc>
          <w:tcPr>
            <w:tcW w:type="dxa" w:w="4320"/>
          </w:tcPr>
          <w:p>
            <w:r>
              <w:t>None - Dinari PLD (pld.d)</w:t>
            </w:r>
          </w:p>
        </w:tc>
        <w:tc>
          <w:tcPr>
            <w:tcW w:type="dxa" w:w="4320"/>
          </w:tcPr>
          <w:p>
            <w:r>
              <w:t>None - 1000SHIB (1000shib)</w:t>
            </w:r>
          </w:p>
        </w:tc>
      </w:tr>
      <w:tr>
        <w:tc>
          <w:tcPr>
            <w:tcW w:type="dxa" w:w="4320"/>
          </w:tcPr>
          <w:p>
            <w:r>
              <w:t>None - MagicGLP (magicglp)</w:t>
            </w:r>
          </w:p>
        </w:tc>
        <w:tc>
          <w:tcPr>
            <w:tcW w:type="dxa" w:w="4320"/>
          </w:tcPr>
          <w:p>
            <w:r>
              <w:t>None - Lyfebloc (lbt)</w:t>
            </w:r>
          </w:p>
        </w:tc>
      </w:tr>
      <w:tr>
        <w:tc>
          <w:tcPr>
            <w:tcW w:type="dxa" w:w="4320"/>
          </w:tcPr>
          <w:p>
            <w:r>
              <w:t>None - Tif Protocol (tif)</w:t>
            </w:r>
          </w:p>
        </w:tc>
        <w:tc>
          <w:tcPr>
            <w:tcW w:type="dxa" w:w="4320"/>
          </w:tcPr>
          <w:p>
            <w:r>
              <w:t>None - DexFi Governance (gdex)</w:t>
            </w:r>
          </w:p>
        </w:tc>
      </w:tr>
      <w:tr>
        <w:tc>
          <w:tcPr>
            <w:tcW w:type="dxa" w:w="4320"/>
          </w:tcPr>
          <w:p>
            <w:r>
              <w:t>None - WispSwap (wisp)</w:t>
            </w:r>
          </w:p>
        </w:tc>
        <w:tc>
          <w:tcPr>
            <w:tcW w:type="dxa" w:w="4320"/>
          </w:tcPr>
          <w:p>
            <w:r>
              <w:t>None - Devvio (devve)</w:t>
            </w:r>
          </w:p>
        </w:tc>
      </w:tr>
      <w:tr>
        <w:tc>
          <w:tcPr>
            <w:tcW w:type="dxa" w:w="4320"/>
          </w:tcPr>
          <w:p>
            <w:r>
              <w:t>None - LONG (ETH) (long)</w:t>
            </w:r>
          </w:p>
        </w:tc>
        <w:tc>
          <w:tcPr>
            <w:tcW w:type="dxa" w:w="4320"/>
          </w:tcPr>
          <w:p>
            <w:r>
              <w:t>None - Time Alliance Guild Time (time)</w:t>
            </w:r>
          </w:p>
        </w:tc>
      </w:tr>
      <w:tr>
        <w:tc>
          <w:tcPr>
            <w:tcW w:type="dxa" w:w="4320"/>
          </w:tcPr>
          <w:p>
            <w:r>
              <w:t>None - DEV SMASHED HIS KEYBOARD (hixokdkekjcjdksicndnaiaihsbznnxnxnduje)</w:t>
            </w:r>
          </w:p>
        </w:tc>
        <w:tc>
          <w:tcPr>
            <w:tcW w:type="dxa" w:w="4320"/>
          </w:tcPr>
          <w:p>
            <w:r>
              <w:t>None - DeFi-Robot (drbt)</w:t>
            </w:r>
          </w:p>
        </w:tc>
      </w:tr>
      <w:tr>
        <w:tc>
          <w:tcPr>
            <w:tcW w:type="dxa" w:w="4320"/>
          </w:tcPr>
          <w:p>
            <w:r>
              <w:t>None - DCOMY (dco)</w:t>
            </w:r>
          </w:p>
        </w:tc>
        <w:tc>
          <w:tcPr>
            <w:tcW w:type="dxa" w:w="4320"/>
          </w:tcPr>
          <w:p>
            <w:r>
              <w:t>None - Logarithm games (logg)</w:t>
            </w:r>
          </w:p>
        </w:tc>
      </w:tr>
      <w:tr>
        <w:tc>
          <w:tcPr>
            <w:tcW w:type="dxa" w:w="4320"/>
          </w:tcPr>
          <w:p>
            <w:r>
              <w:t>None - DComm (dcm)</w:t>
            </w:r>
          </w:p>
        </w:tc>
        <w:tc>
          <w:tcPr>
            <w:tcW w:type="dxa" w:w="4320"/>
          </w:tcPr>
          <w:p>
            <w:r>
              <w:t>None - Daylight Protocol (dayl)</w:t>
            </w:r>
          </w:p>
        </w:tc>
      </w:tr>
      <w:tr>
        <w:tc>
          <w:tcPr>
            <w:tcW w:type="dxa" w:w="4320"/>
          </w:tcPr>
          <w:p>
            <w:r>
              <w:t>None - BeFi Labs (befi)</w:t>
            </w:r>
          </w:p>
        </w:tc>
        <w:tc>
          <w:tcPr>
            <w:tcW w:type="dxa" w:w="4320"/>
          </w:tcPr>
          <w:p>
            <w:r>
              <w:t>None - Danketsu (ninjaz)</w:t>
            </w:r>
          </w:p>
        </w:tc>
      </w:tr>
      <w:tr>
        <w:tc>
          <w:tcPr>
            <w:tcW w:type="dxa" w:w="4320"/>
          </w:tcPr>
          <w:p>
            <w:r>
              <w:t>None - Vertek (vrtk)</w:t>
            </w:r>
          </w:p>
        </w:tc>
        <w:tc>
          <w:tcPr>
            <w:tcW w:type="dxa" w:w="4320"/>
          </w:tcPr>
          <w:p>
            <w:r>
              <w:t>None - Dall (DRC-20) (dall)</w:t>
            </w:r>
          </w:p>
        </w:tc>
      </w:tr>
      <w:tr>
        <w:tc>
          <w:tcPr>
            <w:tcW w:type="dxa" w:w="4320"/>
          </w:tcPr>
          <w:p>
            <w:r>
              <w:t>None - LOCKON Passive Index (lpi)</w:t>
            </w:r>
          </w:p>
        </w:tc>
        <w:tc>
          <w:tcPr>
            <w:tcW w:type="dxa" w:w="4320"/>
          </w:tcPr>
          <w:p>
            <w:r>
              <w:t>None - Linea Voyage XP (lxp)</w:t>
            </w:r>
          </w:p>
        </w:tc>
      </w:tr>
      <w:tr>
        <w:tc>
          <w:tcPr>
            <w:tcW w:type="dxa" w:w="4320"/>
          </w:tcPr>
          <w:p>
            <w:r>
              <w:t>None - Cumulus Encrypted Storage System (cess)</w:t>
            </w:r>
          </w:p>
        </w:tc>
        <w:tc>
          <w:tcPr>
            <w:tcW w:type="dxa" w:w="4320"/>
          </w:tcPr>
          <w:p>
            <w:r>
              <w:t>None - Bag (bag)</w:t>
            </w:r>
          </w:p>
        </w:tc>
      </w:tr>
      <w:tr>
        <w:tc>
          <w:tcPr>
            <w:tcW w:type="dxa" w:w="4320"/>
          </w:tcPr>
          <w:p>
            <w:r>
              <w:t>None - Cuberium (iland)</w:t>
            </w:r>
          </w:p>
        </w:tc>
        <w:tc>
          <w:tcPr>
            <w:tcW w:type="dxa" w:w="4320"/>
          </w:tcPr>
          <w:p>
            <w:r>
              <w:t>None - Cubechain (qub)</w:t>
            </w:r>
          </w:p>
        </w:tc>
      </w:tr>
      <w:tr>
        <w:tc>
          <w:tcPr>
            <w:tcW w:type="dxa" w:w="4320"/>
          </w:tcPr>
          <w:p>
            <w:r>
              <w:t>None - Cthulhu Finance (cth)</w:t>
            </w:r>
          </w:p>
        </w:tc>
        <w:tc>
          <w:tcPr>
            <w:tcW w:type="dxa" w:w="4320"/>
          </w:tcPr>
          <w:p>
            <w:r>
              <w:t>None - LightLink (ll)</w:t>
            </w:r>
          </w:p>
        </w:tc>
      </w:tr>
      <w:tr>
        <w:tc>
          <w:tcPr>
            <w:tcW w:type="dxa" w:w="4320"/>
          </w:tcPr>
          <w:p>
            <w:r>
              <w:t>None - Backbone Labs Staked LUNA (bluna)</w:t>
            </w:r>
          </w:p>
        </w:tc>
        <w:tc>
          <w:tcPr>
            <w:tcW w:type="dxa" w:w="4320"/>
          </w:tcPr>
          <w:p>
            <w:r>
              <w:t>None - La Coin (lac)</w:t>
            </w:r>
          </w:p>
        </w:tc>
      </w:tr>
      <w:tr>
        <w:tc>
          <w:tcPr>
            <w:tcW w:type="dxa" w:w="4320"/>
          </w:tcPr>
          <w:p>
            <w:r>
              <w:t>None - AquaDAO ($aqua)</w:t>
            </w:r>
          </w:p>
        </w:tc>
        <w:tc>
          <w:tcPr>
            <w:tcW w:type="dxa" w:w="4320"/>
          </w:tcPr>
          <w:p>
            <w:r>
              <w:t>None - Crescentswap Moonlight (mnlt)</w:t>
            </w:r>
          </w:p>
        </w:tc>
      </w:tr>
      <w:tr>
        <w:tc>
          <w:tcPr>
            <w:tcW w:type="dxa" w:w="4320"/>
          </w:tcPr>
          <w:p>
            <w:r>
              <w:t>None - Wrapped Cybria (wcyba)</w:t>
            </w:r>
          </w:p>
        </w:tc>
        <w:tc>
          <w:tcPr>
            <w:tcW w:type="dxa" w:w="4320"/>
          </w:tcPr>
          <w:p>
            <w:r>
              <w:t>None - Wrapped DOGE (21.co) (21doge)</w:t>
            </w:r>
          </w:p>
        </w:tc>
      </w:tr>
      <w:tr>
        <w:tc>
          <w:tcPr>
            <w:tcW w:type="dxa" w:w="4320"/>
          </w:tcPr>
          <w:p>
            <w:r>
              <w:t>None - King WIF (kingwif)</w:t>
            </w:r>
          </w:p>
        </w:tc>
        <w:tc>
          <w:tcPr>
            <w:tcW w:type="dxa" w:w="4320"/>
          </w:tcPr>
          <w:p>
            <w:r>
              <w:t>None - Wrapped DOT (21.co) (21dot)</w:t>
            </w:r>
          </w:p>
        </w:tc>
      </w:tr>
      <w:tr>
        <w:tc>
          <w:tcPr>
            <w:tcW w:type="dxa" w:w="4320"/>
          </w:tcPr>
          <w:p>
            <w:r>
              <w:t>None - VEVE (veve)</w:t>
            </w:r>
          </w:p>
        </w:tc>
        <w:tc>
          <w:tcPr>
            <w:tcW w:type="dxa" w:w="4320"/>
          </w:tcPr>
          <w:p>
            <w:r>
              <w:t>None - Crazy Internet Coin (cic)</w:t>
            </w:r>
          </w:p>
        </w:tc>
      </w:tr>
      <w:tr>
        <w:tc>
          <w:tcPr>
            <w:tcW w:type="dxa" w:w="4320"/>
          </w:tcPr>
          <w:p>
            <w:r>
              <w:t>None - Crab Rave Token (crabs)</w:t>
            </w:r>
          </w:p>
        </w:tc>
        <w:tc>
          <w:tcPr>
            <w:tcW w:type="dxa" w:w="4320"/>
          </w:tcPr>
          <w:p>
            <w:r>
              <w:t>None - Aave v3 MAI (amai)</w:t>
            </w:r>
          </w:p>
        </w:tc>
      </w:tr>
      <w:tr>
        <w:tc>
          <w:tcPr>
            <w:tcW w:type="dxa" w:w="4320"/>
          </w:tcPr>
          <w:p>
            <w:r>
              <w:t>None - CornerMarket (cmt)</w:t>
            </w:r>
          </w:p>
        </w:tc>
        <w:tc>
          <w:tcPr>
            <w:tcW w:type="dxa" w:w="4320"/>
          </w:tcPr>
          <w:p>
            <w:r>
              <w:t>None - Antfarm Governance Token (agt)</w:t>
            </w:r>
          </w:p>
        </w:tc>
      </w:tr>
      <w:tr>
        <w:tc>
          <w:tcPr>
            <w:tcW w:type="dxa" w:w="4320"/>
          </w:tcPr>
          <w:p>
            <w:r>
              <w:t>None - BabyAkita (babyakita)</w:t>
            </w:r>
          </w:p>
        </w:tc>
        <w:tc>
          <w:tcPr>
            <w:tcW w:type="dxa" w:w="4320"/>
          </w:tcPr>
          <w:p>
            <w:r>
              <w:t>None - Jujube (jujube)</w:t>
            </w:r>
          </w:p>
        </w:tc>
      </w:tr>
      <w:tr>
        <w:tc>
          <w:tcPr>
            <w:tcW w:type="dxa" w:w="4320"/>
          </w:tcPr>
          <w:p>
            <w:r>
              <w:t>None - AvaDex Token (avex)</w:t>
            </w:r>
          </w:p>
        </w:tc>
        <w:tc>
          <w:tcPr>
            <w:tcW w:type="dxa" w:w="4320"/>
          </w:tcPr>
          <w:p>
            <w:r>
              <w:t>None - TopTrade (ttt)</w:t>
            </w:r>
          </w:p>
        </w:tc>
      </w:tr>
      <w:tr>
        <w:tc>
          <w:tcPr>
            <w:tcW w:type="dxa" w:w="4320"/>
          </w:tcPr>
          <w:p>
            <w:r>
              <w:t>None - Jasmine Forwards Voluntary REC Front-Half 2024 Liquidity Token (fjlt-f24)</w:t>
            </w:r>
          </w:p>
        </w:tc>
        <w:tc>
          <w:tcPr>
            <w:tcW w:type="dxa" w:w="4320"/>
          </w:tcPr>
          <w:p>
            <w:r>
              <w:t>None - Aave v3 WAVAX (awavax)</w:t>
            </w:r>
          </w:p>
        </w:tc>
      </w:tr>
      <w:tr>
        <w:tc>
          <w:tcPr>
            <w:tcW w:type="dxa" w:w="4320"/>
          </w:tcPr>
          <w:p>
            <w:r>
              <w:t>None - Auton (atn)</w:t>
            </w:r>
          </w:p>
        </w:tc>
        <w:tc>
          <w:tcPr>
            <w:tcW w:type="dxa" w:w="4320"/>
          </w:tcPr>
          <w:p>
            <w:r>
              <w:t>None - ConsciousDao (cvn)</w:t>
            </w:r>
          </w:p>
        </w:tc>
      </w:tr>
      <w:tr>
        <w:tc>
          <w:tcPr>
            <w:tcW w:type="dxa" w:w="4320"/>
          </w:tcPr>
          <w:p>
            <w:r>
              <w:t>None - Iotec Finance (iot)</w:t>
            </w:r>
          </w:p>
        </w:tc>
        <w:tc>
          <w:tcPr>
            <w:tcW w:type="dxa" w:w="4320"/>
          </w:tcPr>
          <w:p>
            <w:r>
              <w:t>None - Coma Online (coma)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Inu Inu (inuinu)</w:t>
            </w:r>
          </w:p>
        </w:tc>
        <w:tc>
          <w:tcPr>
            <w:tcW w:type="dxa" w:w="4320"/>
          </w:tcPr>
          <w:p>
            <w:r>
              <w:t>None - 0VM (zerovm)</w:t>
            </w:r>
          </w:p>
        </w:tc>
      </w:tr>
      <w:tr>
        <w:tc>
          <w:tcPr>
            <w:tcW w:type="dxa" w:w="4320"/>
          </w:tcPr>
          <w:p>
            <w:r>
              <w:t>None - Cola Token (cola)</w:t>
            </w:r>
          </w:p>
        </w:tc>
        <w:tc>
          <w:tcPr>
            <w:tcW w:type="dxa" w:w="4320"/>
          </w:tcPr>
          <w:p>
            <w:r>
              <w:t>None - Aniverse Metaverse (aniv)</w:t>
            </w:r>
          </w:p>
        </w:tc>
      </w:tr>
      <w:tr>
        <w:tc>
          <w:tcPr>
            <w:tcW w:type="dxa" w:w="4320"/>
          </w:tcPr>
          <w:p>
            <w:r>
              <w:t>None - Ink Finance (quill)</w:t>
            </w:r>
          </w:p>
        </w:tc>
        <w:tc>
          <w:tcPr>
            <w:tcW w:type="dxa" w:w="4320"/>
          </w:tcPr>
          <w:p>
            <w:r>
              <w:t>None - Cloud Pet (cpet)</w:t>
            </w:r>
          </w:p>
        </w:tc>
      </w:tr>
      <w:tr>
        <w:tc>
          <w:tcPr>
            <w:tcW w:type="dxa" w:w="4320"/>
          </w:tcPr>
          <w:p>
            <w:r>
              <w:t>None - SpurDex (spdx)</w:t>
            </w:r>
          </w:p>
        </w:tc>
        <w:tc>
          <w:tcPr>
            <w:tcW w:type="dxa" w:w="4320"/>
          </w:tcPr>
          <w:p>
            <w:r>
              <w:t>None - SpaceApe (spaceape)</w:t>
            </w:r>
          </w:p>
        </w:tc>
      </w:tr>
      <w:tr>
        <w:tc>
          <w:tcPr>
            <w:tcW w:type="dxa" w:w="4320"/>
          </w:tcPr>
          <w:p>
            <w:r>
              <w:t>None - Inception swETH (insweth)</w:t>
            </w:r>
          </w:p>
        </w:tc>
        <w:tc>
          <w:tcPr>
            <w:tcW w:type="dxa" w:w="4320"/>
          </w:tcPr>
          <w:p>
            <w:r>
              <w:t>None - Staked Aurora (staur)</w:t>
            </w:r>
          </w:p>
        </w:tc>
      </w:tr>
      <w:tr>
        <w:tc>
          <w:tcPr>
            <w:tcW w:type="dxa" w:w="4320"/>
          </w:tcPr>
          <w:p>
            <w:r>
              <w:t>None - Dinari AAPL (aapl.d)</w:t>
            </w:r>
          </w:p>
        </w:tc>
        <w:tc>
          <w:tcPr>
            <w:tcW w:type="dxa" w:w="4320"/>
          </w:tcPr>
          <w:p>
            <w:r>
              <w:t>None - Defi World (dwc)</w:t>
            </w:r>
          </w:p>
        </w:tc>
      </w:tr>
      <w:tr>
        <w:tc>
          <w:tcPr>
            <w:tcW w:type="dxa" w:w="4320"/>
          </w:tcPr>
          <w:p>
            <w:r>
              <w:t>None - Soup Finance (soup)</w:t>
            </w:r>
          </w:p>
        </w:tc>
        <w:tc>
          <w:tcPr>
            <w:tcW w:type="dxa" w:w="4320"/>
          </w:tcPr>
          <w:p>
            <w:r>
              <w:t>None - Inception stETH (insteth)</w:t>
            </w:r>
          </w:p>
        </w:tc>
      </w:tr>
      <w:tr>
        <w:tc>
          <w:tcPr>
            <w:tcW w:type="dxa" w:w="4320"/>
          </w:tcPr>
          <w:p>
            <w:r>
              <w:t>None - qJUNO (qjuno)</w:t>
            </w:r>
          </w:p>
        </w:tc>
        <w:tc>
          <w:tcPr>
            <w:tcW w:type="dxa" w:w="4320"/>
          </w:tcPr>
          <w:p>
            <w:r>
              <w:t>None - Dinari AMZN (amzn.d)</w:t>
            </w:r>
          </w:p>
        </w:tc>
      </w:tr>
      <w:tr>
        <w:tc>
          <w:tcPr>
            <w:tcW w:type="dxa" w:w="4320"/>
          </w:tcPr>
          <w:p>
            <w:r>
              <w:t>None - ASDI Reward (asdir)</w:t>
            </w:r>
          </w:p>
        </w:tc>
        <w:tc>
          <w:tcPr>
            <w:tcW w:type="dxa" w:w="4320"/>
          </w:tcPr>
          <w:p>
            <w:r>
              <w:t>None - QiUSD (qiusd)</w:t>
            </w:r>
          </w:p>
        </w:tc>
      </w:tr>
      <w:tr>
        <w:tc>
          <w:tcPr>
            <w:tcW w:type="dxa" w:w="4320"/>
          </w:tcPr>
          <w:p>
            <w:r>
              <w:t>None - QChain QDT (qdt)</w:t>
            </w:r>
          </w:p>
        </w:tc>
        <w:tc>
          <w:tcPr>
            <w:tcW w:type="dxa" w:w="4320"/>
          </w:tcPr>
          <w:p>
            <w:r>
              <w:t>None - War Legends (war)</w:t>
            </w:r>
          </w:p>
        </w:tc>
      </w:tr>
      <w:tr>
        <w:tc>
          <w:tcPr>
            <w:tcW w:type="dxa" w:w="4320"/>
          </w:tcPr>
          <w:p>
            <w:r>
              <w:t>None - Pulsechain FLOW (flow)</w:t>
            </w:r>
          </w:p>
        </w:tc>
        <w:tc>
          <w:tcPr>
            <w:tcW w:type="dxa" w:w="4320"/>
          </w:tcPr>
          <w:p>
            <w:r>
              <w:t>None - Unicorn Ultra (u2u)</w:t>
            </w:r>
          </w:p>
        </w:tc>
      </w:tr>
      <w:tr>
        <w:tc>
          <w:tcPr>
            <w:tcW w:type="dxa" w:w="4320"/>
          </w:tcPr>
          <w:p>
            <w:r>
              <w:t>None - Goofy Inu (goofy)</w:t>
            </w:r>
          </w:p>
        </w:tc>
        <w:tc>
          <w:tcPr>
            <w:tcW w:type="dxa" w:w="4320"/>
          </w:tcPr>
          <w:p>
            <w:r>
              <w:t>None - Good Morning (gm)</w:t>
            </w:r>
          </w:p>
        </w:tc>
      </w:tr>
      <w:tr>
        <w:tc>
          <w:tcPr>
            <w:tcW w:type="dxa" w:w="4320"/>
          </w:tcPr>
          <w:p>
            <w:r>
              <w:t>None - Pracht Pay (prachtpay)</w:t>
            </w:r>
          </w:p>
        </w:tc>
        <w:tc>
          <w:tcPr>
            <w:tcW w:type="dxa" w:w="4320"/>
          </w:tcPr>
          <w:p>
            <w:r>
              <w:t>None - PQX (pqx)</w:t>
            </w:r>
          </w:p>
        </w:tc>
      </w:tr>
      <w:tr>
        <w:tc>
          <w:tcPr>
            <w:tcW w:type="dxa" w:w="4320"/>
          </w:tcPr>
          <w:p>
            <w:r>
              <w:t>None - Wrapped SOL (21.co) (21sol)</w:t>
            </w:r>
          </w:p>
        </w:tc>
        <w:tc>
          <w:tcPr>
            <w:tcW w:type="dxa" w:w="4320"/>
          </w:tcPr>
          <w:p>
            <w:r>
              <w:t>None - POWERCITY PXDC (pxdc)</w:t>
            </w:r>
          </w:p>
        </w:tc>
      </w:tr>
      <w:tr>
        <w:tc>
          <w:tcPr>
            <w:tcW w:type="dxa" w:w="4320"/>
          </w:tcPr>
          <w:p>
            <w:r>
              <w:t>None - Global Innovation Platform (gip)</w:t>
            </w:r>
          </w:p>
        </w:tc>
        <w:tc>
          <w:tcPr>
            <w:tcW w:type="dxa" w:w="4320"/>
          </w:tcPr>
          <w:p>
            <w:r>
              <w:t>None - Dinari AMD (amd.d)</w:t>
            </w:r>
          </w:p>
        </w:tc>
      </w:tr>
      <w:tr>
        <w:tc>
          <w:tcPr>
            <w:tcW w:type="dxa" w:w="4320"/>
          </w:tcPr>
          <w:p>
            <w:r>
              <w:t>None - GhaCoin (ghacoin)</w:t>
            </w:r>
          </w:p>
        </w:tc>
        <w:tc>
          <w:tcPr>
            <w:tcW w:type="dxa" w:w="4320"/>
          </w:tcPr>
          <w:p>
            <w:r>
              <w:t>None - POWERCITY Earn Protocol (earn)</w:t>
            </w:r>
          </w:p>
        </w:tc>
      </w:tr>
      <w:tr>
        <w:tc>
          <w:tcPr>
            <w:tcW w:type="dxa" w:w="4320"/>
          </w:tcPr>
          <w:p>
            <w:r>
              <w:t>None - Pingu Exchange (pingu)</w:t>
            </w:r>
          </w:p>
        </w:tc>
        <w:tc>
          <w:tcPr>
            <w:tcW w:type="dxa" w:w="4320"/>
          </w:tcPr>
          <w:p>
            <w:r>
              <w:t>None - PILOTCOIN (ptc)</w:t>
            </w:r>
          </w:p>
        </w:tc>
      </w:tr>
      <w:tr>
        <w:tc>
          <w:tcPr>
            <w:tcW w:type="dxa" w:w="4320"/>
          </w:tcPr>
          <w:p>
            <w:r>
              <w:t>None - PETE (pete)</w:t>
            </w:r>
          </w:p>
        </w:tc>
        <w:tc>
          <w:tcPr>
            <w:tcW w:type="dxa" w:w="4320"/>
          </w:tcPr>
          <w:p>
            <w:r>
              <w:t>None - Dinari AAPL (aapl.d)</w:t>
            </w:r>
          </w:p>
        </w:tc>
      </w:tr>
      <w:tr>
        <w:tc>
          <w:tcPr>
            <w:tcW w:type="dxa" w:w="4320"/>
          </w:tcPr>
          <w:p>
            <w:r>
              <w:t>None - Perseid Finance (ped)</w:t>
            </w:r>
          </w:p>
        </w:tc>
        <w:tc>
          <w:tcPr>
            <w:tcW w:type="dxa" w:w="4320"/>
          </w:tcPr>
          <w:p>
            <w:r>
              <w:t>None - GammaSwap ()</w:t>
            </w:r>
          </w:p>
        </w:tc>
      </w:tr>
      <w:tr>
        <w:tc>
          <w:tcPr>
            <w:tcW w:type="dxa" w:w="4320"/>
          </w:tcPr>
          <w:p>
            <w:r>
              <w:t>None - YES Token (yes)</w:t>
            </w:r>
          </w:p>
        </w:tc>
        <w:tc>
          <w:tcPr>
            <w:tcW w:type="dxa" w:w="4320"/>
          </w:tcPr>
          <w:p>
            <w:r>
              <w:t>None - FutureSwap Finance (fs)</w:t>
            </w:r>
          </w:p>
        </w:tc>
      </w:tr>
      <w:tr>
        <w:tc>
          <w:tcPr>
            <w:tcW w:type="dxa" w:w="4320"/>
          </w:tcPr>
          <w:p>
            <w:r>
              <w:t>None - DexFi Governance (gdex)</w:t>
            </w:r>
          </w:p>
        </w:tc>
        <w:tc>
          <w:tcPr>
            <w:tcW w:type="dxa" w:w="4320"/>
          </w:tcPr>
          <w:p>
            <w:r>
              <w:t>None - ASDI (asdi)</w:t>
            </w:r>
          </w:p>
        </w:tc>
      </w:tr>
      <w:tr>
        <w:tc>
          <w:tcPr>
            <w:tcW w:type="dxa" w:w="4320"/>
          </w:tcPr>
          <w:p>
            <w:r>
              <w:t>None - AesirX (aesirx)</w:t>
            </w:r>
          </w:p>
        </w:tc>
        <w:tc>
          <w:tcPr>
            <w:tcW w:type="dxa" w:w="4320"/>
          </w:tcPr>
          <w:p>
            <w:r>
              <w:t>None - FreeBnk (frbk)</w:t>
            </w:r>
          </w:p>
        </w:tc>
      </w:tr>
      <w:tr>
        <w:tc>
          <w:tcPr>
            <w:tcW w:type="dxa" w:w="4320"/>
          </w:tcPr>
          <w:p>
            <w:r>
              <w:t>None - Union Finance (union)</w:t>
            </w:r>
          </w:p>
        </w:tc>
        <w:tc>
          <w:tcPr>
            <w:tcW w:type="dxa" w:w="4320"/>
          </w:tcPr>
          <w:p>
            <w:r>
              <w:t>None - Fraxtal (fxtl)</w:t>
            </w:r>
          </w:p>
        </w:tc>
      </w:tr>
      <w:tr>
        <w:tc>
          <w:tcPr>
            <w:tcW w:type="dxa" w:w="4320"/>
          </w:tcPr>
          <w:p>
            <w:r>
              <w:t>None - Frame (frame)</w:t>
            </w:r>
          </w:p>
        </w:tc>
        <w:tc>
          <w:tcPr>
            <w:tcW w:type="dxa" w:w="4320"/>
          </w:tcPr>
          <w:p>
            <w:r>
              <w:t>None - Perry The BNB (perry)</w:t>
            </w:r>
          </w:p>
        </w:tc>
      </w:tr>
      <w:tr>
        <w:tc>
          <w:tcPr>
            <w:tcW w:type="dxa" w:w="4320"/>
          </w:tcPr>
          <w:p>
            <w:r>
              <w:t>None - PEIPEI (peipei)</w:t>
            </w:r>
          </w:p>
        </w:tc>
        <w:tc>
          <w:tcPr>
            <w:tcW w:type="dxa" w:w="4320"/>
          </w:tcPr>
          <w:p>
            <w:r>
              <w:t>None - Paywong (pwg)</w:t>
            </w:r>
          </w:p>
        </w:tc>
      </w:tr>
      <w:tr>
        <w:tc>
          <w:tcPr>
            <w:tcW w:type="dxa" w:w="4320"/>
          </w:tcPr>
          <w:p>
            <w:r>
              <w:t>None - Defi World (dwc)</w:t>
            </w:r>
          </w:p>
        </w:tc>
        <w:tc>
          <w:tcPr>
            <w:tcW w:type="dxa" w:w="4320"/>
          </w:tcPr>
          <w:p>
            <w:r>
              <w:t>None - Payvertise (pvt)</w:t>
            </w:r>
          </w:p>
        </w:tc>
      </w:tr>
      <w:tr>
        <w:tc>
          <w:tcPr>
            <w:tcW w:type="dxa" w:w="4320"/>
          </w:tcPr>
          <w:p>
            <w:r>
              <w:t>None - DeFi Pool Share (dpst)</w:t>
            </w:r>
          </w:p>
        </w:tc>
        <w:tc>
          <w:tcPr>
            <w:tcW w:type="dxa" w:w="4320"/>
          </w:tcPr>
          <w:p>
            <w:r>
              <w:t>None - Panorama Swap Token (panx)</w:t>
            </w:r>
          </w:p>
        </w:tc>
      </w:tr>
      <w:tr>
        <w:tc>
          <w:tcPr>
            <w:tcW w:type="dxa" w:w="4320"/>
          </w:tcPr>
          <w:p>
            <w:r>
              <w:t>None - BITmarkets Token (btmt)</w:t>
            </w:r>
          </w:p>
        </w:tc>
        <w:tc>
          <w:tcPr>
            <w:tcW w:type="dxa" w:w="4320"/>
          </w:tcPr>
          <w:p>
            <w:r>
              <w:t>None - Big Bonus Coin [ETH] (bbc)</w:t>
            </w:r>
          </w:p>
        </w:tc>
      </w:tr>
      <w:tr>
        <w:tc>
          <w:tcPr>
            <w:tcW w:type="dxa" w:w="4320"/>
          </w:tcPr>
          <w:p>
            <w:r>
              <w:t>None - panKUKU (kuku)</w:t>
            </w:r>
          </w:p>
        </w:tc>
        <w:tc>
          <w:tcPr>
            <w:tcW w:type="dxa" w:w="4320"/>
          </w:tcPr>
          <w:p>
            <w:r>
              <w:t>None - Bifrost Voucher MANTA (vmanta)</w:t>
            </w:r>
          </w:p>
        </w:tc>
      </w:tr>
      <w:tr>
        <w:tc>
          <w:tcPr>
            <w:tcW w:type="dxa" w:w="4320"/>
          </w:tcPr>
          <w:p>
            <w:r>
              <w:t>None - altFINS (afins)</w:t>
            </w:r>
          </w:p>
        </w:tc>
        <w:tc>
          <w:tcPr>
            <w:tcW w:type="dxa" w:w="4320"/>
          </w:tcPr>
          <w:p>
            <w:r>
              <w:t>None - Adapt3r Digital Treasury Bill Fund (tfbill)</w:t>
            </w:r>
          </w:p>
        </w:tc>
      </w:tr>
      <w:tr>
        <w:tc>
          <w:tcPr>
            <w:tcW w:type="dxa" w:w="4320"/>
          </w:tcPr>
          <w:p>
            <w:r>
              <w:t>None - Panjea (panj)</w:t>
            </w:r>
          </w:p>
        </w:tc>
        <w:tc>
          <w:tcPr>
            <w:tcW w:type="dxa" w:w="4320"/>
          </w:tcPr>
          <w:p>
            <w:r>
              <w:t>None - Bifrost Voucher ASTR (vastr)</w:t>
            </w:r>
          </w:p>
        </w:tc>
      </w:tr>
      <w:tr>
        <w:tc>
          <w:tcPr>
            <w:tcW w:type="dxa" w:w="4320"/>
          </w:tcPr>
          <w:p>
            <w:r>
              <w:t>None - DCOMY (dco)</w:t>
            </w:r>
          </w:p>
        </w:tc>
        <w:tc>
          <w:tcPr>
            <w:tcW w:type="dxa" w:w="4320"/>
          </w:tcPr>
          <w:p>
            <w:r>
              <w:t>None - Pangolin Hedera (pbar)</w:t>
            </w:r>
          </w:p>
        </w:tc>
      </w:tr>
      <w:tr>
        <w:tc>
          <w:tcPr>
            <w:tcW w:type="dxa" w:w="4320"/>
          </w:tcPr>
          <w:p>
            <w:r>
              <w:t>None - AI Supreme (aisp)</w:t>
            </w:r>
          </w:p>
        </w:tc>
        <w:tc>
          <w:tcPr>
            <w:tcW w:type="dxa" w:w="4320"/>
          </w:tcPr>
          <w:p>
            <w:r>
              <w:t>None - Overnight.fi USDC+ (usdc+)</w:t>
            </w:r>
          </w:p>
        </w:tc>
      </w:tr>
      <w:tr>
        <w:tc>
          <w:tcPr>
            <w:tcW w:type="dxa" w:w="4320"/>
          </w:tcPr>
          <w:p>
            <w:r>
              <w:t>None - DComm (dcm)</w:t>
            </w:r>
          </w:p>
        </w:tc>
        <w:tc>
          <w:tcPr>
            <w:tcW w:type="dxa" w:w="4320"/>
          </w:tcPr>
          <w:p>
            <w:r>
              <w:t>None - PANGEA GOVERNANCE TOKEN (stone)</w:t>
            </w:r>
          </w:p>
        </w:tc>
      </w:tr>
      <w:tr>
        <w:tc>
          <w:tcPr>
            <w:tcW w:type="dxa" w:w="4320"/>
          </w:tcPr>
          <w:p>
            <w:r>
              <w:t>None - Yield 24 (y24)</w:t>
            </w:r>
          </w:p>
        </w:tc>
        <w:tc>
          <w:tcPr>
            <w:tcW w:type="dxa" w:w="4320"/>
          </w:tcPr>
          <w:p>
            <w:r>
              <w:t>None - Foxcon (fox)</w:t>
            </w:r>
          </w:p>
        </w:tc>
      </w:tr>
      <w:tr>
        <w:tc>
          <w:tcPr>
            <w:tcW w:type="dxa" w:w="4320"/>
          </w:tcPr>
          <w:p>
            <w:r>
              <w:t>None - Super Cycle (rich)</w:t>
            </w:r>
          </w:p>
        </w:tc>
        <w:tc>
          <w:tcPr>
            <w:tcW w:type="dxa" w:w="4320"/>
          </w:tcPr>
          <w:p>
            <w:r>
              <w:t>None - SuperDapp (supr)</w:t>
            </w:r>
          </w:p>
        </w:tc>
      </w:tr>
      <w:tr>
        <w:tc>
          <w:tcPr>
            <w:tcW w:type="dxa" w:w="4320"/>
          </w:tcPr>
          <w:p>
            <w:r>
              <w:t>None - USDE (ERD) (usde)</w:t>
            </w:r>
          </w:p>
        </w:tc>
        <w:tc>
          <w:tcPr>
            <w:tcW w:type="dxa" w:w="4320"/>
          </w:tcPr>
          <w:p>
            <w:r>
              <w:t>None - BiFinance Exchange (bft)</w:t>
            </w:r>
          </w:p>
        </w:tc>
      </w:tr>
      <w:tr>
        <w:tc>
          <w:tcPr>
            <w:tcW w:type="dxa" w:w="4320"/>
          </w:tcPr>
          <w:p>
            <w:r>
              <w:t>None - PaisaPad (ppd)</w:t>
            </w:r>
          </w:p>
        </w:tc>
        <w:tc>
          <w:tcPr>
            <w:tcW w:type="dxa" w:w="4320"/>
          </w:tcPr>
          <w:p>
            <w:r>
              <w:t>None - USDEX+ (usdex+)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Orchai Protocol Staked Compound ATOM (scatom)</w:t>
            </w:r>
          </w:p>
        </w:tc>
        <w:tc>
          <w:tcPr>
            <w:tcW w:type="dxa" w:w="4320"/>
          </w:tcPr>
          <w:p>
            <w:r>
              <w:t>None - ARYZE eUSD (eusd)</w:t>
            </w:r>
          </w:p>
        </w:tc>
      </w:tr>
      <w:tr>
        <w:tc>
          <w:tcPr>
            <w:tcW w:type="dxa" w:w="4320"/>
          </w:tcPr>
          <w:p>
            <w:r>
              <w:t>None - Daylight Protocol (dayl)</w:t>
            </w:r>
          </w:p>
        </w:tc>
        <w:tc>
          <w:tcPr>
            <w:tcW w:type="dxa" w:w="4320"/>
          </w:tcPr>
          <w:p>
            <w:r>
              <w:t>None - ARYZE eGBP (egbp)</w:t>
            </w:r>
          </w:p>
        </w:tc>
      </w:tr>
      <w:tr>
        <w:tc>
          <w:tcPr>
            <w:tcW w:type="dxa" w:w="4320"/>
          </w:tcPr>
          <w:p>
            <w:r>
              <w:t>None - AiPTP (atmt)</w:t>
            </w:r>
          </w:p>
        </w:tc>
        <w:tc>
          <w:tcPr>
            <w:tcW w:type="dxa" w:w="4320"/>
          </w:tcPr>
          <w:p>
            <w:r>
              <w:t>None - Fortunafi Tokenized Short-term U.S. Treasury Bills for Non US Residents (ifbill)</w:t>
            </w:r>
          </w:p>
        </w:tc>
      </w:tr>
      <w:tr>
        <w:tc>
          <w:tcPr>
            <w:tcW w:type="dxa" w:w="4320"/>
          </w:tcPr>
          <w:p>
            <w:r>
              <w:t>None - Aether Games (aeg)</w:t>
            </w:r>
          </w:p>
        </w:tc>
        <w:tc>
          <w:tcPr>
            <w:tcW w:type="dxa" w:w="4320"/>
          </w:tcPr>
          <w:p>
            <w:r>
              <w:t>None - CZPOW (czpw)</w:t>
            </w:r>
          </w:p>
        </w:tc>
      </w:tr>
      <w:tr>
        <w:tc>
          <w:tcPr>
            <w:tcW w:type="dxa" w:w="4320"/>
          </w:tcPr>
          <w:p>
            <w:r>
              <w:t>None - Forcefi (forc)</w:t>
            </w:r>
          </w:p>
        </w:tc>
        <w:tc>
          <w:tcPr>
            <w:tcW w:type="dxa" w:w="4320"/>
          </w:tcPr>
          <w:p>
            <w:r>
              <w:t>None - Opticash (opch)</w:t>
            </w:r>
          </w:p>
        </w:tc>
      </w:tr>
      <w:tr>
        <w:tc>
          <w:tcPr>
            <w:tcW w:type="dxa" w:w="4320"/>
          </w:tcPr>
          <w:p>
            <w:r>
              <w:t>None - Bictory (bt)</w:t>
            </w:r>
          </w:p>
        </w:tc>
        <w:tc>
          <w:tcPr>
            <w:tcW w:type="dxa" w:w="4320"/>
          </w:tcPr>
          <w:p>
            <w:r>
              <w:t>None - BetterFan (bff)</w:t>
            </w:r>
          </w:p>
        </w:tc>
      </w:tr>
      <w:tr>
        <w:tc>
          <w:tcPr>
            <w:tcW w:type="dxa" w:w="4320"/>
          </w:tcPr>
          <w:p>
            <w:r>
              <w:t>None - Yielding Protocol (yield)</w:t>
            </w:r>
          </w:p>
        </w:tc>
        <w:tc>
          <w:tcPr>
            <w:tcW w:type="dxa" w:w="4320"/>
          </w:tcPr>
          <w:p>
            <w:r>
              <w:t>None - OpiPets (opip)</w:t>
            </w:r>
          </w:p>
        </w:tc>
      </w:tr>
      <w:tr>
        <w:tc>
          <w:tcPr>
            <w:tcW w:type="dxa" w:w="4320"/>
          </w:tcPr>
          <w:p>
            <w:r>
              <w:t>None - OnPulse (opls)</w:t>
            </w:r>
          </w:p>
        </w:tc>
        <w:tc>
          <w:tcPr>
            <w:tcW w:type="dxa" w:w="4320"/>
          </w:tcPr>
          <w:p>
            <w:r>
              <w:t>None - ARTL (artl)</w:t>
            </w:r>
          </w:p>
        </w:tc>
      </w:tr>
      <w:tr>
        <w:tc>
          <w:tcPr>
            <w:tcW w:type="dxa" w:w="4320"/>
          </w:tcPr>
          <w:p>
            <w:r>
              <w:t>None - Flux USDT (fusdt)</w:t>
            </w:r>
          </w:p>
        </w:tc>
        <w:tc>
          <w:tcPr>
            <w:tcW w:type="dxa" w:w="4320"/>
          </w:tcPr>
          <w:p>
            <w:r>
              <w:t>None - CygnusDAO (cyg)</w:t>
            </w:r>
          </w:p>
        </w:tc>
      </w:tr>
      <w:tr>
        <w:tc>
          <w:tcPr>
            <w:tcW w:type="dxa" w:w="4320"/>
          </w:tcPr>
          <w:p>
            <w:r>
              <w:t>None - Onchain Trade Protocol (ot)</w:t>
            </w:r>
          </w:p>
        </w:tc>
        <w:tc>
          <w:tcPr>
            <w:tcW w:type="dxa" w:w="4320"/>
          </w:tcPr>
          <w:p>
            <w:r>
              <w:t>None - Arcade DAO (arcd)</w:t>
            </w:r>
          </w:p>
        </w:tc>
      </w:tr>
      <w:tr>
        <w:tc>
          <w:tcPr>
            <w:tcW w:type="dxa" w:w="4320"/>
          </w:tcPr>
          <w:p>
            <w:r>
              <w:t>None - Bag (bag)</w:t>
            </w:r>
          </w:p>
        </w:tc>
        <w:tc>
          <w:tcPr>
            <w:tcW w:type="dxa" w:w="4320"/>
          </w:tcPr>
          <w:p>
            <w:r>
              <w:t>None - Backbone Labs Staked LUNA (bluna)</w:t>
            </w:r>
          </w:p>
        </w:tc>
      </w:tr>
      <w:tr>
        <w:tc>
          <w:tcPr>
            <w:tcW w:type="dxa" w:w="4320"/>
          </w:tcPr>
          <w:p>
            <w:r>
              <w:t>None - OMO Exchange (omo)</w:t>
            </w:r>
          </w:p>
        </w:tc>
        <w:tc>
          <w:tcPr>
            <w:tcW w:type="dxa" w:w="4320"/>
          </w:tcPr>
          <w:p>
            <w:r>
              <w:t>None - Flux USDC (fusdc)</w:t>
            </w:r>
          </w:p>
        </w:tc>
      </w:tr>
      <w:tr>
        <w:tc>
          <w:tcPr>
            <w:tcW w:type="dxa" w:w="4320"/>
          </w:tcPr>
          <w:p>
            <w:r>
              <w:t>None - USP (usp)</w:t>
            </w:r>
          </w:p>
        </w:tc>
        <w:tc>
          <w:tcPr>
            <w:tcW w:type="dxa" w:w="4320"/>
          </w:tcPr>
          <w:p>
            <w:r>
              <w:t>None - Utility Ape ($banana)</w:t>
            </w:r>
          </w:p>
        </w:tc>
      </w:tr>
      <w:tr>
        <w:tc>
          <w:tcPr>
            <w:tcW w:type="dxa" w:w="4320"/>
          </w:tcPr>
          <w:p>
            <w:r>
              <w:t>None - SyncDex (sydx)</w:t>
            </w:r>
          </w:p>
        </w:tc>
        <w:tc>
          <w:tcPr>
            <w:tcW w:type="dxa" w:w="4320"/>
          </w:tcPr>
          <w:p>
            <w:r>
              <w:t>None - Utility Meta Token (umt)</w:t>
            </w:r>
          </w:p>
        </w:tc>
      </w:tr>
      <w:tr>
        <w:tc>
          <w:tcPr>
            <w:tcW w:type="dxa" w:w="4320"/>
          </w:tcPr>
          <w:p>
            <w:r>
              <w:t>None - Backbone Labs Staked JUNO (bjuno)</w:t>
            </w:r>
          </w:p>
        </w:tc>
        <w:tc>
          <w:tcPr>
            <w:tcW w:type="dxa" w:w="4320"/>
          </w:tcPr>
          <w:p>
            <w:r>
              <w:t>None - OmniKingdoms Gold (omkg)</w:t>
            </w:r>
          </w:p>
        </w:tc>
      </w:tr>
      <w:tr>
        <w:tc>
          <w:tcPr>
            <w:tcW w:type="dxa" w:w="4320"/>
          </w:tcPr>
          <w:p>
            <w:r>
              <w:t>None - Numisme2 (nume2)</w:t>
            </w:r>
          </w:p>
        </w:tc>
        <w:tc>
          <w:tcPr>
            <w:tcW w:type="dxa" w:w="4320"/>
          </w:tcPr>
          <w:p>
            <w:r>
              <w:t>None - aeUSD (aeusd)</w:t>
            </w:r>
          </w:p>
        </w:tc>
      </w:tr>
      <w:tr>
        <w:tc>
          <w:tcPr>
            <w:tcW w:type="dxa" w:w="4320"/>
          </w:tcPr>
          <w:p>
            <w:r>
              <w:t>None - Flux FRAX (ffrax)</w:t>
            </w:r>
          </w:p>
        </w:tc>
        <w:tc>
          <w:tcPr>
            <w:tcW w:type="dxa" w:w="4320"/>
          </w:tcPr>
          <w:p>
            <w:r>
              <w:t>None - Flux DAI (fdai)</w:t>
            </w:r>
          </w:p>
        </w:tc>
      </w:tr>
      <w:tr>
        <w:tc>
          <w:tcPr>
            <w:tcW w:type="dxa" w:w="4320"/>
          </w:tcPr>
          <w:p>
            <w:r>
              <w:t>None - Backbone Labs Staked HUAHUA (bhuahua)</w:t>
            </w:r>
          </w:p>
        </w:tc>
        <w:tc>
          <w:tcPr>
            <w:tcW w:type="dxa" w:w="4320"/>
          </w:tcPr>
          <w:p>
            <w:r>
              <w:t>None - Numi Shards (numi)</w:t>
            </w:r>
          </w:p>
        </w:tc>
      </w:tr>
      <w:tr>
        <w:tc>
          <w:tcPr>
            <w:tcW w:type="dxa" w:w="4320"/>
          </w:tcPr>
          <w:p>
            <w:r>
              <w:t>None - ArbShib (aishib)</w:t>
            </w:r>
          </w:p>
        </w:tc>
        <w:tc>
          <w:tcPr>
            <w:tcW w:type="dxa" w:w="4320"/>
          </w:tcPr>
          <w:p>
            <w:r>
              <w:t>None - Cy[bord] (CBRC-20) (bord)</w:t>
            </w:r>
          </w:p>
        </w:tc>
      </w:tr>
      <w:tr>
        <w:tc>
          <w:tcPr>
            <w:tcW w:type="dxa" w:w="4320"/>
          </w:tcPr>
          <w:p>
            <w:r>
              <w:t>None - Null Social Finance (nsf)</w:t>
            </w:r>
          </w:p>
        </w:tc>
        <w:tc>
          <w:tcPr>
            <w:tcW w:type="dxa" w:w="4320"/>
          </w:tcPr>
          <w:p>
            <w:r>
              <w:t>None - Fluid TUSD (ftusd)</w:t>
            </w:r>
          </w:p>
        </w:tc>
      </w:tr>
      <w:tr>
        <w:tc>
          <w:tcPr>
            <w:tcW w:type="dxa" w:w="4320"/>
          </w:tcPr>
          <w:p>
            <w:r>
              <w:t>None - Fluid DAI (fdai)</w:t>
            </w:r>
          </w:p>
        </w:tc>
        <w:tc>
          <w:tcPr>
            <w:tcW w:type="dxa" w:w="4320"/>
          </w:tcPr>
          <w:p>
            <w:r>
              <w:t>None - FluidAI (fld)</w:t>
            </w:r>
          </w:p>
        </w:tc>
      </w:tr>
      <w:tr>
        <w:tc>
          <w:tcPr>
            <w:tcW w:type="dxa" w:w="4320"/>
          </w:tcPr>
          <w:p>
            <w:r>
              <w:t>None - Flappybee (beet)</w:t>
            </w:r>
          </w:p>
        </w:tc>
        <w:tc>
          <w:tcPr>
            <w:tcW w:type="dxa" w:w="4320"/>
          </w:tcPr>
          <w:p>
            <w:r>
              <w:t>None - NeuroWebAI (neuro)</w:t>
            </w:r>
          </w:p>
        </w:tc>
      </w:tr>
      <w:tr>
        <w:tc>
          <w:tcPr>
            <w:tcW w:type="dxa" w:w="4320"/>
          </w:tcPr>
          <w:p>
            <w:r>
              <w:t>None - Tegisto (tgs)</w:t>
            </w:r>
          </w:p>
        </w:tc>
        <w:tc>
          <w:tcPr>
            <w:tcW w:type="dxa" w:w="4320"/>
          </w:tcPr>
          <w:p>
            <w:r>
              <w:t>None - UZXCoin (uzx)</w:t>
            </w:r>
          </w:p>
        </w:tc>
      </w:tr>
      <w:tr>
        <w:tc>
          <w:tcPr>
            <w:tcW w:type="dxa" w:w="4320"/>
          </w:tcPr>
          <w:p>
            <w:r>
              <w:t>None - Nero (npt)</w:t>
            </w:r>
          </w:p>
        </w:tc>
        <w:tc>
          <w:tcPr>
            <w:tcW w:type="dxa" w:w="4320"/>
          </w:tcPr>
          <w:p>
            <w:r>
              <w:t>None - Flame Protocol (flame)</w:t>
            </w:r>
          </w:p>
        </w:tc>
      </w:tr>
      <w:tr>
        <w:tc>
          <w:tcPr>
            <w:tcW w:type="dxa" w:w="4320"/>
          </w:tcPr>
          <w:p>
            <w:r>
              <w:t>None - Flair Dex (fldx)</w:t>
            </w:r>
          </w:p>
        </w:tc>
        <w:tc>
          <w:tcPr>
            <w:tcW w:type="dxa" w:w="4320"/>
          </w:tcPr>
          <w:p>
            <w:r>
              <w:t>None - Flag Coin (flag)</w:t>
            </w:r>
          </w:p>
        </w:tc>
      </w:tr>
      <w:tr>
        <w:tc>
          <w:tcPr>
            <w:tcW w:type="dxa" w:w="4320"/>
          </w:tcPr>
          <w:p>
            <w:r>
              <w:t>None - Nearlend DAO (neld)</w:t>
            </w:r>
          </w:p>
        </w:tc>
        <w:tc>
          <w:tcPr>
            <w:tcW w:type="dxa" w:w="4320"/>
          </w:tcPr>
          <w:p>
            <w:r>
              <w:t>None - Zephyr Protocol Reserve Share (zrs)</w:t>
            </w:r>
          </w:p>
        </w:tc>
      </w:tr>
      <w:tr>
        <w:tc>
          <w:tcPr>
            <w:tcW w:type="dxa" w:w="4320"/>
          </w:tcPr>
          <w:p>
            <w:r>
              <w:t>None - FineDog (finedog)</w:t>
            </w:r>
          </w:p>
        </w:tc>
        <w:tc>
          <w:tcPr>
            <w:tcW w:type="dxa" w:w="4320"/>
          </w:tcPr>
          <w:p>
            <w:r>
              <w:t>None - Telefy (tele)</w:t>
            </w:r>
          </w:p>
        </w:tc>
      </w:tr>
      <w:tr>
        <w:tc>
          <w:tcPr>
            <w:tcW w:type="dxa" w:w="4320"/>
          </w:tcPr>
          <w:p>
            <w:r>
              <w:t>None - Fight Win AI (fwin-ai)</w:t>
            </w:r>
          </w:p>
        </w:tc>
        <w:tc>
          <w:tcPr>
            <w:tcW w:type="dxa" w:w="4320"/>
          </w:tcPr>
          <w:p>
            <w:r>
              <w:t>None - Ezillion (ezi)</w:t>
            </w:r>
          </w:p>
        </w:tc>
      </w:tr>
      <w:tr>
        <w:tc>
          <w:tcPr>
            <w:tcW w:type="dxa" w:w="4320"/>
          </w:tcPr>
          <w:p>
            <w:r>
              <w:t>None - Mystic Treasure (myt)</w:t>
            </w:r>
          </w:p>
        </w:tc>
        <w:tc>
          <w:tcPr>
            <w:tcW w:type="dxa" w:w="4320"/>
          </w:tcPr>
          <w:p>
            <w:r>
              <w:t>None - MyntPay (mynt)</w:t>
            </w:r>
          </w:p>
        </w:tc>
      </w:tr>
      <w:tr>
        <w:tc>
          <w:tcPr>
            <w:tcW w:type="dxa" w:w="4320"/>
          </w:tcPr>
          <w:p>
            <w:r>
              <w:t>None - Telos Velocore (tvc)</w:t>
            </w:r>
          </w:p>
        </w:tc>
        <w:tc>
          <w:tcPr>
            <w:tcW w:type="dxa" w:w="4320"/>
          </w:tcPr>
          <w:p>
            <w:r>
              <w:t>None - Eyeverse (eye)</w:t>
            </w:r>
          </w:p>
        </w:tc>
      </w:tr>
      <w:tr>
        <w:tc>
          <w:tcPr>
            <w:tcW w:type="dxa" w:w="4320"/>
          </w:tcPr>
          <w:p>
            <w:r>
              <w:t>None - Curveswap (cvs)</w:t>
            </w:r>
          </w:p>
        </w:tc>
        <w:tc>
          <w:tcPr>
            <w:tcW w:type="dxa" w:w="4320"/>
          </w:tcPr>
          <w:p>
            <w:r>
              <w:t>None - MoonBase (moon)</w:t>
            </w:r>
          </w:p>
        </w:tc>
      </w:tr>
      <w:tr>
        <w:tc>
          <w:tcPr>
            <w:tcW w:type="dxa" w:w="4320"/>
          </w:tcPr>
          <w:p>
            <w:r>
              <w:t>None - Moo Garden (moo)</w:t>
            </w:r>
          </w:p>
        </w:tc>
        <w:tc>
          <w:tcPr>
            <w:tcW w:type="dxa" w:w="4320"/>
          </w:tcPr>
          <w:p>
            <w:r>
              <w:t>None - Acurast (acu)</w:t>
            </w:r>
          </w:p>
        </w:tc>
      </w:tr>
      <w:tr>
        <w:tc>
          <w:tcPr>
            <w:tcW w:type="dxa" w:w="4320"/>
          </w:tcPr>
          <w:p>
            <w:r>
              <w:t>None - EtherPoS (etpos)</w:t>
            </w:r>
          </w:p>
        </w:tc>
        <w:tc>
          <w:tcPr>
            <w:tcW w:type="dxa" w:w="4320"/>
          </w:tcPr>
          <w:p>
            <w:r>
              <w:t>None - MILK Coin (milk)</w:t>
            </w:r>
          </w:p>
        </w:tc>
      </w:tr>
      <w:tr>
        <w:tc>
          <w:tcPr>
            <w:tcW w:type="dxa" w:w="4320"/>
          </w:tcPr>
          <w:p>
            <w:r>
              <w:t>None - Bridged Curve.Fi USD Stablecoin (Stargate) (crvusd)</w:t>
            </w:r>
          </w:p>
        </w:tc>
        <w:tc>
          <w:tcPr>
            <w:tcW w:type="dxa" w:w="4320"/>
          </w:tcPr>
          <w:p>
            <w:r>
              <w:t>None - Curvance (cve)</w:t>
            </w:r>
          </w:p>
        </w:tc>
      </w:tr>
      <w:tr>
        <w:tc>
          <w:tcPr>
            <w:tcW w:type="dxa" w:w="4320"/>
          </w:tcPr>
          <w:p>
            <w:r>
              <w:t>None - VELTA Token (vta)</w:t>
            </w:r>
          </w:p>
        </w:tc>
        <w:tc>
          <w:tcPr>
            <w:tcW w:type="dxa" w:w="4320"/>
          </w:tcPr>
          <w:p>
            <w:r>
              <w:t>None - Arbitrum Ecosystem Index (arbi)</w:t>
            </w:r>
          </w:p>
        </w:tc>
      </w:tr>
      <w:tr>
        <w:tc>
          <w:tcPr>
            <w:tcW w:type="dxa" w:w="4320"/>
          </w:tcPr>
          <w:p>
            <w:r>
              <w:t>None - Midas stUSD (stusd)</w:t>
            </w:r>
          </w:p>
        </w:tc>
        <w:tc>
          <w:tcPr>
            <w:tcW w:type="dxa" w:w="4320"/>
          </w:tcPr>
          <w:p>
            <w:r>
              <w:t>None - Meter.io Wrapped stMTRG (wstmtrg)</w:t>
            </w:r>
          </w:p>
        </w:tc>
      </w:tr>
      <w:tr>
        <w:tc>
          <w:tcPr>
            <w:tcW w:type="dxa" w:w="4320"/>
          </w:tcPr>
          <w:p>
            <w:r>
              <w:t>None - Metchain (met)</w:t>
            </w:r>
          </w:p>
        </w:tc>
        <w:tc>
          <w:tcPr>
            <w:tcW w:type="dxa" w:w="4320"/>
          </w:tcPr>
          <w:p>
            <w:r>
              <w:t>None - Ethena Staked USDe (susde)</w:t>
            </w:r>
          </w:p>
        </w:tc>
      </w:tr>
      <w:tr>
        <w:tc>
          <w:tcPr>
            <w:tcW w:type="dxa" w:w="4320"/>
          </w:tcPr>
          <w:p>
            <w:r>
              <w:t>None - Vendetta (vdt)</w:t>
            </w:r>
          </w:p>
        </w:tc>
        <w:tc>
          <w:tcPr>
            <w:tcW w:type="dxa" w:w="4320"/>
          </w:tcPr>
          <w:p>
            <w:r>
              <w:t>None - AquaDAO ($aqua)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Bullets (blt)</w:t>
            </w:r>
          </w:p>
        </w:tc>
        <w:tc>
          <w:tcPr>
            <w:tcW w:type="dxa" w:w="4320"/>
          </w:tcPr>
          <w:p>
            <w:r>
              <w:t>None - BabyX Swap (babyx)</w:t>
            </w:r>
          </w:p>
        </w:tc>
      </w:tr>
      <w:tr>
        <w:tc>
          <w:tcPr>
            <w:tcW w:type="dxa" w:w="4320"/>
          </w:tcPr>
          <w:p>
            <w:r>
              <w:t>None - Buff Coin (buff)</w:t>
            </w:r>
          </w:p>
        </w:tc>
        <w:tc>
          <w:tcPr>
            <w:tcW w:type="dxa" w:w="4320"/>
          </w:tcPr>
          <w:p>
            <w:r>
              <w:t>None - Antfarm Governance Token (agt)</w:t>
            </w:r>
          </w:p>
        </w:tc>
      </w:tr>
      <w:tr>
        <w:tc>
          <w:tcPr>
            <w:tcW w:type="dxa" w:w="4320"/>
          </w:tcPr>
          <w:p>
            <w:r>
              <w:t>None - MetaPuss (mtp)</w:t>
            </w:r>
          </w:p>
        </w:tc>
        <w:tc>
          <w:tcPr>
            <w:tcW w:type="dxa" w:w="4320"/>
          </w:tcPr>
          <w:p>
            <w:r>
              <w:t>None - ETH Coin (ethc)</w:t>
            </w:r>
          </w:p>
        </w:tc>
      </w:tr>
      <w:tr>
        <w:tc>
          <w:tcPr>
            <w:tcW w:type="dxa" w:w="4320"/>
          </w:tcPr>
          <w:p>
            <w:r>
              <w:t>None - Equinox Ecosystem (nox)</w:t>
            </w:r>
          </w:p>
        </w:tc>
        <w:tc>
          <w:tcPr>
            <w:tcW w:type="dxa" w:w="4320"/>
          </w:tcPr>
          <w:p>
            <w:r>
              <w:t>None - Metapolitans (maps)</w:t>
            </w:r>
          </w:p>
        </w:tc>
      </w:tr>
      <w:tr>
        <w:tc>
          <w:tcPr>
            <w:tcW w:type="dxa" w:w="4320"/>
          </w:tcPr>
          <w:p>
            <w:r>
              <w:t>None - tetuBAL (tetubal)</w:t>
            </w:r>
          </w:p>
        </w:tc>
        <w:tc>
          <w:tcPr>
            <w:tcW w:type="dxa" w:w="4320"/>
          </w:tcPr>
          <w:p>
            <w:r>
              <w:t>None - EMDX (emdx)</w:t>
            </w:r>
          </w:p>
        </w:tc>
      </w:tr>
      <w:tr>
        <w:tc>
          <w:tcPr>
            <w:tcW w:type="dxa" w:w="4320"/>
          </w:tcPr>
          <w:p>
            <w:r>
              <w:t>None - Ember (ember)</w:t>
            </w:r>
          </w:p>
        </w:tc>
        <w:tc>
          <w:tcPr>
            <w:tcW w:type="dxa" w:w="4320"/>
          </w:tcPr>
          <w:p>
            <w:r>
              <w:t>None - Meta Finance (meta)</w:t>
            </w:r>
          </w:p>
        </w:tc>
      </w:tr>
      <w:tr>
        <w:tc>
          <w:tcPr>
            <w:tcW w:type="dxa" w:w="4320"/>
          </w:tcPr>
          <w:p>
            <w:r>
              <w:t>None - Bridged Wrapped BTC (Lightlink) (wbtc.e)</w:t>
            </w:r>
          </w:p>
        </w:tc>
        <w:tc>
          <w:tcPr>
            <w:tcW w:type="dxa" w:w="4320"/>
          </w:tcPr>
          <w:p>
            <w:r>
              <w:t>None - Verida (vda)</w:t>
            </w:r>
          </w:p>
        </w:tc>
      </w:tr>
      <w:tr>
        <w:tc>
          <w:tcPr>
            <w:tcW w:type="dxa" w:w="4320"/>
          </w:tcPr>
          <w:p>
            <w:r>
              <w:t>None - MetaDOS (second)</w:t>
            </w:r>
          </w:p>
        </w:tc>
        <w:tc>
          <w:tcPr>
            <w:tcW w:type="dxa" w:w="4320"/>
          </w:tcPr>
          <w:p>
            <w:r>
              <w:t>None - Elys Network (elys)</w:t>
            </w:r>
          </w:p>
        </w:tc>
      </w:tr>
      <w:tr>
        <w:tc>
          <w:tcPr>
            <w:tcW w:type="dxa" w:w="4320"/>
          </w:tcPr>
          <w:p>
            <w:r>
              <w:t>None - Bitget MemeETF (memeetf)</w:t>
            </w:r>
          </w:p>
        </w:tc>
        <w:tc>
          <w:tcPr>
            <w:tcW w:type="dxa" w:w="4320"/>
          </w:tcPr>
          <w:p>
            <w:r>
              <w:t>None - Aniverse Metaverse (aniv)</w:t>
            </w:r>
          </w:p>
        </w:tc>
      </w:tr>
      <w:tr>
        <w:tc>
          <w:tcPr>
            <w:tcW w:type="dxa" w:w="4320"/>
          </w:tcPr>
          <w:p>
            <w:r>
              <w:t>None - Megaton Finance Wrapped Toncoin (wton)</w:t>
            </w:r>
          </w:p>
        </w:tc>
        <w:tc>
          <w:tcPr>
            <w:tcW w:type="dxa" w:w="4320"/>
          </w:tcPr>
          <w:p>
            <w:r>
              <w:t>None - CrossDEX (cdx)</w:t>
            </w:r>
          </w:p>
        </w:tc>
      </w:tr>
      <w:tr>
        <w:tc>
          <w:tcPr>
            <w:tcW w:type="dxa" w:w="4320"/>
          </w:tcPr>
          <w:p>
            <w:r>
              <w:t>None - Massive Protocol (mav)</w:t>
            </w:r>
          </w:p>
        </w:tc>
        <w:tc>
          <w:tcPr>
            <w:tcW w:type="dxa" w:w="4320"/>
          </w:tcPr>
          <w:p>
            <w:r>
              <w:t>None - Massa (massa)</w:t>
            </w:r>
          </w:p>
        </w:tc>
      </w:tr>
      <w:tr>
        <w:tc>
          <w:tcPr>
            <w:tcW w:type="dxa" w:w="4320"/>
          </w:tcPr>
          <w:p>
            <w:r>
              <w:t>None - ElseVerse World (ells)</w:t>
            </w:r>
          </w:p>
        </w:tc>
        <w:tc>
          <w:tcPr>
            <w:tcW w:type="dxa" w:w="4320"/>
          </w:tcPr>
          <w:p>
            <w:r>
              <w:t>None - Cropto Hazelnut Token (crof)</w:t>
            </w:r>
          </w:p>
        </w:tc>
      </w:tr>
      <w:tr>
        <w:tc>
          <w:tcPr>
            <w:tcW w:type="dxa" w:w="4320"/>
          </w:tcPr>
          <w:p>
            <w:r>
              <w:t>None - Marquee (marq)</w:t>
            </w:r>
          </w:p>
        </w:tc>
        <w:tc>
          <w:tcPr>
            <w:tcW w:type="dxa" w:w="4320"/>
          </w:tcPr>
          <w:p>
            <w:r>
              <w:t>None - VibingCatToken (vct)</w:t>
            </w:r>
          </w:p>
        </w:tc>
      </w:tr>
      <w:tr>
        <w:tc>
          <w:tcPr>
            <w:tcW w:type="dxa" w:w="4320"/>
          </w:tcPr>
          <w:p>
            <w:r>
              <w:t>None - ViCat (vicat)</w:t>
            </w:r>
          </w:p>
        </w:tc>
        <w:tc>
          <w:tcPr>
            <w:tcW w:type="dxa" w:w="4320"/>
          </w:tcPr>
          <w:p>
            <w:r>
              <w:t>None - AnimalFam (totofo)</w:t>
            </w:r>
          </w:p>
        </w:tc>
      </w:tr>
      <w:tr>
        <w:tc>
          <w:tcPr>
            <w:tcW w:type="dxa" w:w="4320"/>
          </w:tcPr>
          <w:p>
            <w:r>
              <w:t>None - MARPTO (Ordinals) (mrpt)</w:t>
            </w:r>
          </w:p>
        </w:tc>
        <w:tc>
          <w:tcPr>
            <w:tcW w:type="dxa" w:w="4320"/>
          </w:tcPr>
          <w:p>
            <w:r>
              <w:t>None - Mark Jeffrey (Friend.tech) (mark)</w:t>
            </w:r>
          </w:p>
        </w:tc>
      </w:tr>
      <w:tr>
        <w:tc>
          <w:tcPr>
            <w:tcW w:type="dxa" w:w="4320"/>
          </w:tcPr>
          <w:p>
            <w:r>
              <w:t>None - ELON 2024 (elon2024)</w:t>
            </w:r>
          </w:p>
        </w:tc>
        <w:tc>
          <w:tcPr>
            <w:tcW w:type="dxa" w:w="4320"/>
          </w:tcPr>
          <w:p>
            <w:r>
              <w:t>None - MARKETVIZ (viz)</w:t>
            </w:r>
          </w:p>
        </w:tc>
      </w:tr>
      <w:tr>
        <w:tc>
          <w:tcPr>
            <w:tcW w:type="dxa" w:w="4320"/>
          </w:tcPr>
          <w:p>
            <w:r>
              <w:t>None - Viction Bridged USDT (Viction) (usdt)</w:t>
            </w:r>
          </w:p>
        </w:tc>
        <w:tc>
          <w:tcPr>
            <w:tcW w:type="dxa" w:w="4320"/>
          </w:tcPr>
          <w:p>
            <w:r>
              <w:t>None - MariCoin (mcoin)</w:t>
            </w:r>
          </w:p>
        </w:tc>
      </w:tr>
      <w:tr>
        <w:tc>
          <w:tcPr>
            <w:tcW w:type="dxa" w:w="4320"/>
          </w:tcPr>
          <w:p>
            <w:r>
              <w:t>None - lvUSD (lvusd)</w:t>
            </w:r>
          </w:p>
        </w:tc>
        <w:tc>
          <w:tcPr>
            <w:tcW w:type="dxa" w:w="4320"/>
          </w:tcPr>
          <w:p>
            <w:r>
              <w:t>None - Luxo (luxo)</w:t>
            </w:r>
          </w:p>
        </w:tc>
      </w:tr>
      <w:tr>
        <w:tc>
          <w:tcPr>
            <w:tcW w:type="dxa" w:w="4320"/>
          </w:tcPr>
          <w:p>
            <w:r>
              <w:t>None - LONG (ETH) (long)</w:t>
            </w:r>
          </w:p>
        </w:tc>
        <w:tc>
          <w:tcPr>
            <w:tcW w:type="dxa" w:w="4320"/>
          </w:tcPr>
          <w:p>
            <w:r>
              <w:t>None - Logarithm games (logg)</w:t>
            </w:r>
          </w:p>
        </w:tc>
      </w:tr>
      <w:tr>
        <w:tc>
          <w:tcPr>
            <w:tcW w:type="dxa" w:w="4320"/>
          </w:tcPr>
          <w:p>
            <w:r>
              <w:t>None - Elixir Token (elix)</w:t>
            </w:r>
          </w:p>
        </w:tc>
        <w:tc>
          <w:tcPr>
            <w:tcW w:type="dxa" w:w="4320"/>
          </w:tcPr>
          <w:p>
            <w:r>
              <w:t>None - Axle Games (axle)</w:t>
            </w:r>
          </w:p>
        </w:tc>
      </w:tr>
      <w:tr>
        <w:tc>
          <w:tcPr>
            <w:tcW w:type="dxa" w:w="4320"/>
          </w:tcPr>
          <w:p>
            <w:r>
              <w:t>None - LOCKON Passive Index (lpi)</w:t>
            </w:r>
          </w:p>
        </w:tc>
        <w:tc>
          <w:tcPr>
            <w:tcW w:type="dxa" w:w="4320"/>
          </w:tcPr>
          <w:p>
            <w:r>
              <w:t>None - Threshold USD (thusd)</w:t>
            </w:r>
          </w:p>
        </w:tc>
      </w:tr>
      <w:tr>
        <w:tc>
          <w:tcPr>
            <w:tcW w:type="dxa" w:w="4320"/>
          </w:tcPr>
          <w:p>
            <w:r>
              <w:t>None - 0L Network (libra)</w:t>
            </w:r>
          </w:p>
        </w:tc>
        <w:tc>
          <w:tcPr>
            <w:tcW w:type="dxa" w:w="4320"/>
          </w:tcPr>
          <w:p>
            <w:r>
              <w:t>None - CronosVerse (vrse)</w:t>
            </w:r>
          </w:p>
        </w:tc>
      </w:tr>
      <w:tr>
        <w:tc>
          <w:tcPr>
            <w:tcW w:type="dxa" w:w="4320"/>
          </w:tcPr>
          <w:p>
            <w:r>
              <w:t>None - AVATAGO (agt)</w:t>
            </w:r>
          </w:p>
        </w:tc>
        <w:tc>
          <w:tcPr>
            <w:tcW w:type="dxa" w:w="4320"/>
          </w:tcPr>
          <w:p>
            <w:r>
              <w:t>None - Elixir Finance (elxr)</w:t>
            </w:r>
          </w:p>
        </w:tc>
      </w:tr>
      <w:tr>
        <w:tc>
          <w:tcPr>
            <w:tcW w:type="dxa" w:w="4320"/>
          </w:tcPr>
          <w:p>
            <w:r>
              <w:t>None - Echo Of The Horizon (eoth)</w:t>
            </w:r>
          </w:p>
        </w:tc>
        <w:tc>
          <w:tcPr>
            <w:tcW w:type="dxa" w:w="4320"/>
          </w:tcPr>
          <w:p>
            <w:r>
              <w:t>None - Coughing Cat (cct)</w:t>
            </w:r>
          </w:p>
        </w:tc>
      </w:tr>
      <w:tr>
        <w:tc>
          <w:tcPr>
            <w:tcW w:type="dxa" w:w="4320"/>
          </w:tcPr>
          <w:p>
            <w:r>
              <w:t>None - Thunderhead Staked FLIP (stflip)</w:t>
            </w:r>
          </w:p>
        </w:tc>
        <w:tc>
          <w:tcPr>
            <w:tcW w:type="dxa" w:w="4320"/>
          </w:tcPr>
          <w:p>
            <w:r>
              <w:t>None - Libfi (libx)</w:t>
            </w:r>
          </w:p>
        </w:tc>
      </w:tr>
      <w:tr>
        <w:tc>
          <w:tcPr>
            <w:tcW w:type="dxa" w:w="4320"/>
          </w:tcPr>
          <w:p>
            <w:r>
              <w:t>None - Liberland LLD (lld)</w:t>
            </w:r>
          </w:p>
        </w:tc>
        <w:tc>
          <w:tcPr>
            <w:tcW w:type="dxa" w:w="4320"/>
          </w:tcPr>
          <w:p>
            <w:r>
              <w:t>None - LedgerLand (lger)</w:t>
            </w:r>
          </w:p>
        </w:tc>
      </w:tr>
      <w:tr>
        <w:tc>
          <w:tcPr>
            <w:tcW w:type="dxa" w:w="4320"/>
          </w:tcPr>
          <w:p>
            <w:r>
              <w:t>None - LayerZero (zro)</w:t>
            </w:r>
          </w:p>
        </w:tc>
        <w:tc>
          <w:tcPr>
            <w:tcW w:type="dxa" w:w="4320"/>
          </w:tcPr>
          <w:p>
            <w:r>
              <w:t>None - EazySwap Token (eazy)</w:t>
            </w:r>
          </w:p>
        </w:tc>
      </w:tr>
      <w:tr>
        <w:tc>
          <w:tcPr>
            <w:tcW w:type="dxa" w:w="4320"/>
          </w:tcPr>
          <w:p>
            <w:r>
              <w:t>None - Tidefi (tdfy)</w:t>
            </w:r>
          </w:p>
        </w:tc>
        <w:tc>
          <w:tcPr>
            <w:tcW w:type="dxa" w:w="4320"/>
          </w:tcPr>
          <w:p>
            <w:r>
              <w:t>None - Layer One X (l1x)</w:t>
            </w:r>
          </w:p>
        </w:tc>
      </w:tr>
      <w:tr>
        <w:tc>
          <w:tcPr>
            <w:tcW w:type="dxa" w:w="4320"/>
          </w:tcPr>
          <w:p>
            <w:r>
              <w:t>None - Layer4 Network (layer4)</w:t>
            </w:r>
          </w:p>
        </w:tc>
        <w:tc>
          <w:tcPr>
            <w:tcW w:type="dxa" w:w="4320"/>
          </w:tcPr>
          <w:p>
            <w:r>
              <w:t>None - CookieBase (cookie)</w:t>
            </w:r>
          </w:p>
        </w:tc>
      </w:tr>
      <w:tr>
        <w:tc>
          <w:tcPr>
            <w:tcW w:type="dxa" w:w="4320"/>
          </w:tcPr>
          <w:p>
            <w:r>
              <w:t>None - TombPlus TSHARE+ (tshare+)</w:t>
            </w:r>
          </w:p>
        </w:tc>
        <w:tc>
          <w:tcPr>
            <w:tcW w:type="dxa" w:w="4320"/>
          </w:tcPr>
          <w:p>
            <w:r>
              <w:t>None - LAN Network (lan)</w:t>
            </w:r>
          </w:p>
        </w:tc>
      </w:tr>
      <w:tr>
        <w:tc>
          <w:tcPr>
            <w:tcW w:type="dxa" w:w="4320"/>
          </w:tcPr>
          <w:p>
            <w:r>
              <w:t>None - Easy Swap Bot (ezswap)</w:t>
            </w:r>
          </w:p>
        </w:tc>
        <w:tc>
          <w:tcPr>
            <w:tcW w:type="dxa" w:w="4320"/>
          </w:tcPr>
          <w:p>
            <w:r>
              <w:t>None - Coma Online (coma)</w:t>
            </w:r>
          </w:p>
        </w:tc>
      </w:tr>
      <w:tr>
        <w:tc>
          <w:tcPr>
            <w:tcW w:type="dxa" w:w="4320"/>
          </w:tcPr>
          <w:p>
            <w:r>
              <w:t>None - Kroma (kro)</w:t>
            </w:r>
          </w:p>
        </w:tc>
        <w:tc>
          <w:tcPr>
            <w:tcW w:type="dxa" w:w="4320"/>
          </w:tcPr>
          <w:p>
            <w:r>
              <w:t>None - Kōyō (kyo)</w:t>
            </w:r>
          </w:p>
        </w:tc>
      </w:tr>
      <w:tr>
        <w:tc>
          <w:tcPr>
            <w:tcW w:type="dxa" w:w="4320"/>
          </w:tcPr>
          <w:p>
            <w:r>
              <w:t>None - Wombex WOM (wmxwom)</w:t>
            </w:r>
          </w:p>
        </w:tc>
        <w:tc>
          <w:tcPr>
            <w:tcW w:type="dxa" w:w="4320"/>
          </w:tcPr>
          <w:p>
            <w:r>
              <w:t>None - Cola Token (cola)</w:t>
            </w:r>
          </w:p>
        </w:tc>
      </w:tr>
      <w:tr>
        <w:tc>
          <w:tcPr>
            <w:tcW w:type="dxa" w:w="4320"/>
          </w:tcPr>
          <w:p>
            <w:r>
              <w:t>None - CockBoxing (cocks)</w:t>
            </w:r>
          </w:p>
        </w:tc>
        <w:tc>
          <w:tcPr>
            <w:tcW w:type="dxa" w:w="4320"/>
          </w:tcPr>
          <w:p>
            <w:r>
              <w:t>None - Bored Token ($bored)</w:t>
            </w:r>
          </w:p>
        </w:tc>
      </w:tr>
      <w:tr>
        <w:tc>
          <w:tcPr>
            <w:tcW w:type="dxa" w:w="4320"/>
          </w:tcPr>
          <w:p>
            <w:r>
              <w:t>None - EastGate Pharmaceuticals (egp)</w:t>
            </w:r>
          </w:p>
        </w:tc>
        <w:tc>
          <w:tcPr>
            <w:tcW w:type="dxa" w:w="4320"/>
          </w:tcPr>
          <w:p>
            <w:r>
              <w:t>None - Bonerium BoneSwap (bswp)</w:t>
            </w:r>
          </w:p>
        </w:tc>
      </w:tr>
      <w:tr>
        <w:tc>
          <w:tcPr>
            <w:tcW w:type="dxa" w:w="4320"/>
          </w:tcPr>
          <w:p>
            <w:r>
              <w:t>None - ClayStack Staked ETH (cseth)</w:t>
            </w:r>
          </w:p>
        </w:tc>
        <w:tc>
          <w:tcPr>
            <w:tcW w:type="dxa" w:w="4320"/>
          </w:tcPr>
          <w:p>
            <w:r>
              <w:t>None - Wonderverse (wonder)</w:t>
            </w:r>
          </w:p>
        </w:tc>
      </w:tr>
      <w:tr>
        <w:tc>
          <w:tcPr>
            <w:tcW w:type="dxa" w:w="4320"/>
          </w:tcPr>
          <w:p>
            <w:r>
              <w:t>None - Yooldo (yool)</w:t>
            </w:r>
          </w:p>
        </w:tc>
        <w:tc>
          <w:tcPr>
            <w:tcW w:type="dxa" w:w="4320"/>
          </w:tcPr>
          <w:p>
            <w:r>
              <w:t>None - Koubek (kbk)</w:t>
            </w:r>
          </w:p>
        </w:tc>
      </w:tr>
      <w:tr>
        <w:tc>
          <w:tcPr>
            <w:tcW w:type="dxa" w:w="4320"/>
          </w:tcPr>
          <w:p>
            <w:r>
              <w:t>None - ZeroLiquid ETH (zeth)</w:t>
            </w:r>
          </w:p>
        </w:tc>
        <w:tc>
          <w:tcPr>
            <w:tcW w:type="dxa" w:w="4320"/>
          </w:tcPr>
          <w:p>
            <w:r>
              <w:t>None - TopTrade (ttt)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King Grok (kinggrok)</w:t>
            </w:r>
          </w:p>
        </w:tc>
        <w:tc>
          <w:tcPr>
            <w:tcW w:type="dxa" w:w="4320"/>
          </w:tcPr>
          <w:p>
            <w:r>
              <w:t>None - WOOF (woof)</w:t>
            </w:r>
          </w:p>
        </w:tc>
      </w:tr>
      <w:tr>
        <w:tc>
          <w:tcPr>
            <w:tcW w:type="dxa" w:w="4320"/>
          </w:tcPr>
          <w:p>
            <w:r>
              <w:t>None - Torch (torch)</w:t>
            </w:r>
          </w:p>
        </w:tc>
        <w:tc>
          <w:tcPr>
            <w:tcW w:type="dxa" w:w="4320"/>
          </w:tcPr>
          <w:p>
            <w:r>
              <w:t>None - DogeTools (dtools)</w:t>
            </w:r>
          </w:p>
        </w:tc>
      </w:tr>
      <w:tr>
        <w:tc>
          <w:tcPr>
            <w:tcW w:type="dxa" w:w="4320"/>
          </w:tcPr>
          <w:p>
            <w:r>
              <w:t>None - Chromium Dollar (cr)</w:t>
            </w:r>
          </w:p>
        </w:tc>
        <w:tc>
          <w:tcPr>
            <w:tcW w:type="dxa" w:w="4320"/>
          </w:tcPr>
          <w:p>
            <w:r>
              <w:t>None - King Cat (kingcat)</w:t>
            </w:r>
          </w:p>
        </w:tc>
      </w:tr>
      <w:tr>
        <w:tc>
          <w:tcPr>
            <w:tcW w:type="dxa" w:w="4320"/>
          </w:tcPr>
          <w:p>
            <w:r>
              <w:t>None - Charity DAO Token (chdao)</w:t>
            </w:r>
          </w:p>
        </w:tc>
        <w:tc>
          <w:tcPr>
            <w:tcW w:type="dxa" w:w="4320"/>
          </w:tcPr>
          <w:p>
            <w:r>
              <w:t>None - CentBit (cbit)</w:t>
            </w:r>
          </w:p>
        </w:tc>
      </w:tr>
      <w:tr>
        <w:tc>
          <w:tcPr>
            <w:tcW w:type="dxa" w:w="4320"/>
          </w:tcPr>
          <w:p>
            <w:r>
              <w:t>None - BNB Pets (pets)</w:t>
            </w:r>
          </w:p>
        </w:tc>
        <w:tc>
          <w:tcPr>
            <w:tcW w:type="dxa" w:w="4320"/>
          </w:tcPr>
          <w:p>
            <w:r>
              <w:t>None - Voucher Ethereum 2.0 (veth)</w:t>
            </w:r>
          </w:p>
        </w:tc>
      </w:tr>
      <w:tr>
        <w:tc>
          <w:tcPr>
            <w:tcW w:type="dxa" w:w="4320"/>
          </w:tcPr>
          <w:p>
            <w:r>
              <w:t>None - ZeroSum (zsum)</w:t>
            </w:r>
          </w:p>
        </w:tc>
        <w:tc>
          <w:tcPr>
            <w:tcW w:type="dxa" w:w="4320"/>
          </w:tcPr>
          <w:p>
            <w:r>
              <w:t>None - Kalichain (kalis)</w:t>
            </w:r>
          </w:p>
        </w:tc>
      </w:tr>
      <w:tr>
        <w:tc>
          <w:tcPr>
            <w:tcW w:type="dxa" w:w="4320"/>
          </w:tcPr>
          <w:p>
            <w:r>
              <w:t>None - Astrolescent (astrl)</w:t>
            </w:r>
          </w:p>
        </w:tc>
        <w:tc>
          <w:tcPr>
            <w:tcW w:type="dxa" w:w="4320"/>
          </w:tcPr>
          <w:p>
            <w:r>
              <w:t>None - Kairos ($kairos)</w:t>
            </w:r>
          </w:p>
        </w:tc>
      </w:tr>
      <w:tr>
        <w:tc>
          <w:tcPr>
            <w:tcW w:type="dxa" w:w="4320"/>
          </w:tcPr>
          <w:p>
            <w:r>
              <w:t>None - JournArt (jart)</w:t>
            </w:r>
          </w:p>
        </w:tc>
        <w:tc>
          <w:tcPr>
            <w:tcW w:type="dxa" w:w="4320"/>
          </w:tcPr>
          <w:p>
            <w:r>
              <w:t>None - Voucher MOVR (vmovr)</w:t>
            </w:r>
          </w:p>
        </w:tc>
      </w:tr>
      <w:tr>
        <w:tc>
          <w:tcPr>
            <w:tcW w:type="dxa" w:w="4320"/>
          </w:tcPr>
          <w:p>
            <w:r>
              <w:t>None - ANIMA (anima)</w:t>
            </w:r>
          </w:p>
        </w:tc>
        <w:tc>
          <w:tcPr>
            <w:tcW w:type="dxa" w:w="4320"/>
          </w:tcPr>
          <w:p>
            <w:r>
              <w:t>None - Voxel Ape (voxelape)</w:t>
            </w:r>
          </w:p>
        </w:tc>
      </w:tr>
      <w:tr>
        <w:tc>
          <w:tcPr>
            <w:tcW w:type="dxa" w:w="4320"/>
          </w:tcPr>
          <w:p>
            <w:r>
              <w:t>None - DeFi Kingdoms Jade (jade)</w:t>
            </w:r>
          </w:p>
        </w:tc>
        <w:tc>
          <w:tcPr>
            <w:tcW w:type="dxa" w:w="4320"/>
          </w:tcPr>
          <w:p>
            <w:r>
              <w:t>None - Treasure Labs LOOT (loot)</w:t>
            </w:r>
          </w:p>
        </w:tc>
      </w:tr>
      <w:tr>
        <w:tc>
          <w:tcPr>
            <w:tcW w:type="dxa" w:w="4320"/>
          </w:tcPr>
          <w:p>
            <w:r>
              <w:t>None - ivendPay (ivpay)</w:t>
            </w:r>
          </w:p>
        </w:tc>
        <w:tc>
          <w:tcPr>
            <w:tcW w:type="dxa" w:w="4320"/>
          </w:tcPr>
          <w:p>
            <w:r>
              <w:t>None - Dtec token (dtec)</w:t>
            </w:r>
          </w:p>
        </w:tc>
      </w:tr>
      <w:tr>
        <w:tc>
          <w:tcPr>
            <w:tcW w:type="dxa" w:w="4320"/>
          </w:tcPr>
          <w:p>
            <w:r>
              <w:t>None - DMX (dmx)</w:t>
            </w:r>
          </w:p>
        </w:tc>
        <w:tc>
          <w:tcPr>
            <w:tcW w:type="dxa" w:w="4320"/>
          </w:tcPr>
          <w:p>
            <w:r>
              <w:t>None - InfiniTORR (torr)</w:t>
            </w:r>
          </w:p>
        </w:tc>
      </w:tr>
      <w:tr>
        <w:tc>
          <w:tcPr>
            <w:tcW w:type="dxa" w:w="4320"/>
          </w:tcPr>
          <w:p>
            <w:r>
              <w:t>None - Cashback (cbk)</w:t>
            </w:r>
          </w:p>
        </w:tc>
        <w:tc>
          <w:tcPr>
            <w:tcW w:type="dxa" w:w="4320"/>
          </w:tcPr>
          <w:p>
            <w:r>
              <w:t>None - xGRAV_Astrovault (xgrav)</w:t>
            </w:r>
          </w:p>
        </w:tc>
      </w:tr>
      <w:tr>
        <w:tc>
          <w:tcPr>
            <w:tcW w:type="dxa" w:w="4320"/>
          </w:tcPr>
          <w:p>
            <w:r>
              <w:t>None - Index Coop CoinDesk ETH Trend Index (cdeti)</w:t>
            </w:r>
          </w:p>
        </w:tc>
        <w:tc>
          <w:tcPr>
            <w:tcW w:type="dxa" w:w="4320"/>
          </w:tcPr>
          <w:p>
            <w:r>
              <w:t>None - Index Avalanche DeFi (ixad)</w:t>
            </w:r>
          </w:p>
        </w:tc>
      </w:tr>
      <w:tr>
        <w:tc>
          <w:tcPr>
            <w:tcW w:type="dxa" w:w="4320"/>
          </w:tcPr>
          <w:p>
            <w:r>
              <w:t>None - Inception wbETH (inwbeth)</w:t>
            </w:r>
          </w:p>
        </w:tc>
        <w:tc>
          <w:tcPr>
            <w:tcW w:type="dxa" w:w="4320"/>
          </w:tcPr>
          <w:p>
            <w:r>
              <w:t>None - Voy Finance (voy)</w:t>
            </w:r>
          </w:p>
        </w:tc>
      </w:tr>
      <w:tr>
        <w:tc>
          <w:tcPr>
            <w:tcW w:type="dxa" w:w="4320"/>
          </w:tcPr>
          <w:p>
            <w:r>
              <w:t>None - Inception swETH (insweth)</w:t>
            </w:r>
          </w:p>
        </w:tc>
        <w:tc>
          <w:tcPr>
            <w:tcW w:type="dxa" w:w="4320"/>
          </w:tcPr>
          <w:p>
            <w:r>
              <w:t>None - Inception stETH (insteth)</w:t>
            </w:r>
          </w:p>
        </w:tc>
      </w:tr>
      <w:tr>
        <w:tc>
          <w:tcPr>
            <w:tcW w:type="dxa" w:w="4320"/>
          </w:tcPr>
          <w:p>
            <w:r>
              <w:t>None - ZeroSwapNFT (zero)</w:t>
            </w:r>
          </w:p>
        </w:tc>
        <w:tc>
          <w:tcPr>
            <w:tcW w:type="dxa" w:w="4320"/>
          </w:tcPr>
          <w:p>
            <w:r>
              <w:t>None - AET (aet)</w:t>
            </w:r>
          </w:p>
        </w:tc>
      </w:tr>
      <w:tr>
        <w:tc>
          <w:tcPr>
            <w:tcW w:type="dxa" w:w="4320"/>
          </w:tcPr>
          <w:p>
            <w:r>
              <w:t>None - Inception rETH (inreth)</w:t>
            </w:r>
          </w:p>
        </w:tc>
        <w:tc>
          <w:tcPr>
            <w:tcW w:type="dxa" w:w="4320"/>
          </w:tcPr>
          <w:p>
            <w:r>
              <w:t>None - Inception osETH (inoseth)</w:t>
            </w:r>
          </w:p>
        </w:tc>
      </w:tr>
      <w:tr>
        <w:tc>
          <w:tcPr>
            <w:tcW w:type="dxa" w:w="4320"/>
          </w:tcPr>
          <w:p>
            <w:r>
              <w:t>None - Bag (bag)</w:t>
            </w:r>
          </w:p>
        </w:tc>
        <w:tc>
          <w:tcPr>
            <w:tcW w:type="dxa" w:w="4320"/>
          </w:tcPr>
          <w:p>
            <w:r>
              <w:t>None - Aktionariat Clever Forever Education AG Tokenized Shares (cfes)</w:t>
            </w:r>
          </w:p>
        </w:tc>
      </w:tr>
      <w:tr>
        <w:tc>
          <w:tcPr>
            <w:tcW w:type="dxa" w:w="4320"/>
          </w:tcPr>
          <w:p>
            <w:r>
              <w:t>None - Xave (xav)</w:t>
            </w:r>
          </w:p>
        </w:tc>
        <w:tc>
          <w:tcPr>
            <w:tcW w:type="dxa" w:w="4320"/>
          </w:tcPr>
          <w:p>
            <w:r>
              <w:t>None - Megaton Finance Wrapped Toncoin (wton)</w:t>
            </w:r>
          </w:p>
        </w:tc>
      </w:tr>
      <w:tr>
        <w:tc>
          <w:tcPr>
            <w:tcW w:type="dxa" w:w="4320"/>
          </w:tcPr>
          <w:p>
            <w:r>
              <w:t>None - Adapt3r Digital Treasury Bill Fund (tfbill)</w:t>
            </w:r>
          </w:p>
        </w:tc>
        <w:tc>
          <w:tcPr>
            <w:tcW w:type="dxa" w:w="4320"/>
          </w:tcPr>
          <w:p>
            <w:r>
              <w:t>None - Massive Protocol (mav)</w:t>
            </w:r>
          </w:p>
        </w:tc>
      </w:tr>
      <w:tr>
        <w:tc>
          <w:tcPr>
            <w:tcW w:type="dxa" w:w="4320"/>
          </w:tcPr>
          <w:p>
            <w:r>
              <w:t>None - Cardanum (carda)</w:t>
            </w:r>
          </w:p>
        </w:tc>
        <w:tc>
          <w:tcPr>
            <w:tcW w:type="dxa" w:w="4320"/>
          </w:tcPr>
          <w:p>
            <w:r>
              <w:t>None - Bridged Wrapped AGORA (Genesis Bridge) (wagora)</w:t>
            </w:r>
          </w:p>
        </w:tc>
      </w:tr>
      <w:tr>
        <w:tc>
          <w:tcPr>
            <w:tcW w:type="dxa" w:w="4320"/>
          </w:tcPr>
          <w:p>
            <w:r>
              <w:t>None - Acurast (acu)</w:t>
            </w:r>
          </w:p>
        </w:tc>
        <w:tc>
          <w:tcPr>
            <w:tcW w:type="dxa" w:w="4320"/>
          </w:tcPr>
          <w:p>
            <w:r>
              <w:t>None - Massa (massa)</w:t>
            </w:r>
          </w:p>
        </w:tc>
      </w:tr>
      <w:tr>
        <w:tc>
          <w:tcPr>
            <w:tcW w:type="dxa" w:w="4320"/>
          </w:tcPr>
          <w:p>
            <w:r>
              <w:t>None - Backbone Labs Staked LUNA (bluna)</w:t>
            </w:r>
          </w:p>
        </w:tc>
        <w:tc>
          <w:tcPr>
            <w:tcW w:type="dxa" w:w="4320"/>
          </w:tcPr>
          <w:p>
            <w:r>
              <w:t>None - 1000SHIB (1000shib)</w:t>
            </w:r>
          </w:p>
        </w:tc>
      </w:tr>
      <w:tr>
        <w:tc>
          <w:tcPr>
            <w:tcW w:type="dxa" w:w="4320"/>
          </w:tcPr>
          <w:p>
            <w:r>
              <w:t>None - Tradeleaf (tlf)</w:t>
            </w:r>
          </w:p>
        </w:tc>
        <w:tc>
          <w:tcPr>
            <w:tcW w:type="dxa" w:w="4320"/>
          </w:tcPr>
          <w:p>
            <w:r>
              <w:t>None - Aktionariat Carnault AG Tokenized Shares (cas)</w:t>
            </w:r>
          </w:p>
        </w:tc>
      </w:tr>
      <w:tr>
        <w:tc>
          <w:tcPr>
            <w:tcW w:type="dxa" w:w="4320"/>
          </w:tcPr>
          <w:p>
            <w:r>
              <w:t>None - Voucher Ethereum 2.0 (veth)</w:t>
            </w:r>
          </w:p>
        </w:tc>
        <w:tc>
          <w:tcPr>
            <w:tcW w:type="dxa" w:w="4320"/>
          </w:tcPr>
          <w:p>
            <w:r>
              <w:t>None - Traders Wallet (trw)</w:t>
            </w:r>
          </w:p>
        </w:tc>
      </w:tr>
      <w:tr>
        <w:tc>
          <w:tcPr>
            <w:tcW w:type="dxa" w:w="4320"/>
          </w:tcPr>
          <w:p>
            <w:r>
              <w:t>None - Wormhole (w)</w:t>
            </w:r>
          </w:p>
        </w:tc>
        <w:tc>
          <w:tcPr>
            <w:tcW w:type="dxa" w:w="4320"/>
          </w:tcPr>
          <w:p>
            <w:r>
              <w:t>None - Marquee (marq)</w:t>
            </w:r>
          </w:p>
        </w:tc>
      </w:tr>
      <w:tr>
        <w:tc>
          <w:tcPr>
            <w:tcW w:type="dxa" w:w="4320"/>
          </w:tcPr>
          <w:p>
            <w:r>
              <w:t>None - Aktionariat TBo c/o Comon Accelerator Holding AG Tokenized Shares (tbos)</w:t>
            </w:r>
          </w:p>
        </w:tc>
        <w:tc>
          <w:tcPr>
            <w:tcW w:type="dxa" w:w="4320"/>
          </w:tcPr>
          <w:p>
            <w:r>
              <w:t>None - Voucher MOVR (vmovr)</w:t>
            </w:r>
          </w:p>
        </w:tc>
      </w:tr>
      <w:tr>
        <w:tc>
          <w:tcPr>
            <w:tcW w:type="dxa" w:w="4320"/>
          </w:tcPr>
          <w:p>
            <w:r>
              <w:t>None - Wortheum (worth)</w:t>
            </w:r>
          </w:p>
        </w:tc>
        <w:tc>
          <w:tcPr>
            <w:tcW w:type="dxa" w:w="4320"/>
          </w:tcPr>
          <w:p>
            <w:r>
              <w:t>None - Voxel Ape (voxelape)</w:t>
            </w:r>
          </w:p>
        </w:tc>
      </w:tr>
      <w:tr>
        <w:tc>
          <w:tcPr>
            <w:tcW w:type="dxa" w:w="4320"/>
          </w:tcPr>
          <w:p>
            <w:r>
              <w:t>None - MARPTO (Ordinals) (mrpt)</w:t>
            </w:r>
          </w:p>
        </w:tc>
        <w:tc>
          <w:tcPr>
            <w:tcW w:type="dxa" w:w="4320"/>
          </w:tcPr>
          <w:p>
            <w:r>
              <w:t>None - Mark Jeffrey (Friend.tech) (mark)</w:t>
            </w:r>
          </w:p>
        </w:tc>
      </w:tr>
      <w:tr>
        <w:tc>
          <w:tcPr>
            <w:tcW w:type="dxa" w:w="4320"/>
          </w:tcPr>
          <w:p>
            <w:r>
              <w:t>None - MARKETVIZ (viz)</w:t>
            </w:r>
          </w:p>
        </w:tc>
        <w:tc>
          <w:tcPr>
            <w:tcW w:type="dxa" w:w="4320"/>
          </w:tcPr>
          <w:p>
            <w:r>
              <w:t>None - Bridged USDC (Lightlink) (usdc.e)</w:t>
            </w:r>
          </w:p>
        </w:tc>
      </w:tr>
      <w:tr>
        <w:tc>
          <w:tcPr>
            <w:tcW w:type="dxa" w:w="4320"/>
          </w:tcPr>
          <w:p>
            <w:r>
              <w:t>None - Bridged Uniswap (Lightlink) (uni.e)</w:t>
            </w:r>
          </w:p>
        </w:tc>
        <w:tc>
          <w:tcPr>
            <w:tcW w:type="dxa" w:w="4320"/>
          </w:tcPr>
          <w:p>
            <w:r>
              <w:t>None - MariCoin (mcoin)</w:t>
            </w:r>
          </w:p>
        </w:tc>
      </w:tr>
      <w:tr>
        <w:tc>
          <w:tcPr>
            <w:tcW w:type="dxa" w:w="4320"/>
          </w:tcPr>
          <w:p>
            <w:r>
              <w:t>None - Mad USD (musd)</w:t>
            </w:r>
          </w:p>
        </w:tc>
        <w:tc>
          <w:tcPr>
            <w:tcW w:type="dxa" w:w="4320"/>
          </w:tcPr>
          <w:p>
            <w:r>
              <w:t>None - TruMATIC-MATIC Stable Pool (trumatic-matic)</w:t>
            </w:r>
          </w:p>
        </w:tc>
      </w:tr>
      <w:tr>
        <w:tc>
          <w:tcPr>
            <w:tcW w:type="dxa" w:w="4320"/>
          </w:tcPr>
          <w:p>
            <w:r>
              <w:t>None - Aktionariat BEE Digital Growth AG Tokenized Shares (bees)</w:t>
            </w:r>
          </w:p>
        </w:tc>
        <w:tc>
          <w:tcPr>
            <w:tcW w:type="dxa" w:w="4320"/>
          </w:tcPr>
          <w:p>
            <w:r>
              <w:t>None - Backbone Labs Staked JUNO (bjuno)</w:t>
            </w:r>
          </w:p>
        </w:tc>
      </w:tr>
      <w:tr>
        <w:tc>
          <w:tcPr>
            <w:tcW w:type="dxa" w:w="4320"/>
          </w:tcPr>
          <w:p>
            <w:r>
              <w:t>None - Voy Finance (voy)</w:t>
            </w:r>
          </w:p>
        </w:tc>
        <w:tc>
          <w:tcPr>
            <w:tcW w:type="dxa" w:w="4320"/>
          </w:tcPr>
          <w:p>
            <w:r>
              <w:t>None - Backbone Labs Staked HUAHUA (bhuahua)</w:t>
            </w:r>
          </w:p>
        </w:tc>
      </w:tr>
      <w:tr>
        <w:tc>
          <w:tcPr>
            <w:tcW w:type="dxa" w:w="4320"/>
          </w:tcPr>
          <w:p>
            <w:r>
              <w:t>None - TrustBit Finance (trs)</w:t>
            </w:r>
          </w:p>
        </w:tc>
        <w:tc>
          <w:tcPr>
            <w:tcW w:type="dxa" w:w="4320"/>
          </w:tcPr>
          <w:p>
            <w:r>
              <w:t>None - Morpho-Aave Dai Stablecoin (madai)</w:t>
            </w:r>
          </w:p>
        </w:tc>
      </w:tr>
      <w:tr>
        <w:tc>
          <w:tcPr>
            <w:tcW w:type="dxa" w:w="4320"/>
          </w:tcPr>
          <w:p>
            <w:r>
              <w:t>None - BabyX Swap (babyx)</w:t>
            </w:r>
          </w:p>
        </w:tc>
        <w:tc>
          <w:tcPr>
            <w:tcW w:type="dxa" w:w="4320"/>
          </w:tcPr>
          <w:p>
            <w:r>
              <w:t>None - Lumi Finance Governance Token (luag)</w:t>
            </w:r>
          </w:p>
        </w:tc>
      </w:tr>
      <w:tr>
        <w:tc>
          <w:tcPr>
            <w:tcW w:type="dxa" w:w="4320"/>
          </w:tcPr>
          <w:p>
            <w:r>
              <w:t>None - LOPO (lopo)</w:t>
            </w:r>
          </w:p>
        </w:tc>
        <w:tc>
          <w:tcPr>
            <w:tcW w:type="dxa" w:w="4320"/>
          </w:tcPr>
          <w:p>
            <w:r>
              <w:t>None - Bridged Tether (Lightlink) (usdt.e)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Linea Voyage XP (lxp)</w:t>
            </w:r>
          </w:p>
        </w:tc>
        <w:tc>
          <w:tcPr>
            <w:tcW w:type="dxa" w:w="4320"/>
          </w:tcPr>
          <w:p>
            <w:r>
              <w:t>None - Walk Up (wut)</w:t>
            </w:r>
          </w:p>
        </w:tc>
      </w:tr>
      <w:tr>
        <w:tc>
          <w:tcPr>
            <w:tcW w:type="dxa" w:w="4320"/>
          </w:tcPr>
          <w:p>
            <w:r>
              <w:t>None - WPT Investing Corp (wpt)</w:t>
            </w:r>
          </w:p>
        </w:tc>
        <w:tc>
          <w:tcPr>
            <w:tcW w:type="dxa" w:w="4320"/>
          </w:tcPr>
          <w:p>
            <w:r>
              <w:t>None - Walletika (wltk)</w:t>
            </w:r>
          </w:p>
        </w:tc>
      </w:tr>
      <w:tr>
        <w:tc>
          <w:tcPr>
            <w:tcW w:type="dxa" w:w="4320"/>
          </w:tcPr>
          <w:p>
            <w:r>
              <w:t>None - SpaceApe (spaceape)</w:t>
            </w:r>
          </w:p>
        </w:tc>
        <w:tc>
          <w:tcPr>
            <w:tcW w:type="dxa" w:w="4320"/>
          </w:tcPr>
          <w:p>
            <w:r>
              <w:t>None - Soup Finance (soup)</w:t>
            </w:r>
          </w:p>
        </w:tc>
      </w:tr>
      <w:tr>
        <w:tc>
          <w:tcPr>
            <w:tcW w:type="dxa" w:w="4320"/>
          </w:tcPr>
          <w:p>
            <w:r>
              <w:t>None - Soros (sor)</w:t>
            </w:r>
          </w:p>
        </w:tc>
        <w:tc>
          <w:tcPr>
            <w:tcW w:type="dxa" w:w="4320"/>
          </w:tcPr>
          <w:p>
            <w:r>
              <w:t>None - SORA Synthetic XAG (xstxag)</w:t>
            </w:r>
          </w:p>
        </w:tc>
      </w:tr>
      <w:tr>
        <w:tc>
          <w:tcPr>
            <w:tcW w:type="dxa" w:w="4320"/>
          </w:tcPr>
          <w:p>
            <w:r>
              <w:t>None - Trellis (treis)</w:t>
            </w:r>
          </w:p>
        </w:tc>
        <w:tc>
          <w:tcPr>
            <w:tcW w:type="dxa" w:w="4320"/>
          </w:tcPr>
          <w:p>
            <w:r>
              <w:t>None - Libfi (libx)</w:t>
            </w:r>
          </w:p>
        </w:tc>
      </w:tr>
      <w:tr>
        <w:tc>
          <w:tcPr>
            <w:tcW w:type="dxa" w:w="4320"/>
          </w:tcPr>
          <w:p>
            <w:r>
              <w:t>None - Ethena Staked USDe (susde)</w:t>
            </w:r>
          </w:p>
        </w:tc>
        <w:tc>
          <w:tcPr>
            <w:tcW w:type="dxa" w:w="4320"/>
          </w:tcPr>
          <w:p>
            <w:r>
              <w:t>None - SORA Synthetic RUB (xstrub)</w:t>
            </w:r>
          </w:p>
        </w:tc>
      </w:tr>
      <w:tr>
        <w:tc>
          <w:tcPr>
            <w:tcW w:type="dxa" w:w="4320"/>
          </w:tcPr>
          <w:p>
            <w:r>
              <w:t>None - ETH Coin (ethc)</w:t>
            </w:r>
          </w:p>
        </w:tc>
        <w:tc>
          <w:tcPr>
            <w:tcW w:type="dxa" w:w="4320"/>
          </w:tcPr>
          <w:p>
            <w:r>
              <w:t>None - BurnsDeFi (burns)</w:t>
            </w:r>
          </w:p>
        </w:tc>
      </w:tr>
      <w:tr>
        <w:tc>
          <w:tcPr>
            <w:tcW w:type="dxa" w:w="4320"/>
          </w:tcPr>
          <w:p>
            <w:r>
              <w:t>None - Bullets (blt)</w:t>
            </w:r>
          </w:p>
        </w:tc>
        <w:tc>
          <w:tcPr>
            <w:tcW w:type="dxa" w:w="4320"/>
          </w:tcPr>
          <w:p>
            <w:r>
              <w:t>None - Trepe ($trepe)</w:t>
            </w:r>
          </w:p>
        </w:tc>
      </w:tr>
      <w:tr>
        <w:tc>
          <w:tcPr>
            <w:tcW w:type="dxa" w:w="4320"/>
          </w:tcPr>
          <w:p>
            <w:r>
              <w:t>None - Zino Pet (zpet)</w:t>
            </w:r>
          </w:p>
        </w:tc>
        <w:tc>
          <w:tcPr>
            <w:tcW w:type="dxa" w:w="4320"/>
          </w:tcPr>
          <w:p>
            <w:r>
              <w:t>None - Equinox Ecosystem (nox)</w:t>
            </w:r>
          </w:p>
        </w:tc>
      </w:tr>
      <w:tr>
        <w:tc>
          <w:tcPr>
            <w:tcW w:type="dxa" w:w="4320"/>
          </w:tcPr>
          <w:p>
            <w:r>
              <w:t>None - SORA Synthetic LTC (xstltc)</w:t>
            </w:r>
          </w:p>
        </w:tc>
        <w:tc>
          <w:tcPr>
            <w:tcW w:type="dxa" w:w="4320"/>
          </w:tcPr>
          <w:p>
            <w:r>
              <w:t>None - EMDX (emdx)</w:t>
            </w:r>
          </w:p>
        </w:tc>
      </w:tr>
      <w:tr>
        <w:tc>
          <w:tcPr>
            <w:tcW w:type="dxa" w:w="4320"/>
          </w:tcPr>
          <w:p>
            <w:r>
              <w:t>None - CIFDAQ (cifd)</w:t>
            </w:r>
          </w:p>
        </w:tc>
        <w:tc>
          <w:tcPr>
            <w:tcW w:type="dxa" w:w="4320"/>
          </w:tcPr>
          <w:p>
            <w:r>
              <w:t>None - SpurDex (spdx)</w:t>
            </w:r>
          </w:p>
        </w:tc>
      </w:tr>
      <w:tr>
        <w:tc>
          <w:tcPr>
            <w:tcW w:type="dxa" w:w="4320"/>
          </w:tcPr>
          <w:p>
            <w:r>
              <w:t>None - Ember (ember)</w:t>
            </w:r>
          </w:p>
        </w:tc>
        <w:tc>
          <w:tcPr>
            <w:tcW w:type="dxa" w:w="4320"/>
          </w:tcPr>
          <w:p>
            <w:r>
              <w:t>None - Elys Network (elys)</w:t>
            </w:r>
          </w:p>
        </w:tc>
      </w:tr>
      <w:tr>
        <w:tc>
          <w:tcPr>
            <w:tcW w:type="dxa" w:w="4320"/>
          </w:tcPr>
          <w:p>
            <w:r>
              <w:t>None - Liberland LLD (lld)</w:t>
            </w:r>
          </w:p>
        </w:tc>
        <w:tc>
          <w:tcPr>
            <w:tcW w:type="dxa" w:w="4320"/>
          </w:tcPr>
          <w:p>
            <w:r>
              <w:t>None - AuradX (dalle2)</w:t>
            </w:r>
          </w:p>
        </w:tc>
      </w:tr>
      <w:tr>
        <w:tc>
          <w:tcPr>
            <w:tcW w:type="dxa" w:w="4320"/>
          </w:tcPr>
          <w:p>
            <w:r>
              <w:t>None - Astrovault (axv)</w:t>
            </w:r>
          </w:p>
        </w:tc>
        <w:tc>
          <w:tcPr>
            <w:tcW w:type="dxa" w:w="4320"/>
          </w:tcPr>
          <w:p>
            <w:r>
              <w:t>None - SORA Synthetic JPY (xstjpy)</w:t>
            </w:r>
          </w:p>
        </w:tc>
      </w:tr>
      <w:tr>
        <w:tc>
          <w:tcPr>
            <w:tcW w:type="dxa" w:w="4320"/>
          </w:tcPr>
          <w:p>
            <w:r>
              <w:t>None - Aave v3 MAI (amai)</w:t>
            </w:r>
          </w:p>
        </w:tc>
        <w:tc>
          <w:tcPr>
            <w:tcW w:type="dxa" w:w="4320"/>
          </w:tcPr>
          <w:p>
            <w:r>
              <w:t>None - Ares3 Network (ares)</w:t>
            </w:r>
          </w:p>
        </w:tc>
      </w:tr>
      <w:tr>
        <w:tc>
          <w:tcPr>
            <w:tcW w:type="dxa" w:w="4320"/>
          </w:tcPr>
          <w:p>
            <w:r>
              <w:t>None - LedgerLand (lger)</w:t>
            </w:r>
          </w:p>
        </w:tc>
        <w:tc>
          <w:tcPr>
            <w:tcW w:type="dxa" w:w="4320"/>
          </w:tcPr>
          <w:p>
            <w:r>
              <w:t>None - SORA Synthetic GBP (xstgbp)</w:t>
            </w:r>
          </w:p>
        </w:tc>
      </w:tr>
      <w:tr>
        <w:tc>
          <w:tcPr>
            <w:tcW w:type="dxa" w:w="4320"/>
          </w:tcPr>
          <w:p>
            <w:r>
              <w:t>None - LayerZero (zro)</w:t>
            </w:r>
          </w:p>
        </w:tc>
        <w:tc>
          <w:tcPr>
            <w:tcW w:type="dxa" w:w="4320"/>
          </w:tcPr>
          <w:p>
            <w:r>
              <w:t>None - Layer One X (l1x)</w:t>
            </w:r>
          </w:p>
        </w:tc>
      </w:tr>
      <w:tr>
        <w:tc>
          <w:tcPr>
            <w:tcW w:type="dxa" w:w="4320"/>
          </w:tcPr>
          <w:p>
            <w:r>
              <w:t>None - Aave stkGHO (stkgho)</w:t>
            </w:r>
          </w:p>
        </w:tc>
        <w:tc>
          <w:tcPr>
            <w:tcW w:type="dxa" w:w="4320"/>
          </w:tcPr>
          <w:p>
            <w:r>
              <w:t>None - StaFi Staked SOL (rsol)</w:t>
            </w:r>
          </w:p>
        </w:tc>
      </w:tr>
      <w:tr>
        <w:tc>
          <w:tcPr>
            <w:tcW w:type="dxa" w:w="4320"/>
          </w:tcPr>
          <w:p>
            <w:r>
              <w:t>None - Turan Network (trn)</w:t>
            </w:r>
          </w:p>
        </w:tc>
        <w:tc>
          <w:tcPr>
            <w:tcW w:type="dxa" w:w="4320"/>
          </w:tcPr>
          <w:p>
            <w:r>
              <w:t>None - Layer4 Network (layer4)</w:t>
            </w:r>
          </w:p>
        </w:tc>
      </w:tr>
      <w:tr>
        <w:tc>
          <w:tcPr>
            <w:tcW w:type="dxa" w:w="4320"/>
          </w:tcPr>
          <w:p>
            <w:r>
              <w:t>None - SORA Synthetic EUR (xsteur)</w:t>
            </w:r>
          </w:p>
        </w:tc>
        <w:tc>
          <w:tcPr>
            <w:tcW w:type="dxa" w:w="4320"/>
          </w:tcPr>
          <w:p>
            <w:r>
              <w:t>None - SORA Synthetic CNY (xstcny)</w:t>
            </w:r>
          </w:p>
        </w:tc>
      </w:tr>
      <w:tr>
        <w:tc>
          <w:tcPr>
            <w:tcW w:type="dxa" w:w="4320"/>
          </w:tcPr>
          <w:p>
            <w:r>
              <w:t>None - Cicca Network (cicca)</w:t>
            </w:r>
          </w:p>
        </w:tc>
        <w:tc>
          <w:tcPr>
            <w:tcW w:type="dxa" w:w="4320"/>
          </w:tcPr>
          <w:p>
            <w:r>
              <w:t>None - ElseVerse World (ells)</w:t>
            </w:r>
          </w:p>
        </w:tc>
      </w:tr>
      <w:tr>
        <w:tc>
          <w:tcPr>
            <w:tcW w:type="dxa" w:w="4320"/>
          </w:tcPr>
          <w:p>
            <w:r>
              <w:t>None - SORA Synthetic CHF (xstchf)</w:t>
            </w:r>
          </w:p>
        </w:tc>
        <w:tc>
          <w:tcPr>
            <w:tcW w:type="dxa" w:w="4320"/>
          </w:tcPr>
          <w:p>
            <w:r>
              <w:t>None - Elixir Token (elix)</w:t>
            </w:r>
          </w:p>
        </w:tc>
      </w:tr>
      <w:tr>
        <w:tc>
          <w:tcPr>
            <w:tcW w:type="dxa" w:w="4320"/>
          </w:tcPr>
          <w:p>
            <w:r>
              <w:t>None - KyotoSwap (kswap)</w:t>
            </w:r>
          </w:p>
        </w:tc>
        <w:tc>
          <w:tcPr>
            <w:tcW w:type="dxa" w:w="4320"/>
          </w:tcPr>
          <w:p>
            <w:r>
              <w:t>None - STAMP (stamp)</w:t>
            </w:r>
          </w:p>
        </w:tc>
      </w:tr>
      <w:tr>
        <w:tc>
          <w:tcPr>
            <w:tcW w:type="dxa" w:w="4320"/>
          </w:tcPr>
          <w:p>
            <w:r>
              <w:t>None - StampMap (stmap)</w:t>
            </w:r>
          </w:p>
        </w:tc>
        <w:tc>
          <w:tcPr>
            <w:tcW w:type="dxa" w:w="4320"/>
          </w:tcPr>
          <w:p>
            <w:r>
              <w:t>None - SORA Synthetic BTC (xstbtc)</w:t>
            </w:r>
          </w:p>
        </w:tc>
      </w:tr>
      <w:tr>
        <w:tc>
          <w:tcPr>
            <w:tcW w:type="dxa" w:w="4320"/>
          </w:tcPr>
          <w:p>
            <w:r>
              <w:t>None - Elixir Finance (elxr)</w:t>
            </w:r>
          </w:p>
        </w:tc>
        <w:tc>
          <w:tcPr>
            <w:tcW w:type="dxa" w:w="4320"/>
          </w:tcPr>
          <w:p>
            <w:r>
              <w:t>None - Buff Coin (buff)</w:t>
            </w:r>
          </w:p>
        </w:tc>
      </w:tr>
      <w:tr>
        <w:tc>
          <w:tcPr>
            <w:tcW w:type="dxa" w:w="4320"/>
          </w:tcPr>
          <w:p>
            <w:r>
              <w:t>None - SORA Synthetic BRL (xstbrl)</w:t>
            </w:r>
          </w:p>
        </w:tc>
        <w:tc>
          <w:tcPr>
            <w:tcW w:type="dxa" w:w="4320"/>
          </w:tcPr>
          <w:p>
            <w:r>
              <w:t>None - SolidLizard synthetic USD (slzusdc)</w:t>
            </w:r>
          </w:p>
        </w:tc>
      </w:tr>
      <w:tr>
        <w:tc>
          <w:tcPr>
            <w:tcW w:type="dxa" w:w="4320"/>
          </w:tcPr>
          <w:p>
            <w:r>
              <w:t>None - Bridged Wrapped BTC (Lightlink) (wbtc.e)</w:t>
            </w:r>
          </w:p>
        </w:tc>
        <w:tc>
          <w:tcPr>
            <w:tcW w:type="dxa" w:w="4320"/>
          </w:tcPr>
          <w:p>
            <w:r>
              <w:t>None - Snaps (snps)</w:t>
            </w:r>
          </w:p>
        </w:tc>
      </w:tr>
      <w:tr>
        <w:tc>
          <w:tcPr>
            <w:tcW w:type="dxa" w:w="4320"/>
          </w:tcPr>
          <w:p>
            <w:r>
              <w:t>None - Kvants AI (kvnt)</w:t>
            </w:r>
          </w:p>
        </w:tc>
        <w:tc>
          <w:tcPr>
            <w:tcW w:type="dxa" w:w="4320"/>
          </w:tcPr>
          <w:p>
            <w:r>
              <w:t>None - SmurfsINU (smurf)</w:t>
            </w:r>
          </w:p>
        </w:tc>
      </w:tr>
      <w:tr>
        <w:tc>
          <w:tcPr>
            <w:tcW w:type="dxa" w:w="4320"/>
          </w:tcPr>
          <w:p>
            <w:r>
              <w:t>None - KUMA Protocol Wrapped USK (wusk)</w:t>
            </w:r>
          </w:p>
        </w:tc>
        <w:tc>
          <w:tcPr>
            <w:tcW w:type="dxa" w:w="4320"/>
          </w:tcPr>
          <w:p>
            <w:r>
              <w:t>None - Starship (ssp)</w:t>
            </w:r>
          </w:p>
        </w:tc>
      </w:tr>
      <w:tr>
        <w:tc>
          <w:tcPr>
            <w:tcW w:type="dxa" w:w="4320"/>
          </w:tcPr>
          <w:p>
            <w:r>
              <w:t>None - ANIMA (anima)</w:t>
            </w:r>
          </w:p>
        </w:tc>
        <w:tc>
          <w:tcPr>
            <w:tcW w:type="dxa" w:w="4320"/>
          </w:tcPr>
          <w:p>
            <w:r>
              <w:t>None - Wrapped OMAX (womax)</w:t>
            </w:r>
          </w:p>
        </w:tc>
      </w:tr>
      <w:tr>
        <w:tc>
          <w:tcPr>
            <w:tcW w:type="dxa" w:w="4320"/>
          </w:tcPr>
          <w:p>
            <w:r>
              <w:t>None - KUMA Protocol Wrapped FRK (wfrk)</w:t>
            </w:r>
          </w:p>
        </w:tc>
        <w:tc>
          <w:tcPr>
            <w:tcW w:type="dxa" w:w="4320"/>
          </w:tcPr>
          <w:p>
            <w:r>
              <w:t>None - Echo Of The Horizon (eoth)</w:t>
            </w:r>
          </w:p>
        </w:tc>
      </w:tr>
      <w:tr>
        <w:tc>
          <w:tcPr>
            <w:tcW w:type="dxa" w:w="4320"/>
          </w:tcPr>
          <w:p>
            <w:r>
              <w:t>None - EazySwap Token (eazy)</w:t>
            </w:r>
          </w:p>
        </w:tc>
        <w:tc>
          <w:tcPr>
            <w:tcW w:type="dxa" w:w="4320"/>
          </w:tcPr>
          <w:p>
            <w:r>
              <w:t>None - Tutela (tutl)</w:t>
            </w:r>
          </w:p>
        </w:tc>
      </w:tr>
      <w:tr>
        <w:tc>
          <w:tcPr>
            <w:tcW w:type="dxa" w:w="4320"/>
          </w:tcPr>
          <w:p>
            <w:r>
              <w:t>None - KUMA Protocol FR KUMA Interest Bearing Token (frk)</w:t>
            </w:r>
          </w:p>
        </w:tc>
        <w:tc>
          <w:tcPr>
            <w:tcW w:type="dxa" w:w="4320"/>
          </w:tcPr>
          <w:p>
            <w:r>
              <w:t>None - Klaytu (ktu)</w:t>
            </w:r>
          </w:p>
        </w:tc>
      </w:tr>
      <w:tr>
        <w:tc>
          <w:tcPr>
            <w:tcW w:type="dxa" w:w="4320"/>
          </w:tcPr>
          <w:p>
            <w:r>
              <w:t>None - Siriusnet (sint)</w:t>
            </w:r>
          </w:p>
        </w:tc>
        <w:tc>
          <w:tcPr>
            <w:tcW w:type="dxa" w:w="4320"/>
          </w:tcPr>
          <w:p>
            <w:r>
              <w:t>None - Easy Swap Bot (ezswap)</w:t>
            </w:r>
          </w:p>
        </w:tc>
      </w:tr>
      <w:tr>
        <w:tc>
          <w:tcPr>
            <w:tcW w:type="dxa" w:w="4320"/>
          </w:tcPr>
          <w:p>
            <w:r>
              <w:t>None - Shita-kiri Suzume (suzume)</w:t>
            </w:r>
          </w:p>
        </w:tc>
        <w:tc>
          <w:tcPr>
            <w:tcW w:type="dxa" w:w="4320"/>
          </w:tcPr>
          <w:p>
            <w:r>
              <w:t>None - Sensei Dog (sensei)</w:t>
            </w:r>
          </w:p>
        </w:tc>
      </w:tr>
      <w:tr>
        <w:tc>
          <w:tcPr>
            <w:tcW w:type="dxa" w:w="4320"/>
          </w:tcPr>
          <w:p>
            <w:r>
              <w:t>None - SendCrypto (sendc)</w:t>
            </w:r>
          </w:p>
        </w:tc>
        <w:tc>
          <w:tcPr>
            <w:tcW w:type="dxa" w:w="4320"/>
          </w:tcPr>
          <w:p>
            <w:r>
              <w:t>None - Bored Token ($bored)</w:t>
            </w:r>
          </w:p>
        </w:tc>
      </w:tr>
      <w:tr>
        <w:tc>
          <w:tcPr>
            <w:tcW w:type="dxa" w:w="4320"/>
          </w:tcPr>
          <w:p>
            <w:r>
              <w:t>None - EastGate Pharmaceuticals (egp)</w:t>
            </w:r>
          </w:p>
        </w:tc>
        <w:tc>
          <w:tcPr>
            <w:tcW w:type="dxa" w:w="4320"/>
          </w:tcPr>
          <w:p>
            <w:r>
              <w:t>None - ScottyTheAi (scotty)</w:t>
            </w:r>
          </w:p>
        </w:tc>
      </w:tr>
      <w:tr>
        <w:tc>
          <w:tcPr>
            <w:tcW w:type="dxa" w:w="4320"/>
          </w:tcPr>
          <w:p>
            <w:r>
              <w:t>None - STAY (stay)</w:t>
            </w:r>
          </w:p>
        </w:tc>
        <w:tc>
          <w:tcPr>
            <w:tcW w:type="dxa" w:w="4320"/>
          </w:tcPr>
          <w:p>
            <w:r>
              <w:t>None - Sanctum (sanctum)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Twister Finance (twst)</w:t>
            </w:r>
          </w:p>
        </w:tc>
        <w:tc>
          <w:tcPr>
            <w:tcW w:type="dxa" w:w="4320"/>
          </w:tcPr>
          <w:p>
            <w:r>
              <w:t>None - Chief Troll Officer (cto)</w:t>
            </w:r>
          </w:p>
        </w:tc>
      </w:tr>
      <w:tr>
        <w:tc>
          <w:tcPr>
            <w:tcW w:type="dxa" w:w="4320"/>
          </w:tcPr>
          <w:p>
            <w:r>
              <w:t>None - KIWI Token (kiwi)</w:t>
            </w:r>
          </w:p>
        </w:tc>
        <w:tc>
          <w:tcPr>
            <w:tcW w:type="dxa" w:w="4320"/>
          </w:tcPr>
          <w:p>
            <w:r>
              <w:t>None - Kite (kite)</w:t>
            </w:r>
          </w:p>
        </w:tc>
      </w:tr>
      <w:tr>
        <w:tc>
          <w:tcPr>
            <w:tcW w:type="dxa" w:w="4320"/>
          </w:tcPr>
          <w:p>
            <w:r>
              <w:t>None - Reental (rnt)</w:t>
            </w:r>
          </w:p>
        </w:tc>
        <w:tc>
          <w:tcPr>
            <w:tcW w:type="dxa" w:w="4320"/>
          </w:tcPr>
          <w:p>
            <w:r>
              <w:t>None - Red Pepe (redpepe)</w:t>
            </w:r>
          </w:p>
        </w:tc>
      </w:tr>
      <w:tr>
        <w:tc>
          <w:tcPr>
            <w:tcW w:type="dxa" w:w="4320"/>
          </w:tcPr>
          <w:p>
            <w:r>
              <w:t>None - Dracoo Point (dra)</w:t>
            </w:r>
          </w:p>
        </w:tc>
        <w:tc>
          <w:tcPr>
            <w:tcW w:type="dxa" w:w="4320"/>
          </w:tcPr>
          <w:p>
            <w:r>
              <w:t>None - Tyche Protocol (tyche)</w:t>
            </w:r>
          </w:p>
        </w:tc>
      </w:tr>
      <w:tr>
        <w:tc>
          <w:tcPr>
            <w:tcW w:type="dxa" w:w="4320"/>
          </w:tcPr>
          <w:p>
            <w:r>
              <w:t>None - KinetixFi (kfi)</w:t>
            </w:r>
          </w:p>
        </w:tc>
        <w:tc>
          <w:tcPr>
            <w:tcW w:type="dxa" w:w="4320"/>
          </w:tcPr>
          <w:p>
            <w:r>
              <w:t>None - Red Falcon (rfn)</w:t>
            </w:r>
          </w:p>
        </w:tc>
      </w:tr>
      <w:tr>
        <w:tc>
          <w:tcPr>
            <w:tcW w:type="dxa" w:w="4320"/>
          </w:tcPr>
          <w:p>
            <w:r>
              <w:t>None - Redemption Token (rdtn)</w:t>
            </w:r>
          </w:p>
        </w:tc>
        <w:tc>
          <w:tcPr>
            <w:tcW w:type="dxa" w:w="4320"/>
          </w:tcPr>
          <w:p>
            <w:r>
              <w:t>None - DPS TreasureMaps (tmap)</w:t>
            </w:r>
          </w:p>
        </w:tc>
      </w:tr>
      <w:tr>
        <w:tc>
          <w:tcPr>
            <w:tcW w:type="dxa" w:w="4320"/>
          </w:tcPr>
          <w:p>
            <w:r>
              <w:t>None - ZKX ($zkx)</w:t>
            </w:r>
          </w:p>
        </w:tc>
        <w:tc>
          <w:tcPr>
            <w:tcW w:type="dxa" w:w="4320"/>
          </w:tcPr>
          <w:p>
            <w:r>
              <w:t>None - XTheBot (xtb)</w:t>
            </w:r>
          </w:p>
        </w:tc>
      </w:tr>
      <w:tr>
        <w:tc>
          <w:tcPr>
            <w:tcW w:type="dxa" w:w="4320"/>
          </w:tcPr>
          <w:p>
            <w:r>
              <w:t>None - Redbelly Network Token (rbnt)</w:t>
            </w:r>
          </w:p>
        </w:tc>
        <w:tc>
          <w:tcPr>
            <w:tcW w:type="dxa" w:w="4320"/>
          </w:tcPr>
          <w:p>
            <w:r>
              <w:t>None - PUSHD (pushd)</w:t>
            </w:r>
          </w:p>
        </w:tc>
      </w:tr>
      <w:tr>
        <w:tc>
          <w:tcPr>
            <w:tcW w:type="dxa" w:w="4320"/>
          </w:tcPr>
          <w:p>
            <w:r>
              <w:t>None - Punk X (punk)</w:t>
            </w:r>
          </w:p>
        </w:tc>
        <w:tc>
          <w:tcPr>
            <w:tcW w:type="dxa" w:w="4320"/>
          </w:tcPr>
          <w:p>
            <w:r>
              <w:t>None - Pulsar Coin (plsr)</w:t>
            </w:r>
          </w:p>
        </w:tc>
      </w:tr>
      <w:tr>
        <w:tc>
          <w:tcPr>
            <w:tcW w:type="dxa" w:w="4320"/>
          </w:tcPr>
          <w:p>
            <w:r>
              <w:t>None - Bonerium BoneSwap (bswp)</w:t>
            </w:r>
          </w:p>
        </w:tc>
        <w:tc>
          <w:tcPr>
            <w:tcW w:type="dxa" w:w="4320"/>
          </w:tcPr>
          <w:p>
            <w:r>
              <w:t>None - Pulsara (sara)</w:t>
            </w:r>
          </w:p>
        </w:tc>
      </w:tr>
      <w:tr>
        <w:tc>
          <w:tcPr>
            <w:tcW w:type="dxa" w:w="4320"/>
          </w:tcPr>
          <w:p>
            <w:r>
              <w:t>None - ALINK AI (alink)</w:t>
            </w:r>
          </w:p>
        </w:tc>
        <w:tc>
          <w:tcPr>
            <w:tcW w:type="dxa" w:w="4320"/>
          </w:tcPr>
          <w:p>
            <w:r>
              <w:t>None - Kindness For The Soul SOUL (soul)</w:t>
            </w:r>
          </w:p>
        </w:tc>
      </w:tr>
      <w:tr>
        <w:tc>
          <w:tcPr>
            <w:tcW w:type="dxa" w:w="4320"/>
          </w:tcPr>
          <w:p>
            <w:r>
              <w:t>None - Pullix (plx)</w:t>
            </w:r>
          </w:p>
        </w:tc>
        <w:tc>
          <w:tcPr>
            <w:tcW w:type="dxa" w:w="4320"/>
          </w:tcPr>
          <w:p>
            <w:r>
              <w:t>None - Zkzone (zkz)</w:t>
            </w:r>
          </w:p>
        </w:tc>
      </w:tr>
      <w:tr>
        <w:tc>
          <w:tcPr>
            <w:tcW w:type="dxa" w:w="4320"/>
          </w:tcPr>
          <w:p>
            <w:r>
              <w:t>None - Aave v3 GNO (agno)</w:t>
            </w:r>
          </w:p>
        </w:tc>
        <w:tc>
          <w:tcPr>
            <w:tcW w:type="dxa" w:w="4320"/>
          </w:tcPr>
          <w:p>
            <w:r>
              <w:t>None - Keke Inu (keke)</w:t>
            </w:r>
          </w:p>
        </w:tc>
      </w:tr>
      <w:tr>
        <w:tc>
          <w:tcPr>
            <w:tcW w:type="dxa" w:w="4320"/>
          </w:tcPr>
          <w:p>
            <w:r>
              <w:t>None - Kalichain (kalis)</w:t>
            </w:r>
          </w:p>
        </w:tc>
        <w:tc>
          <w:tcPr>
            <w:tcW w:type="dxa" w:w="4320"/>
          </w:tcPr>
          <w:p>
            <w:r>
              <w:t>None - War Coin (war)</w:t>
            </w:r>
          </w:p>
        </w:tc>
      </w:tr>
      <w:tr>
        <w:tc>
          <w:tcPr>
            <w:tcW w:type="dxa" w:w="4320"/>
          </w:tcPr>
          <w:p>
            <w:r>
              <w:t>None - Poseidollar Shares (psh)</w:t>
            </w:r>
          </w:p>
        </w:tc>
        <w:tc>
          <w:tcPr>
            <w:tcW w:type="dxa" w:w="4320"/>
          </w:tcPr>
          <w:p>
            <w:r>
              <w:t>None - Kairos ($kairos)</w:t>
            </w:r>
          </w:p>
        </w:tc>
      </w:tr>
      <w:tr>
        <w:tc>
          <w:tcPr>
            <w:tcW w:type="dxa" w:w="4320"/>
          </w:tcPr>
          <w:p>
            <w:r>
              <w:t>None - Uniq Digital Coin (udc)</w:t>
            </w:r>
          </w:p>
        </w:tc>
        <w:tc>
          <w:tcPr>
            <w:tcW w:type="dxa" w:w="4320"/>
          </w:tcPr>
          <w:p>
            <w:r>
              <w:t>None - SuiShiba (suishib)</w:t>
            </w:r>
          </w:p>
        </w:tc>
      </w:tr>
      <w:tr>
        <w:tc>
          <w:tcPr>
            <w:tcW w:type="dxa" w:w="4320"/>
          </w:tcPr>
          <w:p>
            <w:r>
              <w:t>None - Portal (portal)</w:t>
            </w:r>
          </w:p>
        </w:tc>
        <w:tc>
          <w:tcPr>
            <w:tcW w:type="dxa" w:w="4320"/>
          </w:tcPr>
          <w:p>
            <w:r>
              <w:t>None - JournArt (jart)</w:t>
            </w:r>
          </w:p>
        </w:tc>
      </w:tr>
      <w:tr>
        <w:tc>
          <w:tcPr>
            <w:tcW w:type="dxa" w:w="4320"/>
          </w:tcPr>
          <w:p>
            <w:r>
              <w:t>None - Jasmine Forwards Voluntary REC Front-Half 2024 Liquidity Token (fjlt-f24)</w:t>
            </w:r>
          </w:p>
        </w:tc>
        <w:tc>
          <w:tcPr>
            <w:tcW w:type="dxa" w:w="4320"/>
          </w:tcPr>
          <w:p>
            <w:r>
              <w:t>None - Iotec Finance (iot)</w:t>
            </w:r>
          </w:p>
        </w:tc>
      </w:tr>
      <w:tr>
        <w:tc>
          <w:tcPr>
            <w:tcW w:type="dxa" w:w="4320"/>
          </w:tcPr>
          <w:p>
            <w:r>
              <w:t>None - Inu Inu (inuinu)</w:t>
            </w:r>
          </w:p>
        </w:tc>
        <w:tc>
          <w:tcPr>
            <w:tcW w:type="dxa" w:w="4320"/>
          </w:tcPr>
          <w:p>
            <w:r>
              <w:t>None - Insrt Finance ($insrt)</w:t>
            </w:r>
          </w:p>
        </w:tc>
      </w:tr>
      <w:tr>
        <w:tc>
          <w:tcPr>
            <w:tcW w:type="dxa" w:w="4320"/>
          </w:tcPr>
          <w:p>
            <w:r>
              <w:t>None - PoolTogether Prize WETH - Aave (pweth)</w:t>
            </w:r>
          </w:p>
        </w:tc>
        <w:tc>
          <w:tcPr>
            <w:tcW w:type="dxa" w:w="4320"/>
          </w:tcPr>
          <w:p>
            <w:r>
              <w:t>None - Inscription DAO (icda)</w:t>
            </w:r>
          </w:p>
        </w:tc>
      </w:tr>
      <w:tr>
        <w:tc>
          <w:tcPr>
            <w:tcW w:type="dxa" w:w="4320"/>
          </w:tcPr>
          <w:p>
            <w:r>
              <w:t>None - Sumer.Money suBTC (subtc)</w:t>
            </w:r>
          </w:p>
        </w:tc>
        <w:tc>
          <w:tcPr>
            <w:tcW w:type="dxa" w:w="4320"/>
          </w:tcPr>
          <w:p>
            <w:r>
              <w:t>None - Sumer.Money suETH (sueth)</w:t>
            </w:r>
          </w:p>
        </w:tc>
      </w:tr>
      <w:tr>
        <w:tc>
          <w:tcPr>
            <w:tcW w:type="dxa" w:w="4320"/>
          </w:tcPr>
          <w:p>
            <w:r>
              <w:t>None - DPS Rum (rum)</w:t>
            </w:r>
          </w:p>
        </w:tc>
        <w:tc>
          <w:tcPr>
            <w:tcW w:type="dxa" w:w="4320"/>
          </w:tcPr>
          <w:p>
            <w:r>
              <w:t>None - UNIT DAO (un)</w:t>
            </w:r>
          </w:p>
        </w:tc>
      </w:tr>
      <w:tr>
        <w:tc>
          <w:tcPr>
            <w:tcW w:type="dxa" w:w="4320"/>
          </w:tcPr>
          <w:p>
            <w:r>
              <w:t>None - PoolTogether Prize USD Coin (pusdc.e)</w:t>
            </w:r>
          </w:p>
        </w:tc>
        <w:tc>
          <w:tcPr>
            <w:tcW w:type="dxa" w:w="4320"/>
          </w:tcPr>
          <w:p>
            <w:r>
              <w:t>None - IN PEPE WE TRUST (ipwt)</w:t>
            </w:r>
          </w:p>
        </w:tc>
      </w:tr>
      <w:tr>
        <w:tc>
          <w:tcPr>
            <w:tcW w:type="dxa" w:w="4320"/>
          </w:tcPr>
          <w:p>
            <w:r>
              <w:t>None - Xudo (xudo)</w:t>
            </w:r>
          </w:p>
        </w:tc>
        <w:tc>
          <w:tcPr>
            <w:tcW w:type="dxa" w:w="4320"/>
          </w:tcPr>
          <w:p>
            <w:r>
              <w:t>None - Poolshark (fin)</w:t>
            </w:r>
          </w:p>
        </w:tc>
      </w:tr>
      <w:tr>
        <w:tc>
          <w:tcPr>
            <w:tcW w:type="dxa" w:w="4320"/>
          </w:tcPr>
          <w:p>
            <w:r>
              <w:t>None - War Legends (war)</w:t>
            </w:r>
          </w:p>
        </w:tc>
        <w:tc>
          <w:tcPr>
            <w:tcW w:type="dxa" w:w="4320"/>
          </w:tcPr>
          <w:p>
            <w:r>
              <w:t>None - Polimec (plmc)</w:t>
            </w:r>
          </w:p>
        </w:tc>
      </w:tr>
      <w:tr>
        <w:tc>
          <w:tcPr>
            <w:tcW w:type="dxa" w:w="4320"/>
          </w:tcPr>
          <w:p>
            <w:r>
              <w:t>None - Aave v3 OP (aop)</w:t>
            </w:r>
          </w:p>
        </w:tc>
        <w:tc>
          <w:tcPr>
            <w:tcW w:type="dxa" w:w="4320"/>
          </w:tcPr>
          <w:p>
            <w:r>
              <w:t>None - DOS Chain (dos)</w:t>
            </w:r>
          </w:p>
        </w:tc>
      </w:tr>
      <w:tr>
        <w:tc>
          <w:tcPr>
            <w:tcW w:type="dxa" w:w="4320"/>
          </w:tcPr>
          <w:p>
            <w:r>
              <w:t>None - Pocket Watcher Bot (pocket)</w:t>
            </w:r>
          </w:p>
        </w:tc>
        <w:tc>
          <w:tcPr>
            <w:tcW w:type="dxa" w:w="4320"/>
          </w:tcPr>
          <w:p>
            <w:r>
              <w:t>None - Dominica Coin (dmc)</w:t>
            </w:r>
          </w:p>
        </w:tc>
      </w:tr>
      <w:tr>
        <w:tc>
          <w:tcPr>
            <w:tcW w:type="dxa" w:w="4320"/>
          </w:tcPr>
          <w:p>
            <w:r>
              <w:t>None - illumineX (ix)</w:t>
            </w:r>
          </w:p>
        </w:tc>
        <w:tc>
          <w:tcPr>
            <w:tcW w:type="dxa" w:w="4320"/>
          </w:tcPr>
          <w:p>
            <w:r>
              <w:t>None - plvGLP (plvglp)</w:t>
            </w:r>
          </w:p>
        </w:tc>
      </w:tr>
      <w:tr>
        <w:tc>
          <w:tcPr>
            <w:tcW w:type="dxa" w:w="4320"/>
          </w:tcPr>
          <w:p>
            <w:r>
              <w:t>None - Huralya (lya)</w:t>
            </w:r>
          </w:p>
        </w:tc>
        <w:tc>
          <w:tcPr>
            <w:tcW w:type="dxa" w:w="4320"/>
          </w:tcPr>
          <w:p>
            <w:r>
              <w:t>None - Huobi BTC (Wormhole) (hbtc)</w:t>
            </w:r>
          </w:p>
        </w:tc>
      </w:tr>
      <w:tr>
        <w:tc>
          <w:tcPr>
            <w:tcW w:type="dxa" w:w="4320"/>
          </w:tcPr>
          <w:p>
            <w:r>
              <w:t>None - Superstate Short Duration U.S. Government Securities Fund (USTB) (ustb)</w:t>
            </w:r>
          </w:p>
        </w:tc>
        <w:tc>
          <w:tcPr>
            <w:tcW w:type="dxa" w:w="4320"/>
          </w:tcPr>
          <w:p>
            <w:r>
              <w:t>None - Super Vet (svet)</w:t>
            </w:r>
          </w:p>
        </w:tc>
      </w:tr>
      <w:tr>
        <w:tc>
          <w:tcPr>
            <w:tcW w:type="dxa" w:w="4320"/>
          </w:tcPr>
          <w:p>
            <w:r>
              <w:t>None - Plutonian DAO (pld)</w:t>
            </w:r>
          </w:p>
        </w:tc>
        <w:tc>
          <w:tcPr>
            <w:tcW w:type="dxa" w:w="4320"/>
          </w:tcPr>
          <w:p>
            <w:r>
              <w:t>None - AREA (area)</w:t>
            </w:r>
          </w:p>
        </w:tc>
      </w:tr>
      <w:tr>
        <w:tc>
          <w:tcPr>
            <w:tcW w:type="dxa" w:w="4320"/>
          </w:tcPr>
          <w:p>
            <w:r>
              <w:t>None - PHPCoin (php)</w:t>
            </w:r>
          </w:p>
        </w:tc>
        <w:tc>
          <w:tcPr>
            <w:tcW w:type="dxa" w:w="4320"/>
          </w:tcPr>
          <w:p>
            <w:r>
              <w:t>None - Huma Finance (huma)</w:t>
            </w:r>
          </w:p>
        </w:tc>
      </w:tr>
      <w:tr>
        <w:tc>
          <w:tcPr>
            <w:tcW w:type="dxa" w:w="4320"/>
          </w:tcPr>
          <w:p>
            <w:r>
              <w:t>None - Photon Milky Way (pmw)</w:t>
            </w:r>
          </w:p>
        </w:tc>
        <w:tc>
          <w:tcPr>
            <w:tcW w:type="dxa" w:w="4320"/>
          </w:tcPr>
          <w:p>
            <w:r>
              <w:t>None - Hudex (hu)</w:t>
            </w:r>
          </w:p>
        </w:tc>
      </w:tr>
      <w:tr>
        <w:tc>
          <w:tcPr>
            <w:tcW w:type="dxa" w:w="4320"/>
          </w:tcPr>
          <w:p>
            <w:r>
              <w:t>None - High Yield USD (Base) (hyusd)</w:t>
            </w:r>
          </w:p>
        </w:tc>
        <w:tc>
          <w:tcPr>
            <w:tcW w:type="dxa" w:w="4320"/>
          </w:tcPr>
          <w:p>
            <w:r>
              <w:t>None - Dominator Domains (domdom)</w:t>
            </w:r>
          </w:p>
        </w:tc>
      </w:tr>
      <w:tr>
        <w:tc>
          <w:tcPr>
            <w:tcW w:type="dxa" w:w="4320"/>
          </w:tcPr>
          <w:p>
            <w:r>
              <w:t>None - High Yield USD (hyusd)</w:t>
            </w:r>
          </w:p>
        </w:tc>
        <w:tc>
          <w:tcPr>
            <w:tcW w:type="dxa" w:w="4320"/>
          </w:tcPr>
          <w:p>
            <w:r>
              <w:t>None - Doginal Kabosu (DRC-20) (dosu)</w:t>
            </w:r>
          </w:p>
        </w:tc>
      </w:tr>
      <w:tr>
        <w:tc>
          <w:tcPr>
            <w:tcW w:type="dxa" w:w="4320"/>
          </w:tcPr>
          <w:p>
            <w:r>
              <w:t>None - ZHC : Zero Hour Cash (zhc)</w:t>
            </w:r>
          </w:p>
        </w:tc>
        <w:tc>
          <w:tcPr>
            <w:tcW w:type="dxa" w:w="4320"/>
          </w:tcPr>
          <w:p>
            <w:r>
              <w:t>None - HDOKI (oki)</w:t>
            </w:r>
          </w:p>
        </w:tc>
      </w:tr>
      <w:tr>
        <w:tc>
          <w:tcPr>
            <w:tcW w:type="dxa" w:w="4320"/>
          </w:tcPr>
          <w:p>
            <w:r>
              <w:t>None - Wrapped SOL (21.co) (21sol)</w:t>
            </w:r>
          </w:p>
        </w:tc>
        <w:tc>
          <w:tcPr>
            <w:tcW w:type="dxa" w:w="4320"/>
          </w:tcPr>
          <w:p>
            <w:r>
              <w:t>None - Phoenix Dragon (pdragon)</w:t>
            </w:r>
          </w:p>
        </w:tc>
      </w:tr>
      <w:tr>
        <w:tc>
          <w:tcPr>
            <w:tcW w:type="dxa" w:w="4320"/>
          </w:tcPr>
          <w:p>
            <w:r>
              <w:t>None - GUSD Token (Gaura) (gusd)</w:t>
            </w:r>
          </w:p>
        </w:tc>
        <w:tc>
          <w:tcPr>
            <w:tcW w:type="dxa" w:w="4320"/>
          </w:tcPr>
          <w:p>
            <w:r>
              <w:t>None - DogeGrow (dgr)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Diva Staking (diva)</w:t>
            </w:r>
          </w:p>
        </w:tc>
        <w:tc>
          <w:tcPr>
            <w:tcW w:type="dxa" w:w="4320"/>
          </w:tcPr>
          <w:p>
            <w:r>
              <w:t>None - Papyrus Swap (papyrus)</w:t>
            </w:r>
          </w:p>
        </w:tc>
      </w:tr>
      <w:tr>
        <w:tc>
          <w:tcPr>
            <w:tcW w:type="dxa" w:w="4320"/>
          </w:tcPr>
          <w:p>
            <w:r>
              <w:t>None - Pacman Native Token (pac)</w:t>
            </w:r>
          </w:p>
        </w:tc>
        <w:tc>
          <w:tcPr>
            <w:tcW w:type="dxa" w:w="4320"/>
          </w:tcPr>
          <w:p>
            <w:r>
              <w:t>None - GucciPepe (guccipepe)</w:t>
            </w:r>
          </w:p>
        </w:tc>
      </w:tr>
      <w:tr>
        <w:tc>
          <w:tcPr>
            <w:tcW w:type="dxa" w:w="4320"/>
          </w:tcPr>
          <w:p>
            <w:r>
              <w:t>None - xVDL_Astrovault (xvdl)</w:t>
            </w:r>
          </w:p>
        </w:tc>
        <w:tc>
          <w:tcPr>
            <w:tcW w:type="dxa" w:w="4320"/>
          </w:tcPr>
          <w:p>
            <w:r>
              <w:t>None - BlockX (bcx)</w:t>
            </w:r>
          </w:p>
        </w:tc>
      </w:tr>
      <w:tr>
        <w:tc>
          <w:tcPr>
            <w:tcW w:type="dxa" w:w="4320"/>
          </w:tcPr>
          <w:p>
            <w:r>
              <w:t>None - OSSChain (oss)</w:t>
            </w:r>
          </w:p>
        </w:tc>
        <w:tc>
          <w:tcPr>
            <w:tcW w:type="dxa" w:w="4320"/>
          </w:tcPr>
          <w:p>
            <w:r>
              <w:t>None - Blackjack.fun (jack)</w:t>
            </w:r>
          </w:p>
        </w:tc>
      </w:tr>
      <w:tr>
        <w:tc>
          <w:tcPr>
            <w:tcW w:type="dxa" w:w="4320"/>
          </w:tcPr>
          <w:p>
            <w:r>
              <w:t>None - Arch USD Div. Yield (addy)</w:t>
            </w:r>
          </w:p>
        </w:tc>
        <w:tc>
          <w:tcPr>
            <w:tcW w:type="dxa" w:w="4320"/>
          </w:tcPr>
          <w:p>
            <w:r>
              <w:t>None - 1LONG (1long)</w:t>
            </w:r>
          </w:p>
        </w:tc>
      </w:tr>
      <w:tr>
        <w:tc>
          <w:tcPr>
            <w:tcW w:type="dxa" w:w="4320"/>
          </w:tcPr>
          <w:p>
            <w:r>
              <w:t>None - OSIS (osis)</w:t>
            </w:r>
          </w:p>
        </w:tc>
        <w:tc>
          <w:tcPr>
            <w:tcW w:type="dxa" w:w="4320"/>
          </w:tcPr>
          <w:p>
            <w:r>
              <w:t>None - Groge (groge)</w:t>
            </w:r>
          </w:p>
        </w:tc>
      </w:tr>
      <w:tr>
        <w:tc>
          <w:tcPr>
            <w:tcW w:type="dxa" w:w="4320"/>
          </w:tcPr>
          <w:p>
            <w:r>
              <w:t>None - x (XRC-20) (x)</w:t>
            </w:r>
          </w:p>
        </w:tc>
        <w:tc>
          <w:tcPr>
            <w:tcW w:type="dxa" w:w="4320"/>
          </w:tcPr>
          <w:p>
            <w:r>
              <w:t>None - Dice Kingdom (dk)</w:t>
            </w:r>
          </w:p>
        </w:tc>
      </w:tr>
      <w:tr>
        <w:tc>
          <w:tcPr>
            <w:tcW w:type="dxa" w:w="4320"/>
          </w:tcPr>
          <w:p>
            <w:r>
              <w:t>None - SyncDex (sydx)</w:t>
            </w:r>
          </w:p>
        </w:tc>
        <w:tc>
          <w:tcPr>
            <w:tcW w:type="dxa" w:w="4320"/>
          </w:tcPr>
          <w:p>
            <w:r>
              <w:t>None - Bivreost (bi)</w:t>
            </w:r>
          </w:p>
        </w:tc>
      </w:tr>
      <w:tr>
        <w:tc>
          <w:tcPr>
            <w:tcW w:type="dxa" w:w="4320"/>
          </w:tcPr>
          <w:p>
            <w:r>
              <w:t>None - Grimoire Finance Token (grim)</w:t>
            </w:r>
          </w:p>
        </w:tc>
        <w:tc>
          <w:tcPr>
            <w:tcW w:type="dxa" w:w="4320"/>
          </w:tcPr>
          <w:p>
            <w:r>
              <w:t>None - Oscarswap (oscar)</w:t>
            </w:r>
          </w:p>
        </w:tc>
      </w:tr>
      <w:tr>
        <w:tc>
          <w:tcPr>
            <w:tcW w:type="dxa" w:w="4320"/>
          </w:tcPr>
          <w:p>
            <w:r>
              <w:t>None - Ordinals World (ord)</w:t>
            </w:r>
          </w:p>
        </w:tc>
        <w:tc>
          <w:tcPr>
            <w:tcW w:type="dxa" w:w="4320"/>
          </w:tcPr>
          <w:p>
            <w:r>
              <w:t>None - Destiny World (deco)</w:t>
            </w:r>
          </w:p>
        </w:tc>
      </w:tr>
      <w:tr>
        <w:tc>
          <w:tcPr>
            <w:tcW w:type="dxa" w:w="4320"/>
          </w:tcPr>
          <w:p>
            <w:r>
              <w:t>None - Ziesha (zsh)</w:t>
            </w:r>
          </w:p>
        </w:tc>
        <w:tc>
          <w:tcPr>
            <w:tcW w:type="dxa" w:w="4320"/>
          </w:tcPr>
          <w:p>
            <w:r>
              <w:t>None - GPTVerse (gptv)</w:t>
            </w:r>
          </w:p>
        </w:tc>
      </w:tr>
      <w:tr>
        <w:tc>
          <w:tcPr>
            <w:tcW w:type="dxa" w:w="4320"/>
          </w:tcPr>
          <w:p>
            <w:r>
              <w:t>None - BITmarkets Token (btmt)</w:t>
            </w:r>
          </w:p>
        </w:tc>
        <w:tc>
          <w:tcPr>
            <w:tcW w:type="dxa" w:w="4320"/>
          </w:tcPr>
          <w:p>
            <w:r>
              <w:t>None - Ordinal HODL (hodl)</w:t>
            </w:r>
          </w:p>
        </w:tc>
      </w:tr>
      <w:tr>
        <w:tc>
          <w:tcPr>
            <w:tcW w:type="dxa" w:w="4320"/>
          </w:tcPr>
          <w:p>
            <w:r>
              <w:t>None - Balancer 80 RDNT 20 WETH (dlp)</w:t>
            </w:r>
          </w:p>
        </w:tc>
        <w:tc>
          <w:tcPr>
            <w:tcW w:type="dxa" w:w="4320"/>
          </w:tcPr>
          <w:p>
            <w:r>
              <w:t>None - GOSH (gosh)</w:t>
            </w:r>
          </w:p>
        </w:tc>
      </w:tr>
      <w:tr>
        <w:tc>
          <w:tcPr>
            <w:tcW w:type="dxa" w:w="4320"/>
          </w:tcPr>
          <w:p>
            <w:r>
              <w:t>None - Gorilla Finance (gorilla)</w:t>
            </w:r>
          </w:p>
        </w:tc>
        <w:tc>
          <w:tcPr>
            <w:tcW w:type="dxa" w:w="4320"/>
          </w:tcPr>
          <w:p>
            <w:r>
              <w:t>None - DENCHCOIN (dench)</w:t>
            </w:r>
          </w:p>
        </w:tc>
      </w:tr>
      <w:tr>
        <w:tc>
          <w:tcPr>
            <w:tcW w:type="dxa" w:w="4320"/>
          </w:tcPr>
          <w:p>
            <w:r>
              <w:t>None - Arch Balanced Portfolio (abal)</w:t>
            </w:r>
          </w:p>
        </w:tc>
        <w:tc>
          <w:tcPr>
            <w:tcW w:type="dxa" w:w="4320"/>
          </w:tcPr>
          <w:p>
            <w:r>
              <w:t>None - Opal (gem)</w:t>
            </w:r>
          </w:p>
        </w:tc>
      </w:tr>
      <w:tr>
        <w:tc>
          <w:tcPr>
            <w:tcW w:type="dxa" w:w="4320"/>
          </w:tcPr>
          <w:p>
            <w:r>
              <w:t>None - TargetWatch Bot (twb)</w:t>
            </w:r>
          </w:p>
        </w:tc>
        <w:tc>
          <w:tcPr>
            <w:tcW w:type="dxa" w:w="4320"/>
          </w:tcPr>
          <w:p>
            <w:r>
              <w:t>None - Goofy Inu (goofy)</w:t>
            </w:r>
          </w:p>
        </w:tc>
      </w:tr>
      <w:tr>
        <w:tc>
          <w:tcPr>
            <w:tcW w:type="dxa" w:w="4320"/>
          </w:tcPr>
          <w:p>
            <w:r>
              <w:t>None - Arch Aggressive Portfolio (aagg)</w:t>
            </w:r>
          </w:p>
        </w:tc>
        <w:tc>
          <w:tcPr>
            <w:tcW w:type="dxa" w:w="4320"/>
          </w:tcPr>
          <w:p>
            <w:r>
              <w:t>None - Oort Digital (oort)</w:t>
            </w:r>
          </w:p>
        </w:tc>
      </w:tr>
      <w:tr>
        <w:tc>
          <w:tcPr>
            <w:tcW w:type="dxa" w:w="4320"/>
          </w:tcPr>
          <w:p>
            <w:r>
              <w:t>None - Baby Pepe Fork (babypork)</w:t>
            </w:r>
          </w:p>
        </w:tc>
        <w:tc>
          <w:tcPr>
            <w:tcW w:type="dxa" w:w="4320"/>
          </w:tcPr>
          <w:p>
            <w:r>
              <w:t>None - DemX (demx)</w:t>
            </w:r>
          </w:p>
        </w:tc>
      </w:tr>
      <w:tr>
        <w:tc>
          <w:tcPr>
            <w:tcW w:type="dxa" w:w="4320"/>
          </w:tcPr>
          <w:p>
            <w:r>
              <w:t>None - Arcana Network (xar)</w:t>
            </w:r>
          </w:p>
        </w:tc>
        <w:tc>
          <w:tcPr>
            <w:tcW w:type="dxa" w:w="4320"/>
          </w:tcPr>
          <w:p>
            <w:r>
              <w:t>None - Good Morning (gm)</w:t>
            </w:r>
          </w:p>
        </w:tc>
      </w:tr>
      <w:tr>
        <w:tc>
          <w:tcPr>
            <w:tcW w:type="dxa" w:w="4320"/>
          </w:tcPr>
          <w:p>
            <w:r>
              <w:t>None - OmeletteSwap (omlt)</w:t>
            </w:r>
          </w:p>
        </w:tc>
        <w:tc>
          <w:tcPr>
            <w:tcW w:type="dxa" w:w="4320"/>
          </w:tcPr>
          <w:p>
            <w:r>
              <w:t>None - Tegisto (tgs)</w:t>
            </w:r>
          </w:p>
        </w:tc>
      </w:tr>
      <w:tr>
        <w:tc>
          <w:tcPr>
            <w:tcW w:type="dxa" w:w="4320"/>
          </w:tcPr>
          <w:p>
            <w:r>
              <w:t>None - BabyGrok X (babygrok x)</w:t>
            </w:r>
          </w:p>
        </w:tc>
        <w:tc>
          <w:tcPr>
            <w:tcW w:type="dxa" w:w="4320"/>
          </w:tcPr>
          <w:p>
            <w:r>
              <w:t>None - OBS World (obsw)</w:t>
            </w:r>
          </w:p>
        </w:tc>
      </w:tr>
      <w:tr>
        <w:tc>
          <w:tcPr>
            <w:tcW w:type="dxa" w:w="4320"/>
          </w:tcPr>
          <w:p>
            <w:r>
              <w:t>None - Antfarm Governance Token (agt)</w:t>
            </w:r>
          </w:p>
        </w:tc>
        <w:tc>
          <w:tcPr>
            <w:tcW w:type="dxa" w:w="4320"/>
          </w:tcPr>
          <w:p>
            <w:r>
              <w:t>None - Aniverse Metaverse (aniv)</w:t>
            </w:r>
          </w:p>
        </w:tc>
      </w:tr>
      <w:tr>
        <w:tc>
          <w:tcPr>
            <w:tcW w:type="dxa" w:w="4320"/>
          </w:tcPr>
          <w:p>
            <w:r>
              <w:t>None - Deez Nuts (nuts)</w:t>
            </w:r>
          </w:p>
        </w:tc>
        <w:tc>
          <w:tcPr>
            <w:tcW w:type="dxa" w:w="4320"/>
          </w:tcPr>
          <w:p>
            <w:r>
              <w:t>None - Ten (ten)</w:t>
            </w:r>
          </w:p>
        </w:tc>
      </w:tr>
      <w:tr>
        <w:tc>
          <w:tcPr>
            <w:tcW w:type="dxa" w:w="4320"/>
          </w:tcPr>
          <w:p>
            <w:r>
              <w:t>None - Goatly.farm (gtf)</w:t>
            </w:r>
          </w:p>
        </w:tc>
        <w:tc>
          <w:tcPr>
            <w:tcW w:type="dxa" w:w="4320"/>
          </w:tcPr>
          <w:p>
            <w:r>
              <w:t>None - USP (usp)</w:t>
            </w:r>
          </w:p>
        </w:tc>
      </w:tr>
      <w:tr>
        <w:tc>
          <w:tcPr>
            <w:tcW w:type="dxa" w:w="4320"/>
          </w:tcPr>
          <w:p>
            <w:r>
              <w:t>None - Telefy (tele)</w:t>
            </w:r>
          </w:p>
        </w:tc>
        <w:tc>
          <w:tcPr>
            <w:tcW w:type="dxa" w:w="4320"/>
          </w:tcPr>
          <w:p>
            <w:r>
              <w:t>None - Utility Ape ($banana)</w:t>
            </w:r>
          </w:p>
        </w:tc>
      </w:tr>
      <w:tr>
        <w:tc>
          <w:tcPr>
            <w:tcW w:type="dxa" w:w="4320"/>
          </w:tcPr>
          <w:p>
            <w:r>
              <w:t>None - Utility Meta Token (umt)</w:t>
            </w:r>
          </w:p>
        </w:tc>
        <w:tc>
          <w:tcPr>
            <w:tcW w:type="dxa" w:w="4320"/>
          </w:tcPr>
          <w:p>
            <w:r>
              <w:t>None - NOVAWCHI (vachi)</w:t>
            </w:r>
          </w:p>
        </w:tc>
      </w:tr>
      <w:tr>
        <w:tc>
          <w:tcPr>
            <w:tcW w:type="dxa" w:w="4320"/>
          </w:tcPr>
          <w:p>
            <w:r>
              <w:t>None - Non-Fungible Fungi (spores)</w:t>
            </w:r>
          </w:p>
        </w:tc>
        <w:tc>
          <w:tcPr>
            <w:tcW w:type="dxa" w:w="4320"/>
          </w:tcPr>
          <w:p>
            <w:r>
              <w:t>None - Telos Velocore (tvc)</w:t>
            </w:r>
          </w:p>
        </w:tc>
      </w:tr>
      <w:tr>
        <w:tc>
          <w:tcPr>
            <w:tcW w:type="dxa" w:w="4320"/>
          </w:tcPr>
          <w:p>
            <w:r>
              <w:t>None - AnimalFam (totofo)</w:t>
            </w:r>
          </w:p>
        </w:tc>
        <w:tc>
          <w:tcPr>
            <w:tcW w:type="dxa" w:w="4320"/>
          </w:tcPr>
          <w:p>
            <w:r>
              <w:t>None - AlienSwap (alien)</w:t>
            </w:r>
          </w:p>
        </w:tc>
      </w:tr>
      <w:tr>
        <w:tc>
          <w:tcPr>
            <w:tcW w:type="dxa" w:w="4320"/>
          </w:tcPr>
          <w:p>
            <w:r>
              <w:t>None - Nomad Bridged USDC (Evmos) (usdc)</w:t>
            </w:r>
          </w:p>
        </w:tc>
        <w:tc>
          <w:tcPr>
            <w:tcW w:type="dxa" w:w="4320"/>
          </w:tcPr>
          <w:p>
            <w:r>
              <w:t>None - NoahSwap (noah)</w:t>
            </w:r>
          </w:p>
        </w:tc>
      </w:tr>
      <w:tr>
        <w:tc>
          <w:tcPr>
            <w:tcW w:type="dxa" w:w="4320"/>
          </w:tcPr>
          <w:p>
            <w:r>
              <w:t>None - illumineX (ix)</w:t>
            </w:r>
          </w:p>
        </w:tc>
        <w:tc>
          <w:tcPr>
            <w:tcW w:type="dxa" w:w="4320"/>
          </w:tcPr>
          <w:p>
            <w:r>
              <w:t>None - Huralya (lya)</w:t>
            </w:r>
          </w:p>
        </w:tc>
      </w:tr>
      <w:tr>
        <w:tc>
          <w:tcPr>
            <w:tcW w:type="dxa" w:w="4320"/>
          </w:tcPr>
          <w:p>
            <w:r>
              <w:t>None - Trepe ($trepe)</w:t>
            </w:r>
          </w:p>
        </w:tc>
        <w:tc>
          <w:tcPr>
            <w:tcW w:type="dxa" w:w="4320"/>
          </w:tcPr>
          <w:p>
            <w:r>
              <w:t>None - Rogue MAV (rmav)</w:t>
            </w:r>
          </w:p>
        </w:tc>
      </w:tr>
      <w:tr>
        <w:tc>
          <w:tcPr>
            <w:tcW w:type="dxa" w:w="4320"/>
          </w:tcPr>
          <w:p>
            <w:r>
              <w:t>None - frETH (freth)</w:t>
            </w:r>
          </w:p>
        </w:tc>
        <w:tc>
          <w:tcPr>
            <w:tcW w:type="dxa" w:w="4320"/>
          </w:tcPr>
          <w:p>
            <w:r>
              <w:t>None - Huobi BTC (Wormhole) (hbtc)</w:t>
            </w:r>
          </w:p>
        </w:tc>
      </w:tr>
      <w:tr>
        <w:tc>
          <w:tcPr>
            <w:tcW w:type="dxa" w:w="4320"/>
          </w:tcPr>
          <w:p>
            <w:r>
              <w:t>None - Fiat24 CHF (chf24)</w:t>
            </w:r>
          </w:p>
        </w:tc>
        <w:tc>
          <w:tcPr>
            <w:tcW w:type="dxa" w:w="4320"/>
          </w:tcPr>
          <w:p>
            <w:r>
              <w:t>None - EraApe (eape)</w:t>
            </w:r>
          </w:p>
        </w:tc>
      </w:tr>
      <w:tr>
        <w:tc>
          <w:tcPr>
            <w:tcW w:type="dxa" w:w="4320"/>
          </w:tcPr>
          <w:p>
            <w:r>
              <w:t>None - TRIMBEX (trim)</w:t>
            </w:r>
          </w:p>
        </w:tc>
        <w:tc>
          <w:tcPr>
            <w:tcW w:type="dxa" w:w="4320"/>
          </w:tcPr>
          <w:p>
            <w:r>
              <w:t>None - FGDSwap (fgds)</w:t>
            </w:r>
          </w:p>
        </w:tc>
      </w:tr>
      <w:tr>
        <w:tc>
          <w:tcPr>
            <w:tcW w:type="dxa" w:w="4320"/>
          </w:tcPr>
          <w:p>
            <w:r>
              <w:t>None - Rong (rong)</w:t>
            </w:r>
          </w:p>
        </w:tc>
        <w:tc>
          <w:tcPr>
            <w:tcW w:type="dxa" w:w="4320"/>
          </w:tcPr>
          <w:p>
            <w:r>
              <w:t>None - Huma Finance (huma)</w:t>
            </w:r>
          </w:p>
        </w:tc>
      </w:tr>
      <w:tr>
        <w:tc>
          <w:tcPr>
            <w:tcW w:type="dxa" w:w="4320"/>
          </w:tcPr>
          <w:p>
            <w:r>
              <w:t>None - Hudex (hu)</w:t>
            </w:r>
          </w:p>
        </w:tc>
        <w:tc>
          <w:tcPr>
            <w:tcW w:type="dxa" w:w="4320"/>
          </w:tcPr>
          <w:p>
            <w:r>
              <w:t>None - Envi Coin (envi)</w:t>
            </w:r>
          </w:p>
        </w:tc>
      </w:tr>
      <w:tr>
        <w:tc>
          <w:tcPr>
            <w:tcW w:type="dxa" w:w="4320"/>
          </w:tcPr>
          <w:p>
            <w:r>
              <w:t>None - Minterest (minty)</w:t>
            </w:r>
          </w:p>
        </w:tc>
        <w:tc>
          <w:tcPr>
            <w:tcW w:type="dxa" w:w="4320"/>
          </w:tcPr>
          <w:p>
            <w:r>
              <w:t>None - Mintera (mnte)</w:t>
            </w:r>
          </w:p>
        </w:tc>
      </w:tr>
      <w:tr>
        <w:tc>
          <w:tcPr>
            <w:tcW w:type="dxa" w:w="4320"/>
          </w:tcPr>
          <w:p>
            <w:r>
              <w:t>None - Crypto Clubs App (cc)</w:t>
            </w:r>
          </w:p>
        </w:tc>
        <w:tc>
          <w:tcPr>
            <w:tcW w:type="dxa" w:w="4320"/>
          </w:tcPr>
          <w:p>
            <w:r>
              <w:t>None - Dinari PFE (pfe.d)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HRC Crypto (hrcc)</w:t>
            </w:r>
          </w:p>
        </w:tc>
        <w:tc>
          <w:tcPr>
            <w:tcW w:type="dxa" w:w="4320"/>
          </w:tcPr>
          <w:p>
            <w:r>
              <w:t>None - Fan Token (fan)</w:t>
            </w:r>
          </w:p>
        </w:tc>
      </w:tr>
      <w:tr>
        <w:tc>
          <w:tcPr>
            <w:tcW w:type="dxa" w:w="4320"/>
          </w:tcPr>
          <w:p>
            <w:r>
              <w:t>None - UZXCoin (uzx)</w:t>
            </w:r>
          </w:p>
        </w:tc>
        <w:tc>
          <w:tcPr>
            <w:tcW w:type="dxa" w:w="4320"/>
          </w:tcPr>
          <w:p>
            <w:r>
              <w:t>None - Mickey (mickey)</w:t>
            </w:r>
          </w:p>
        </w:tc>
      </w:tr>
      <w:tr>
        <w:tc>
          <w:tcPr>
            <w:tcW w:type="dxa" w:w="4320"/>
          </w:tcPr>
          <w:p>
            <w:r>
              <w:t>None - Dinari DIS (dis.d)</w:t>
            </w:r>
          </w:p>
        </w:tc>
        <w:tc>
          <w:tcPr>
            <w:tcW w:type="dxa" w:w="4320"/>
          </w:tcPr>
          <w:p>
            <w:r>
              <w:t>None - Hover (hov)</w:t>
            </w:r>
          </w:p>
        </w:tc>
      </w:tr>
      <w:tr>
        <w:tc>
          <w:tcPr>
            <w:tcW w:type="dxa" w:w="4320"/>
          </w:tcPr>
          <w:p>
            <w:r>
              <w:t>None - Flux USDT (fusdt)</w:t>
            </w:r>
          </w:p>
        </w:tc>
        <w:tc>
          <w:tcPr>
            <w:tcW w:type="dxa" w:w="4320"/>
          </w:tcPr>
          <w:p>
            <w:r>
              <w:t>None - Entangle (ngl)</w:t>
            </w:r>
          </w:p>
        </w:tc>
      </w:tr>
      <w:tr>
        <w:tc>
          <w:tcPr>
            <w:tcW w:type="dxa" w:w="4320"/>
          </w:tcPr>
          <w:p>
            <w:r>
              <w:t>None - Flux USDC (fusdc)</w:t>
            </w:r>
          </w:p>
        </w:tc>
        <w:tc>
          <w:tcPr>
            <w:tcW w:type="dxa" w:w="4320"/>
          </w:tcPr>
          <w:p>
            <w:r>
              <w:t>None - Fanbase (wfnb)</w:t>
            </w:r>
          </w:p>
        </w:tc>
      </w:tr>
      <w:tr>
        <w:tc>
          <w:tcPr>
            <w:tcW w:type="dxa" w:w="4320"/>
          </w:tcPr>
          <w:p>
            <w:r>
              <w:t>None - Dinari AAPL (aapl.d)</w:t>
            </w:r>
          </w:p>
        </w:tc>
        <w:tc>
          <w:tcPr>
            <w:tcW w:type="dxa" w:w="4320"/>
          </w:tcPr>
          <w:p>
            <w:r>
              <w:t>None - Spin Fi ($spin)</w:t>
            </w:r>
          </w:p>
        </w:tc>
      </w:tr>
      <w:tr>
        <w:tc>
          <w:tcPr>
            <w:tcW w:type="dxa" w:w="4320"/>
          </w:tcPr>
          <w:p>
            <w:r>
              <w:t>None - Dinari COIN (coin.d)</w:t>
            </w:r>
          </w:p>
        </w:tc>
        <w:tc>
          <w:tcPr>
            <w:tcW w:type="dxa" w:w="4320"/>
          </w:tcPr>
          <w:p>
            <w:r>
              <w:t>None - All In One Wallet (aio)</w:t>
            </w:r>
          </w:p>
        </w:tc>
      </w:tr>
      <w:tr>
        <w:tc>
          <w:tcPr>
            <w:tcW w:type="dxa" w:w="4320"/>
          </w:tcPr>
          <w:p>
            <w:r>
              <w:t>None - Spiral (spr)</w:t>
            </w:r>
          </w:p>
        </w:tc>
        <w:tc>
          <w:tcPr>
            <w:tcW w:type="dxa" w:w="4320"/>
          </w:tcPr>
          <w:p>
            <w:r>
              <w:t>None - MHCASH (mhcash)</w:t>
            </w:r>
          </w:p>
        </w:tc>
      </w:tr>
      <w:tr>
        <w:tc>
          <w:tcPr>
            <w:tcW w:type="dxa" w:w="4320"/>
          </w:tcPr>
          <w:p>
            <w:r>
              <w:t>None - Easy Swap Bot (ezswap)</w:t>
            </w:r>
          </w:p>
        </w:tc>
        <w:tc>
          <w:tcPr>
            <w:tcW w:type="dxa" w:w="4320"/>
          </w:tcPr>
          <w:p>
            <w:r>
              <w:t>None - Adapt3r Digital Treasury Bill Fund (tfbill)</w:t>
            </w:r>
          </w:p>
        </w:tc>
      </w:tr>
      <w:tr>
        <w:tc>
          <w:tcPr>
            <w:tcW w:type="dxa" w:w="4320"/>
          </w:tcPr>
          <w:p>
            <w:r>
              <w:t>None - Houston Token (hou)</w:t>
            </w:r>
          </w:p>
        </w:tc>
        <w:tc>
          <w:tcPr>
            <w:tcW w:type="dxa" w:w="4320"/>
          </w:tcPr>
          <w:p>
            <w:r>
              <w:t>None - Dinari NVDA (nvda.d)</w:t>
            </w:r>
          </w:p>
        </w:tc>
      </w:tr>
      <w:tr>
        <w:tc>
          <w:tcPr>
            <w:tcW w:type="dxa" w:w="4320"/>
          </w:tcPr>
          <w:p>
            <w:r>
              <w:t>None - Chicken Town (chickentown)</w:t>
            </w:r>
          </w:p>
        </w:tc>
        <w:tc>
          <w:tcPr>
            <w:tcW w:type="dxa" w:w="4320"/>
          </w:tcPr>
          <w:p>
            <w:r>
              <w:t>None - Cuberium (iland)</w:t>
            </w:r>
          </w:p>
        </w:tc>
      </w:tr>
      <w:tr>
        <w:tc>
          <w:tcPr>
            <w:tcW w:type="dxa" w:w="4320"/>
          </w:tcPr>
          <w:p>
            <w:r>
              <w:t>None - TenX (tenx)</w:t>
            </w:r>
          </w:p>
        </w:tc>
        <w:tc>
          <w:tcPr>
            <w:tcW w:type="dxa" w:w="4320"/>
          </w:tcPr>
          <w:p>
            <w:r>
              <w:t>None - Dinari NFLX (nflx.d)</w:t>
            </w:r>
          </w:p>
        </w:tc>
      </w:tr>
      <w:tr>
        <w:tc>
          <w:tcPr>
            <w:tcW w:type="dxa" w:w="4320"/>
          </w:tcPr>
          <w:p>
            <w:r>
              <w:t>None - Enoch (enoch)</w:t>
            </w:r>
          </w:p>
        </w:tc>
        <w:tc>
          <w:tcPr>
            <w:tcW w:type="dxa" w:w="4320"/>
          </w:tcPr>
          <w:p>
            <w:r>
              <w:t>None - Flux FRAX (ffrax)</w:t>
            </w:r>
          </w:p>
        </w:tc>
      </w:tr>
      <w:tr>
        <w:tc>
          <w:tcPr>
            <w:tcW w:type="dxa" w:w="4320"/>
          </w:tcPr>
          <w:p>
            <w:r>
              <w:t>None - aeUSD (aeusd)</w:t>
            </w:r>
          </w:p>
        </w:tc>
        <w:tc>
          <w:tcPr>
            <w:tcW w:type="dxa" w:w="4320"/>
          </w:tcPr>
          <w:p>
            <w:r>
              <w:t>None - Crypto Chests (cht)</w:t>
            </w:r>
          </w:p>
        </w:tc>
      </w:tr>
      <w:tr>
        <w:tc>
          <w:tcPr>
            <w:tcW w:type="dxa" w:w="4320"/>
          </w:tcPr>
          <w:p>
            <w:r>
              <w:t>None - Flux DAI (fdai)</w:t>
            </w:r>
          </w:p>
        </w:tc>
        <w:tc>
          <w:tcPr>
            <w:tcW w:type="dxa" w:w="4320"/>
          </w:tcPr>
          <w:p>
            <w:r>
              <w:t>None - Meta Monopoly (monopoly)</w:t>
            </w:r>
          </w:p>
        </w:tc>
      </w:tr>
      <w:tr>
        <w:tc>
          <w:tcPr>
            <w:tcW w:type="dxa" w:w="4320"/>
          </w:tcPr>
          <w:p>
            <w:r>
              <w:t>None - Fluid TUSD (ftusd)</w:t>
            </w:r>
          </w:p>
        </w:tc>
        <w:tc>
          <w:tcPr>
            <w:tcW w:type="dxa" w:w="4320"/>
          </w:tcPr>
          <w:p>
            <w:r>
              <w:t>None - HNB Protocol (hnb)</w:t>
            </w:r>
          </w:p>
        </w:tc>
      </w:tr>
      <w:tr>
        <w:tc>
          <w:tcPr>
            <w:tcW w:type="dxa" w:w="4320"/>
          </w:tcPr>
          <w:p>
            <w:r>
              <w:t>None - Buff Coin (buff)</w:t>
            </w:r>
          </w:p>
        </w:tc>
        <w:tc>
          <w:tcPr>
            <w:tcW w:type="dxa" w:w="4320"/>
          </w:tcPr>
          <w:p>
            <w:r>
              <w:t>None - Fluid DAI (fdai)</w:t>
            </w:r>
          </w:p>
        </w:tc>
      </w:tr>
      <w:tr>
        <w:tc>
          <w:tcPr>
            <w:tcW w:type="dxa" w:w="4320"/>
          </w:tcPr>
          <w:p>
            <w:r>
              <w:t>None - CentBit (cbit)</w:t>
            </w:r>
          </w:p>
        </w:tc>
        <w:tc>
          <w:tcPr>
            <w:tcW w:type="dxa" w:w="4320"/>
          </w:tcPr>
          <w:p>
            <w:r>
              <w:t>None - Hedgehog (hedgehog)</w:t>
            </w:r>
          </w:p>
        </w:tc>
      </w:tr>
      <w:tr>
        <w:tc>
          <w:tcPr>
            <w:tcW w:type="dxa" w:w="4320"/>
          </w:tcPr>
          <w:p>
            <w:r>
              <w:t>None - Bullets (blt)</w:t>
            </w:r>
          </w:p>
        </w:tc>
        <w:tc>
          <w:tcPr>
            <w:tcW w:type="dxa" w:w="4320"/>
          </w:tcPr>
          <w:p>
            <w:r>
              <w:t>None - Aether Games (aeg)</w:t>
            </w:r>
          </w:p>
        </w:tc>
      </w:tr>
      <w:tr>
        <w:tc>
          <w:tcPr>
            <w:tcW w:type="dxa" w:w="4320"/>
          </w:tcPr>
          <w:p>
            <w:r>
              <w:t>None - MERCLE ($mercle)</w:t>
            </w:r>
          </w:p>
        </w:tc>
        <w:tc>
          <w:tcPr>
            <w:tcW w:type="dxa" w:w="4320"/>
          </w:tcPr>
          <w:p>
            <w:r>
              <w:t>None - Memes vs Undead (mvu)</w:t>
            </w:r>
          </w:p>
        </w:tc>
      </w:tr>
      <w:tr>
        <w:tc>
          <w:tcPr>
            <w:tcW w:type="dxa" w:w="4320"/>
          </w:tcPr>
          <w:p>
            <w:r>
              <w:t>None - Sanctum (sanctum)</w:t>
            </w:r>
          </w:p>
        </w:tc>
        <w:tc>
          <w:tcPr>
            <w:tcW w:type="dxa" w:w="4320"/>
          </w:tcPr>
          <w:p>
            <w:r>
              <w:t>None - GUSD Token (Gaura) (gusd)</w:t>
            </w:r>
          </w:p>
        </w:tc>
      </w:tr>
      <w:tr>
        <w:tc>
          <w:tcPr>
            <w:tcW w:type="dxa" w:w="4320"/>
          </w:tcPr>
          <w:p>
            <w:r>
              <w:t>None - ClayStack Staked ETH (cseth)</w:t>
            </w:r>
          </w:p>
        </w:tc>
        <w:tc>
          <w:tcPr>
            <w:tcW w:type="dxa" w:w="4320"/>
          </w:tcPr>
          <w:p>
            <w:r>
              <w:t>None - Antfarm Governance Token (agt)</w:t>
            </w:r>
          </w:p>
        </w:tc>
      </w:tr>
      <w:tr>
        <w:tc>
          <w:tcPr>
            <w:tcW w:type="dxa" w:w="4320"/>
          </w:tcPr>
          <w:p>
            <w:r>
              <w:t>None - AET (aet)</w:t>
            </w:r>
          </w:p>
        </w:tc>
        <w:tc>
          <w:tcPr>
            <w:tcW w:type="dxa" w:w="4320"/>
          </w:tcPr>
          <w:p>
            <w:r>
              <w:t>None - VELTA Token (vta)</w:t>
            </w:r>
          </w:p>
        </w:tc>
      </w:tr>
      <w:tr>
        <w:tc>
          <w:tcPr>
            <w:tcW w:type="dxa" w:w="4320"/>
          </w:tcPr>
          <w:p>
            <w:r>
              <w:t>None - Megaton Finance Wrapped Toncoin (wton)</w:t>
            </w:r>
          </w:p>
        </w:tc>
        <w:tc>
          <w:tcPr>
            <w:tcW w:type="dxa" w:w="4320"/>
          </w:tcPr>
          <w:p>
            <w:r>
              <w:t>None - AesirX (aesirx)</w:t>
            </w:r>
          </w:p>
        </w:tc>
      </w:tr>
      <w:tr>
        <w:tc>
          <w:tcPr>
            <w:tcW w:type="dxa" w:w="4320"/>
          </w:tcPr>
          <w:p>
            <w:r>
              <w:t>None - EastGate Pharmaceuticals (egp)</w:t>
            </w:r>
          </w:p>
        </w:tc>
        <w:tc>
          <w:tcPr>
            <w:tcW w:type="dxa" w:w="4320"/>
          </w:tcPr>
          <w:p>
            <w:r>
              <w:t>None - BITmarkets Token (btmt)</w:t>
            </w:r>
          </w:p>
        </w:tc>
      </w:tr>
      <w:tr>
        <w:tc>
          <w:tcPr>
            <w:tcW w:type="dxa" w:w="4320"/>
          </w:tcPr>
          <w:p>
            <w:r>
              <w:t>None - GucciPepe (guccipepe)</w:t>
            </w:r>
          </w:p>
        </w:tc>
        <w:tc>
          <w:tcPr>
            <w:tcW w:type="dxa" w:w="4320"/>
          </w:tcPr>
          <w:p>
            <w:r>
              <w:t>None - Circularity Finance (cifi)</w:t>
            </w:r>
          </w:p>
        </w:tc>
      </w:tr>
      <w:tr>
        <w:tc>
          <w:tcPr>
            <w:tcW w:type="dxa" w:w="4320"/>
          </w:tcPr>
          <w:p>
            <w:r>
              <w:t>None - Euro Coinvertible (eur-c)</w:t>
            </w:r>
          </w:p>
        </w:tc>
        <w:tc>
          <w:tcPr>
            <w:tcW w:type="dxa" w:w="4320"/>
          </w:tcPr>
          <w:p>
            <w:r>
              <w:t>None - Vendetta (vdt)</w:t>
            </w:r>
          </w:p>
        </w:tc>
      </w:tr>
      <w:tr>
        <w:tc>
          <w:tcPr>
            <w:tcW w:type="dxa" w:w="4320"/>
          </w:tcPr>
          <w:p>
            <w:r>
              <w:t>None - Morpho-Aave Tether USD (mausdt)</w:t>
            </w:r>
          </w:p>
        </w:tc>
        <w:tc>
          <w:tcPr>
            <w:tcW w:type="dxa" w:w="4320"/>
          </w:tcPr>
          <w:p>
            <w:r>
              <w:t>None - Staked Aurora (staur)</w:t>
            </w:r>
          </w:p>
        </w:tc>
      </w:tr>
      <w:tr>
        <w:tc>
          <w:tcPr>
            <w:tcW w:type="dxa" w:w="4320"/>
          </w:tcPr>
          <w:p>
            <w:r>
              <w:t>None - Morpho-Aave USD Coin (mausdc)</w:t>
            </w:r>
          </w:p>
        </w:tc>
        <w:tc>
          <w:tcPr>
            <w:tcW w:type="dxa" w:w="4320"/>
          </w:tcPr>
          <w:p>
            <w:r>
              <w:t>None - MarbleDAO ARTEX (artex)</w:t>
            </w:r>
          </w:p>
        </w:tc>
      </w:tr>
      <w:tr>
        <w:tc>
          <w:tcPr>
            <w:tcW w:type="dxa" w:w="4320"/>
          </w:tcPr>
          <w:p>
            <w:r>
              <w:t>None - Community Inu (cti)</w:t>
            </w:r>
          </w:p>
        </w:tc>
        <w:tc>
          <w:tcPr>
            <w:tcW w:type="dxa" w:w="4320"/>
          </w:tcPr>
          <w:p>
            <w:r>
              <w:t>None - Dinari BRK.A (brk.a.d)</w:t>
            </w:r>
          </w:p>
        </w:tc>
      </w:tr>
      <w:tr>
        <w:tc>
          <w:tcPr>
            <w:tcW w:type="dxa" w:w="4320"/>
          </w:tcPr>
          <w:p>
            <w:r>
              <w:t>None - UERII (uerii)</w:t>
            </w:r>
          </w:p>
        </w:tc>
        <w:tc>
          <w:tcPr>
            <w:tcW w:type="dxa" w:w="4320"/>
          </w:tcPr>
          <w:p>
            <w:r>
              <w:t>None - Yield 24 (y24)</w:t>
            </w:r>
          </w:p>
        </w:tc>
      </w:tr>
      <w:tr>
        <w:tc>
          <w:tcPr>
            <w:tcW w:type="dxa" w:w="4320"/>
          </w:tcPr>
          <w:p>
            <w:r>
              <w:t>None - Cheezburger (cheez)</w:t>
            </w:r>
          </w:p>
        </w:tc>
        <w:tc>
          <w:tcPr>
            <w:tcW w:type="dxa" w:w="4320"/>
          </w:tcPr>
          <w:p>
            <w:r>
              <w:t>None - Cumulus Encrypted Storage System (cess)</w:t>
            </w:r>
          </w:p>
        </w:tc>
      </w:tr>
      <w:tr>
        <w:tc>
          <w:tcPr>
            <w:tcW w:type="dxa" w:w="4320"/>
          </w:tcPr>
          <w:p>
            <w:r>
              <w:t>None - Staked FX (stfx)</w:t>
            </w:r>
          </w:p>
        </w:tc>
        <w:tc>
          <w:tcPr>
            <w:tcW w:type="dxa" w:w="4320"/>
          </w:tcPr>
          <w:p>
            <w:r>
              <w:t>None - Staked HOPE (sthope)</w:t>
            </w:r>
          </w:p>
        </w:tc>
      </w:tr>
      <w:tr>
        <w:tc>
          <w:tcPr>
            <w:tcW w:type="dxa" w:w="4320"/>
          </w:tcPr>
          <w:p>
            <w:r>
              <w:t>None - Bivreost (bi)</w:t>
            </w:r>
          </w:p>
        </w:tc>
        <w:tc>
          <w:tcPr>
            <w:tcW w:type="dxa" w:w="4320"/>
          </w:tcPr>
          <w:p>
            <w:r>
              <w:t>None - ScottyTheAi (scotty)</w:t>
            </w:r>
          </w:p>
        </w:tc>
      </w:tr>
      <w:tr>
        <w:tc>
          <w:tcPr>
            <w:tcW w:type="dxa" w:w="4320"/>
          </w:tcPr>
          <w:p>
            <w:r>
              <w:t>None - Yooldo (yool)</w:t>
            </w:r>
          </w:p>
        </w:tc>
        <w:tc>
          <w:tcPr>
            <w:tcW w:type="dxa" w:w="4320"/>
          </w:tcPr>
          <w:p>
            <w:r>
              <w:t>None - eTukTuk (tuk)</w:t>
            </w:r>
          </w:p>
        </w:tc>
      </w:tr>
      <w:tr>
        <w:tc>
          <w:tcPr>
            <w:tcW w:type="dxa" w:w="4320"/>
          </w:tcPr>
          <w:p>
            <w:r>
              <w:t>None - FluidAI (fld)</w:t>
            </w:r>
          </w:p>
        </w:tc>
        <w:tc>
          <w:tcPr>
            <w:tcW w:type="dxa" w:w="4320"/>
          </w:tcPr>
          <w:p>
            <w:r>
              <w:t>None - Staked Thala APT (sthapt)</w:t>
            </w:r>
          </w:p>
        </w:tc>
      </w:tr>
      <w:tr>
        <w:tc>
          <w:tcPr>
            <w:tcW w:type="dxa" w:w="4320"/>
          </w:tcPr>
          <w:p>
            <w:r>
              <w:t>None - Maidaan (mdn)</w:t>
            </w:r>
          </w:p>
        </w:tc>
        <w:tc>
          <w:tcPr>
            <w:tcW w:type="dxa" w:w="4320"/>
          </w:tcPr>
          <w:p>
            <w:r>
              <w:t>None - Ares3 Network (ares)</w:t>
            </w:r>
          </w:p>
        </w:tc>
      </w:tr>
      <w:tr>
        <w:tc>
          <w:tcPr>
            <w:tcW w:type="dxa" w:w="4320"/>
          </w:tcPr>
          <w:p>
            <w:r>
              <w:t>None - Chief Troll Officer (cto)</w:t>
            </w:r>
          </w:p>
        </w:tc>
        <w:tc>
          <w:tcPr>
            <w:tcW w:type="dxa" w:w="4320"/>
          </w:tcPr>
          <w:p>
            <w:r>
              <w:t>None - Dinari MSFT (msft.d)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None - War Coin (war)</w:t>
            </w:r>
          </w:p>
        </w:tc>
        <w:tc>
          <w:tcPr>
            <w:tcW w:type="dxa" w:w="4320"/>
          </w:tcPr>
          <w:p>
            <w:r>
              <w:t>None - Staked Vector (svec)</w:t>
            </w:r>
          </w:p>
        </w:tc>
      </w:tr>
      <w:tr>
        <w:tc>
          <w:tcPr>
            <w:tcW w:type="dxa" w:w="4320"/>
          </w:tcPr>
          <w:p>
            <w:r>
              <w:t>None - Blackjack.fun (jack)</w:t>
            </w:r>
          </w:p>
        </w:tc>
        <w:tc>
          <w:tcPr>
            <w:tcW w:type="dxa" w:w="4320"/>
          </w:tcPr>
          <w:p>
            <w:r>
              <w:t>None - ETH Stable (eths)</w:t>
            </w:r>
          </w:p>
        </w:tc>
      </w:tr>
      <w:tr>
        <w:tc>
          <w:tcPr>
            <w:tcW w:type="dxa" w:w="4320"/>
          </w:tcPr>
          <w:p>
            <w:r>
              <w:t>None - Dracoo Point (dra)</w:t>
            </w:r>
          </w:p>
        </w:tc>
        <w:tc>
          <w:tcPr>
            <w:tcW w:type="dxa" w:w="4320"/>
          </w:tcPr>
          <w:p>
            <w:r>
              <w:t>None - 1000SHIB (1000shib)</w:t>
            </w:r>
          </w:p>
        </w:tc>
      </w:tr>
      <w:tr>
        <w:tc>
          <w:tcPr>
            <w:tcW w:type="dxa" w:w="4320"/>
          </w:tcPr>
          <w:p>
            <w:r>
              <w:t>None - Verida (vda)</w:t>
            </w:r>
          </w:p>
        </w:tc>
        <w:tc>
          <w:tcPr>
            <w:tcW w:type="dxa" w:w="4320"/>
          </w:tcPr>
          <w:p>
            <w:r>
              <w:t>None - Ethena Staked USDe (susde)</w:t>
            </w:r>
          </w:p>
        </w:tc>
      </w:tr>
      <w:tr>
        <w:tc>
          <w:tcPr>
            <w:tcW w:type="dxa" w:w="4320"/>
          </w:tcPr>
          <w:p>
            <w:r>
              <w:t>None - Stakehouse kETH (keth)</w:t>
            </w:r>
          </w:p>
        </w:tc>
        <w:tc>
          <w:tcPr>
            <w:tcW w:type="dxa" w:w="4320"/>
          </w:tcPr>
          <w:p>
            <w:r>
              <w:t>None - SendCrypto (sendc)</w:t>
            </w:r>
          </w:p>
        </w:tc>
      </w:tr>
      <w:tr>
        <w:tc>
          <w:tcPr>
            <w:tcW w:type="dxa" w:w="4320"/>
          </w:tcPr>
          <w:p>
            <w:r>
              <w:t>None - War Legends (war)</w:t>
            </w:r>
          </w:p>
        </w:tc>
        <w:tc>
          <w:tcPr>
            <w:tcW w:type="dxa" w:w="4320"/>
          </w:tcPr>
          <w:p>
            <w:r>
              <w:t>None - Cubechain (qub)</w:t>
            </w:r>
          </w:p>
        </w:tc>
      </w:tr>
      <w:tr>
        <w:tc>
          <w:tcPr>
            <w:tcW w:type="dxa" w:w="4320"/>
          </w:tcPr>
          <w:p>
            <w:r>
              <w:t>None - Wormhole (w)</w:t>
            </w:r>
          </w:p>
        </w:tc>
        <w:tc>
          <w:tcPr>
            <w:tcW w:type="dxa" w:w="4320"/>
          </w:tcPr>
          <w:p>
            <w:r>
              <w:t>None - Magnus (mag)</w:t>
            </w:r>
          </w:p>
        </w:tc>
      </w:tr>
      <w:tr>
        <w:tc>
          <w:tcPr>
            <w:tcW w:type="dxa" w:w="4320"/>
          </w:tcPr>
          <w:p>
            <w:r>
              <w:t>None - Stake Together (stpeth)</w:t>
            </w:r>
          </w:p>
        </w:tc>
        <w:tc>
          <w:tcPr>
            <w:tcW w:type="dxa" w:w="4320"/>
          </w:tcPr>
          <w:p>
            <w:r>
              <w:t>None - Sensei Dog (sensei)</w:t>
            </w:r>
          </w:p>
        </w:tc>
      </w:tr>
      <w:tr>
        <w:tc>
          <w:tcPr>
            <w:tcW w:type="dxa" w:w="4320"/>
          </w:tcPr>
          <w:p>
            <w:r>
              <w:t>None - Magnetic (mag)</w:t>
            </w:r>
          </w:p>
        </w:tc>
        <w:tc>
          <w:tcPr>
            <w:tcW w:type="dxa" w:w="4320"/>
          </w:tcPr>
          <w:p>
            <w:r>
              <w:t>None - MagicGLP (magicglp)</w:t>
            </w:r>
          </w:p>
        </w:tc>
      </w:tr>
      <w:tr>
        <w:tc>
          <w:tcPr>
            <w:tcW w:type="dxa" w:w="4320"/>
          </w:tcPr>
          <w:p>
            <w:r>
              <w:t>None - Flappybee (beet)</w:t>
            </w:r>
          </w:p>
        </w:tc>
        <w:tc>
          <w:tcPr>
            <w:tcW w:type="dxa" w:w="4320"/>
          </w:tcPr>
          <w:p>
            <w:r>
              <w:t>None - Acurast (acu)</w:t>
            </w:r>
          </w:p>
        </w:tc>
      </w:tr>
      <w:tr>
        <w:tc>
          <w:tcPr>
            <w:tcW w:type="dxa" w:w="4320"/>
          </w:tcPr>
          <w:p>
            <w:r>
              <w:t>None - DPS TreasureMaps (tmap)</w:t>
            </w:r>
          </w:p>
        </w:tc>
        <w:tc>
          <w:tcPr>
            <w:tcW w:type="dxa" w:w="4320"/>
          </w:tcPr>
          <w:p>
            <w:r>
              <w:t>None - AREA (area)</w:t>
            </w:r>
          </w:p>
        </w:tc>
      </w:tr>
      <w:tr>
        <w:tc>
          <w:tcPr>
            <w:tcW w:type="dxa" w:w="4320"/>
          </w:tcPr>
          <w:p>
            <w:r>
              <w:t>None - Lyfebloc (lbt)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